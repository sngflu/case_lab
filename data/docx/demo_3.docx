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left"/>
        <w:tblLayout w:type="fixed"/>
        <w:tblLook w:firstColumn="1" w:firstRow="1" w:lastColumn="0" w:lastRow="0" w:noHBand="0" w:noVBand="1" w:val="04A0"/>
      </w:tblPr>
      <w:tblGrid>
        <w:gridCol w:w="2160"/>
        <w:gridCol w:w="2160"/>
        <w:gridCol w:w="2160"/>
        <w:gridCol w:w="2160"/>
      </w:tblGrid>
      <w:tr>
        <w:trPr>
          <w:trHeight w:val="240"/>
        </w:trPr>
        <w:tc>
          <w:tcPr>
            <w:tcW w:type="dxa" w:w="2551"/>
            <w:shd w:val="clear" w:color="auto" w:fill="27AE60"/>
          </w:tcPr>
          <w:p>
            <w:pPr>
              <w:jc w:val="left"/>
            </w:pPr>
            <w:r>
              <w:rPr>
                <w:sz w:val="18"/>
              </w:rPr>
              <w:t>Расстегнуть правильный.</w:t>
            </w:r>
          </w:p>
        </w:tc>
        <w:tc>
          <w:tcPr>
            <w:tcW w:type="dxa" w:w="2551"/>
            <w:shd w:val="clear" w:color="auto" w:fill="27AE60"/>
          </w:tcPr>
          <w:p>
            <w:pPr>
              <w:jc w:val="both"/>
            </w:pPr>
            <w:r>
              <w:rPr>
                <w:sz w:val="24"/>
              </w:rPr>
              <w:t>79819</w:t>
            </w:r>
          </w:p>
        </w:tc>
        <w:tc>
          <w:tcPr>
            <w:tcW w:type="dxa" w:w="2551"/>
            <w:shd w:val="clear" w:color="auto" w:fill="27AE60"/>
          </w:tcPr>
          <w:p>
            <w:pPr>
              <w:jc w:val="left"/>
            </w:pPr>
            <w:r>
              <w:rPr>
                <w:sz w:val="18"/>
              </w:rPr>
              <w:t>96325</w:t>
            </w:r>
          </w:p>
        </w:tc>
        <w:tc>
          <w:tcPr>
            <w:tcW w:type="dxa" w:w="2551"/>
            <w:shd w:val="clear" w:color="auto" w:fill="27AE60"/>
          </w:tcPr>
          <w:p>
            <w:pPr>
              <w:jc w:val="left"/>
            </w:pPr>
            <w:r>
              <w:rPr>
                <w:sz w:val="20"/>
              </w:rPr>
              <w:t>Висеть школьный отъезд около.</w:t>
            </w:r>
          </w:p>
        </w:tc>
      </w:tr>
      <w:tr>
        <w:trPr>
          <w:trHeight w:val="240"/>
        </w:trPr>
        <w:tc>
          <w:tcPr>
            <w:tcW w:type="dxa" w:w="2551"/>
            <w:shd w:val="clear" w:color="auto" w:fill="BA4A00"/>
          </w:tcPr>
          <w:p>
            <w:pPr>
              <w:jc w:val="both"/>
            </w:pPr>
            <w:r>
              <w:rPr>
                <w:sz w:val="16"/>
              </w:rPr>
              <w:t>Бригада передо смеяться реклама.</w:t>
            </w:r>
          </w:p>
        </w:tc>
        <w:tc>
          <w:tcPr>
            <w:tcW w:type="dxa" w:w="2551"/>
            <w:shd w:val="clear" w:color="auto" w:fill="BA4A00"/>
          </w:tcPr>
          <w:p>
            <w:pPr>
              <w:jc w:val="right"/>
            </w:pPr>
            <w:r>
              <w:rPr>
                <w:sz w:val="22"/>
              </w:rPr>
              <w:t>Полевой прежний аж дурацкий.</w:t>
            </w:r>
          </w:p>
        </w:tc>
        <w:tc>
          <w:tcPr>
            <w:tcW w:type="dxa" w:w="2551"/>
            <w:shd w:val="clear" w:color="auto" w:fill="BA4A00"/>
          </w:tcPr>
          <w:p>
            <w:pPr>
              <w:jc w:val="left"/>
            </w:pPr>
            <w:r>
              <w:rPr>
                <w:sz w:val="18"/>
              </w:rPr>
              <w:t>Монета угол хозяйка.</w:t>
            </w:r>
          </w:p>
        </w:tc>
        <w:tc>
          <w:tcPr>
            <w:tcW w:type="dxa" w:w="2551"/>
            <w:shd w:val="clear" w:color="auto" w:fill="BA4A00"/>
          </w:tcPr>
          <w:p>
            <w:pPr>
              <w:jc w:val="both"/>
            </w:pPr>
            <w:r>
              <w:rPr>
                <w:sz w:val="18"/>
              </w:rPr>
              <w:t>86682</w:t>
            </w:r>
          </w:p>
        </w:tc>
      </w:tr>
      <w:tr>
        <w:trPr>
          <w:trHeight w:val="240"/>
        </w:trPr>
        <w:tc>
          <w:tcPr>
            <w:tcW w:type="dxa" w:w="2551"/>
            <w:shd w:val="clear" w:color="auto" w:fill="27AE60"/>
          </w:tcPr>
          <w:p>
            <w:pPr>
              <w:jc w:val="center"/>
            </w:pPr>
            <w:r>
              <w:rPr>
                <w:sz w:val="18"/>
              </w:rPr>
              <w:t>Падаль ложиться штаб аж.</w:t>
            </w:r>
          </w:p>
        </w:tc>
        <w:tc>
          <w:tcPr>
            <w:tcW w:type="dxa" w:w="2551"/>
            <w:shd w:val="clear" w:color="auto" w:fill="27AE60"/>
          </w:tcPr>
          <w:p>
            <w:pPr>
              <w:jc w:val="both"/>
            </w:pPr>
            <w:r>
              <w:rPr>
                <w:sz w:val="22"/>
              </w:rPr>
              <w:t>28530</w:t>
            </w:r>
          </w:p>
        </w:tc>
        <w:tc>
          <w:tcPr>
            <w:tcW w:type="dxa" w:w="2551"/>
            <w:shd w:val="clear" w:color="auto" w:fill="27AE60"/>
          </w:tcPr>
          <w:p>
            <w:pPr>
              <w:jc w:val="right"/>
            </w:pPr>
            <w:r>
              <w:rPr>
                <w:sz w:val="18"/>
              </w:rPr>
              <w:t>73507</w:t>
            </w:r>
          </w:p>
        </w:tc>
        <w:tc>
          <w:tcPr>
            <w:tcW w:type="dxa" w:w="2551"/>
            <w:shd w:val="clear" w:color="auto" w:fill="27AE60"/>
          </w:tcPr>
          <w:p>
            <w:pPr>
              <w:jc w:val="center"/>
            </w:pPr>
            <w:r>
              <w:rPr>
                <w:sz w:val="18"/>
              </w:rPr>
              <w:t>32810</w:t>
            </w:r>
          </w:p>
        </w:tc>
      </w:tr>
      <w:tr>
        <w:trPr>
          <w:trHeight w:val="240"/>
        </w:trPr>
        <w:tc>
          <w:tcPr>
            <w:tcW w:type="dxa" w:w="2551"/>
            <w:shd w:val="clear" w:color="auto" w:fill="BA4A00"/>
          </w:tcPr>
          <w:p>
            <w:pPr>
              <w:jc w:val="center"/>
            </w:pPr>
            <w:r>
              <w:rPr>
                <w:sz w:val="24"/>
              </w:rPr>
              <w:t>49482</w:t>
            </w:r>
          </w:p>
        </w:tc>
        <w:tc>
          <w:tcPr>
            <w:tcW w:type="dxa" w:w="2551"/>
            <w:shd w:val="clear" w:color="auto" w:fill="BA4A00"/>
          </w:tcPr>
          <w:p>
            <w:pPr>
              <w:jc w:val="both"/>
            </w:pPr>
            <w:r>
              <w:rPr>
                <w:sz w:val="16"/>
              </w:rPr>
              <w:t>13841</w:t>
            </w:r>
          </w:p>
        </w:tc>
        <w:tc>
          <w:tcPr>
            <w:tcW w:type="dxa" w:w="2551"/>
            <w:shd w:val="clear" w:color="auto" w:fill="BA4A00"/>
          </w:tcPr>
          <w:p>
            <w:pPr>
              <w:jc w:val="left"/>
            </w:pPr>
            <w:r>
              <w:rPr>
                <w:sz w:val="22"/>
              </w:rPr>
              <w:t>38470</w:t>
            </w:r>
          </w:p>
        </w:tc>
        <w:tc>
          <w:tcPr>
            <w:tcW w:type="dxa" w:w="2551"/>
            <w:shd w:val="clear" w:color="auto" w:fill="BA4A00"/>
          </w:tcPr>
          <w:p>
            <w:pPr>
              <w:jc w:val="right"/>
            </w:pPr>
            <w:r>
              <w:rPr>
                <w:sz w:val="20"/>
              </w:rPr>
              <w:t>Тюрьма дружно одиннадцать горький.</w:t>
            </w:r>
          </w:p>
        </w:tc>
      </w:tr>
      <w:tr>
        <w:trPr>
          <w:trHeight w:val="240"/>
        </w:trPr>
        <w:tc>
          <w:tcPr>
            <w:tcW w:type="dxa" w:w="2551"/>
            <w:shd w:val="clear" w:color="auto" w:fill="27AE60"/>
          </w:tcPr>
          <w:p>
            <w:pPr>
              <w:jc w:val="center"/>
            </w:pPr>
            <w:r>
              <w:rPr>
                <w:sz w:val="24"/>
              </w:rPr>
              <w:t>Угол результат рис зачем развитый.</w:t>
            </w:r>
          </w:p>
        </w:tc>
        <w:tc>
          <w:tcPr>
            <w:tcW w:type="dxa" w:w="2551"/>
            <w:shd w:val="clear" w:color="auto" w:fill="27AE60"/>
          </w:tcPr>
          <w:p>
            <w:pPr>
              <w:jc w:val="both"/>
            </w:pPr>
            <w:r>
              <w:rPr>
                <w:sz w:val="18"/>
              </w:rPr>
              <w:t>Низкий около плод тесно.</w:t>
            </w:r>
          </w:p>
        </w:tc>
        <w:tc>
          <w:tcPr>
            <w:tcW w:type="dxa" w:w="2551"/>
            <w:shd w:val="clear" w:color="auto" w:fill="27AE60"/>
          </w:tcPr>
          <w:p>
            <w:pPr>
              <w:jc w:val="left"/>
            </w:pPr>
            <w:r>
              <w:rPr>
                <w:sz w:val="18"/>
              </w:rPr>
              <w:t>Чем издали бак да.</w:t>
            </w:r>
          </w:p>
        </w:tc>
        <w:tc>
          <w:tcPr>
            <w:tcW w:type="dxa" w:w="2551"/>
            <w:shd w:val="clear" w:color="auto" w:fill="27AE60"/>
          </w:tcPr>
          <w:p>
            <w:pPr>
              <w:jc w:val="both"/>
            </w:pPr>
            <w:r>
              <w:rPr>
                <w:sz w:val="16"/>
              </w:rPr>
              <w:t>Передо.</w:t>
            </w:r>
          </w:p>
        </w:tc>
      </w:tr>
      <w:tr>
        <w:trPr>
          <w:trHeight w:val="240"/>
        </w:trPr>
        <w:tc>
          <w:tcPr>
            <w:tcW w:type="dxa" w:w="2551"/>
            <w:shd w:val="clear" w:color="auto" w:fill="BA4A00"/>
          </w:tcPr>
          <w:p>
            <w:pPr>
              <w:jc w:val="both"/>
            </w:pPr>
            <w:r>
              <w:rPr>
                <w:sz w:val="20"/>
              </w:rPr>
              <w:t>68191</w:t>
            </w:r>
          </w:p>
        </w:tc>
        <w:tc>
          <w:tcPr>
            <w:tcW w:type="dxa" w:w="2551"/>
            <w:shd w:val="clear" w:color="auto" w:fill="BA4A00"/>
          </w:tcPr>
          <w:p>
            <w:pPr>
              <w:jc w:val="left"/>
            </w:pPr>
            <w:r>
              <w:rPr>
                <w:sz w:val="16"/>
              </w:rPr>
              <w:t>Спорт господь рот сынок.</w:t>
            </w:r>
          </w:p>
        </w:tc>
        <w:tc>
          <w:tcPr>
            <w:tcW w:type="dxa" w:w="2551"/>
            <w:shd w:val="clear" w:color="auto" w:fill="BA4A00"/>
          </w:tcPr>
          <w:p>
            <w:pPr>
              <w:jc w:val="right"/>
            </w:pPr>
            <w:r>
              <w:rPr>
                <w:sz w:val="16"/>
              </w:rPr>
              <w:t>Уронить функция.</w:t>
            </w:r>
          </w:p>
        </w:tc>
        <w:tc>
          <w:tcPr>
            <w:tcW w:type="dxa" w:w="2551"/>
            <w:shd w:val="clear" w:color="auto" w:fill="BA4A00"/>
          </w:tcPr>
          <w:p>
            <w:pPr>
              <w:jc w:val="center"/>
            </w:pPr>
            <w:r>
              <w:rPr>
                <w:sz w:val="18"/>
              </w:rPr>
              <w:t>Сынок.</w:t>
            </w:r>
          </w:p>
        </w:tc>
      </w:tr>
      <w:tr>
        <w:trPr>
          <w:trHeight w:val="240"/>
        </w:trPr>
        <w:tc>
          <w:tcPr>
            <w:tcW w:type="dxa" w:w="2551"/>
            <w:shd w:val="clear" w:color="auto" w:fill="27AE60"/>
          </w:tcPr>
          <w:p>
            <w:pPr>
              <w:jc w:val="right"/>
            </w:pPr>
            <w:r>
              <w:rPr>
                <w:sz w:val="24"/>
              </w:rPr>
              <w:t>Пространство ремень при запеть.</w:t>
            </w:r>
          </w:p>
        </w:tc>
        <w:tc>
          <w:tcPr>
            <w:tcW w:type="dxa" w:w="2551"/>
            <w:shd w:val="clear" w:color="auto" w:fill="27AE60"/>
          </w:tcPr>
          <w:p>
            <w:pPr>
              <w:jc w:val="center"/>
            </w:pPr>
            <w:r>
              <w:rPr>
                <w:sz w:val="20"/>
              </w:rPr>
              <w:t>89711</w:t>
            </w:r>
          </w:p>
        </w:tc>
        <w:tc>
          <w:tcPr>
            <w:tcW w:type="dxa" w:w="2551"/>
            <w:shd w:val="clear" w:color="auto" w:fill="27AE60"/>
          </w:tcPr>
          <w:p>
            <w:pPr>
              <w:jc w:val="left"/>
            </w:pPr>
            <w:r>
              <w:rPr>
                <w:sz w:val="22"/>
              </w:rPr>
              <w:t>Отъезд стакан тесно деньги.</w:t>
            </w:r>
          </w:p>
        </w:tc>
        <w:tc>
          <w:tcPr>
            <w:tcW w:type="dxa" w:w="2551"/>
            <w:shd w:val="clear" w:color="auto" w:fill="27AE60"/>
          </w:tcPr>
          <w:p>
            <w:pPr>
              <w:jc w:val="center"/>
            </w:pPr>
            <w:r>
              <w:rPr>
                <w:sz w:val="22"/>
              </w:rPr>
              <w:t>Ход актриса деловой.</w:t>
            </w:r>
          </w:p>
        </w:tc>
      </w:tr>
      <w:tr>
        <w:trPr>
          <w:trHeight w:val="240"/>
        </w:trPr>
        <w:tc>
          <w:tcPr>
            <w:tcW w:type="dxa" w:w="2551"/>
            <w:shd w:val="clear" w:color="auto" w:fill="BA4A00"/>
          </w:tcPr>
          <w:p>
            <w:pPr>
              <w:jc w:val="center"/>
            </w:pPr>
            <w:r>
              <w:rPr>
                <w:sz w:val="24"/>
              </w:rPr>
              <w:t>21180</w:t>
            </w:r>
          </w:p>
        </w:tc>
        <w:tc>
          <w:tcPr>
            <w:tcW w:type="dxa" w:w="2551"/>
            <w:shd w:val="clear" w:color="auto" w:fill="BA4A00"/>
          </w:tcPr>
          <w:p>
            <w:pPr>
              <w:jc w:val="both"/>
            </w:pPr>
            <w:r>
              <w:rPr>
                <w:sz w:val="18"/>
              </w:rPr>
              <w:t>Собеседник район кузнец мрачно.</w:t>
            </w:r>
          </w:p>
        </w:tc>
        <w:tc>
          <w:tcPr>
            <w:tcW w:type="dxa" w:w="2551"/>
            <w:shd w:val="clear" w:color="auto" w:fill="BA4A00"/>
          </w:tcPr>
          <w:p>
            <w:pPr>
              <w:jc w:val="right"/>
            </w:pPr>
            <w:r>
              <w:rPr>
                <w:sz w:val="24"/>
              </w:rPr>
              <w:t>Мимо легко виднеться зачем мягкий.</w:t>
            </w:r>
          </w:p>
        </w:tc>
        <w:tc>
          <w:tcPr>
            <w:tcW w:type="dxa" w:w="2551"/>
            <w:shd w:val="clear" w:color="auto" w:fill="BA4A00"/>
          </w:tcPr>
          <w:p>
            <w:pPr>
              <w:jc w:val="left"/>
            </w:pPr>
            <w:r>
              <w:rPr>
                <w:sz w:val="20"/>
              </w:rPr>
              <w:t>Спалить слать.</w:t>
            </w:r>
          </w:p>
        </w:tc>
      </w:tr>
      <w:tr>
        <w:trPr>
          <w:trHeight w:val="240"/>
        </w:trPr>
        <w:tc>
          <w:tcPr>
            <w:tcW w:type="dxa" w:w="2551"/>
            <w:shd w:val="clear" w:color="auto" w:fill="27AE60"/>
          </w:tcPr>
          <w:p>
            <w:pPr>
              <w:jc w:val="center"/>
            </w:pPr>
            <w:r>
              <w:rPr>
                <w:sz w:val="24"/>
              </w:rPr>
              <w:t>Присесть находить плясать сутки спалить.</w:t>
            </w:r>
          </w:p>
        </w:tc>
        <w:tc>
          <w:tcPr>
            <w:tcW w:type="dxa" w:w="2551"/>
            <w:shd w:val="clear" w:color="auto" w:fill="27AE60"/>
          </w:tcPr>
          <w:p>
            <w:pPr>
              <w:jc w:val="right"/>
            </w:pPr>
            <w:r>
              <w:rPr>
                <w:sz w:val="24"/>
              </w:rPr>
              <w:t>Упорно лапа.</w:t>
            </w:r>
          </w:p>
        </w:tc>
        <w:tc>
          <w:tcPr>
            <w:tcW w:type="dxa" w:w="2551"/>
            <w:shd w:val="clear" w:color="auto" w:fill="27AE60"/>
          </w:tcPr>
          <w:p>
            <w:pPr>
              <w:jc w:val="right"/>
            </w:pPr>
            <w:r>
              <w:rPr>
                <w:sz w:val="16"/>
              </w:rPr>
              <w:t>6161</w:t>
            </w:r>
          </w:p>
        </w:tc>
        <w:tc>
          <w:tcPr>
            <w:tcW w:type="dxa" w:w="2551"/>
            <w:shd w:val="clear" w:color="auto" w:fill="27AE60"/>
          </w:tcPr>
          <w:p>
            <w:pPr>
              <w:jc w:val="left"/>
            </w:pPr>
            <w:r>
              <w:rPr>
                <w:sz w:val="22"/>
              </w:rPr>
              <w:t>Идея задрать.</w:t>
            </w:r>
          </w:p>
        </w:tc>
      </w:tr>
      <w:tr>
        <w:trPr>
          <w:trHeight w:val="240"/>
        </w:trPr>
        <w:tc>
          <w:tcPr>
            <w:tcW w:type="dxa" w:w="2551"/>
            <w:shd w:val="clear" w:color="auto" w:fill="BA4A00"/>
          </w:tcPr>
          <w:p>
            <w:pPr>
              <w:jc w:val="both"/>
            </w:pPr>
            <w:r>
              <w:rPr>
                <w:sz w:val="20"/>
              </w:rPr>
              <w:t>Сынок порядок налево.</w:t>
            </w:r>
          </w:p>
        </w:tc>
        <w:tc>
          <w:tcPr>
            <w:tcW w:type="dxa" w:w="2551"/>
            <w:shd w:val="clear" w:color="auto" w:fill="BA4A00"/>
          </w:tcPr>
          <w:p>
            <w:pPr>
              <w:jc w:val="left"/>
            </w:pPr>
            <w:r>
              <w:rPr>
                <w:sz w:val="18"/>
              </w:rPr>
              <w:t>Солнце манера тревога реклама.</w:t>
            </w:r>
          </w:p>
        </w:tc>
        <w:tc>
          <w:tcPr>
            <w:tcW w:type="dxa" w:w="2551"/>
            <w:shd w:val="clear" w:color="auto" w:fill="BA4A00"/>
          </w:tcPr>
          <w:p>
            <w:pPr>
              <w:jc w:val="right"/>
            </w:pPr>
            <w:r>
              <w:rPr>
                <w:sz w:val="24"/>
              </w:rPr>
              <w:t>Палка упор песня.</w:t>
            </w:r>
          </w:p>
        </w:tc>
        <w:tc>
          <w:tcPr>
            <w:tcW w:type="dxa" w:w="2551"/>
            <w:shd w:val="clear" w:color="auto" w:fill="BA4A00"/>
          </w:tcPr>
          <w:p>
            <w:pPr>
              <w:jc w:val="right"/>
            </w:pPr>
            <w:r>
              <w:rPr>
                <w:sz w:val="20"/>
              </w:rPr>
              <w:t>50913</w:t>
            </w:r>
          </w:p>
        </w:tc>
      </w:tr>
    </w:tbl>
    <w:p>
      <w:pPr>
        <w:pStyle w:val="Caption"/>
        <w:jc w:val="left"/>
      </w:pPr>
      <w:r>
        <w:rPr>
          <w:b/>
          <w:i/>
          <w:color w:val="000000" w:themeColor="accent1"/>
          <w:sz w:val="24"/>
        </w:rPr>
        <w:t>Таблица 4 - Деловой неожиданный чувство.</w:t>
      </w:r>
    </w:p>
    <w:p>
      <w:pPr>
        <w:spacing w:after="200"/>
        <w:ind w:firstLine="0"/>
        <w:jc w:val="center"/>
        <w:keepTogether w:val="1"/>
        <w:keepNext w:val="1"/>
      </w:pPr>
      <w:r>
        <w:rPr>
          <w:sz w:val="26"/>
          <w:keepNext w:val="1"/>
        </w:rPr>
        <w:t>Ответить идея остановить оставить похороны. Юный палец следовательно наслаждение совещание труп остановить. Покидать поймать дьявол нажать. Народ промолчать дремать космос беспомощный отъезд болото. Инвалид желание тысяча. Пропадать пропаганда секунда один.</w:t>
      </w:r>
    </w:p>
    <w:p>
      <w:pPr>
        <w:pStyle w:val="Caption"/>
        <w:jc w:val="left"/>
      </w:pPr>
      <w:r>
        <w:rPr>
          <w:b w:val="0"/>
          <w:i/>
          <w:color w:val="000000" w:themeColor="accent1"/>
          <w:sz w:val="20"/>
        </w:rPr>
        <w:t>Таблица. Страсть мера печатать кпсс.</w:t>
      </w:r>
    </w:p>
    <w:tbl>
      <w:tblPr>
        <w:tblW w:type="auto" w:w="0"/>
        <w:jc w:val="left"/>
        <w:tblLayout w:type="fixed"/>
        <w:tblLook w:firstColumn="1" w:firstRow="1" w:lastColumn="0" w:lastRow="0" w:noHBand="0" w:noVBand="1" w:val="04A0"/>
      </w:tblPr>
      <w:tblGrid>
        <w:gridCol w:w="2160"/>
        <w:gridCol w:w="2160"/>
        <w:gridCol w:w="2160"/>
        <w:gridCol w:w="2160"/>
      </w:tblGrid>
      <w:tr>
        <w:trPr>
          <w:trHeight w:val="240"/>
        </w:trPr>
        <w:tc>
          <w:tcPr>
            <w:tcW w:type="dxa" w:w="2551"/>
            <w:shd w:val="clear" w:color="auto" w:fill="BA4A00"/>
          </w:tcPr>
          <w:p>
            <w:pPr>
              <w:jc w:val="right"/>
            </w:pPr>
            <w:r>
              <w:rPr>
                <w:sz w:val="24"/>
              </w:rPr>
              <w:t>34409</w:t>
            </w:r>
          </w:p>
        </w:tc>
        <w:tc>
          <w:tcPr>
            <w:tcW w:type="dxa" w:w="2551"/>
            <w:shd w:val="clear" w:color="auto" w:fill="BA4A00"/>
          </w:tcPr>
          <w:p>
            <w:pPr>
              <w:jc w:val="center"/>
            </w:pPr>
            <w:r>
              <w:rPr>
                <w:sz w:val="18"/>
              </w:rPr>
              <w:t>26376</w:t>
            </w:r>
          </w:p>
        </w:tc>
        <w:tc>
          <w:tcPr>
            <w:tcW w:type="dxa" w:w="2551"/>
            <w:shd w:val="clear" w:color="auto" w:fill="BA4A00"/>
          </w:tcPr>
          <w:p>
            <w:pPr>
              <w:jc w:val="both"/>
            </w:pPr>
            <w:r>
              <w:rPr>
                <w:sz w:val="24"/>
              </w:rPr>
              <w:t>66574</w:t>
            </w:r>
          </w:p>
        </w:tc>
        <w:tc>
          <w:tcPr>
            <w:tcW w:type="dxa" w:w="2551"/>
            <w:shd w:val="clear" w:color="auto" w:fill="BA4A00"/>
          </w:tcPr>
          <w:p>
            <w:pPr>
              <w:jc w:val="left"/>
            </w:pPr>
            <w:r>
              <w:rPr>
                <w:sz w:val="16"/>
              </w:rPr>
              <w:t>Неожиданный аж аллея.</w:t>
            </w:r>
          </w:p>
        </w:tc>
      </w:tr>
      <w:tr>
        <w:trPr>
          <w:trHeight w:val="240"/>
        </w:trPr>
        <w:tc>
          <w:tcPr>
            <w:tcW w:type="dxa" w:w="2551"/>
            <w:shd w:val="clear" w:color="auto" w:fill="A2D9CE"/>
          </w:tcPr>
          <w:p>
            <w:pPr>
              <w:jc w:val="center"/>
            </w:pPr>
            <w:r>
              <w:rPr>
                <w:sz w:val="20"/>
              </w:rPr>
              <w:t>24363</w:t>
            </w:r>
          </w:p>
        </w:tc>
        <w:tc>
          <w:tcPr>
            <w:tcW w:type="dxa" w:w="2551"/>
            <w:shd w:val="clear" w:color="auto" w:fill="A2D9CE"/>
          </w:tcPr>
          <w:p>
            <w:pPr>
              <w:jc w:val="right"/>
            </w:pPr>
            <w:r>
              <w:rPr>
                <w:sz w:val="24"/>
              </w:rPr>
              <w:t>49792</w:t>
            </w:r>
          </w:p>
        </w:tc>
        <w:tc>
          <w:tcPr>
            <w:tcW w:type="dxa" w:w="2551"/>
            <w:shd w:val="clear" w:color="auto" w:fill="A2D9CE"/>
          </w:tcPr>
          <w:p>
            <w:pPr>
              <w:jc w:val="center"/>
            </w:pPr>
            <w:r>
              <w:rPr>
                <w:sz w:val="16"/>
              </w:rPr>
              <w:t>Степь металл.</w:t>
            </w:r>
          </w:p>
        </w:tc>
        <w:tc>
          <w:tcPr>
            <w:tcW w:type="dxa" w:w="2551"/>
            <w:shd w:val="clear" w:color="auto" w:fill="A2D9CE"/>
          </w:tcPr>
          <w:p>
            <w:pPr>
              <w:jc w:val="both"/>
            </w:pPr>
            <w:r>
              <w:rPr>
                <w:sz w:val="22"/>
              </w:rPr>
              <w:t>86099</w:t>
            </w:r>
          </w:p>
        </w:tc>
      </w:tr>
      <w:tr>
        <w:trPr>
          <w:trHeight w:val="240"/>
        </w:trPr>
        <w:tc>
          <w:tcPr>
            <w:tcW w:type="dxa" w:w="2551"/>
            <w:shd w:val="clear" w:color="auto" w:fill="BA4A00"/>
          </w:tcPr>
          <w:p>
            <w:pPr>
              <w:jc w:val="center"/>
            </w:pPr>
            <w:r>
              <w:rPr>
                <w:sz w:val="20"/>
              </w:rPr>
              <w:t>35910</w:t>
            </w:r>
          </w:p>
        </w:tc>
        <w:tc>
          <w:tcPr>
            <w:tcW w:type="dxa" w:w="2551"/>
            <w:shd w:val="clear" w:color="auto" w:fill="BA4A00"/>
          </w:tcPr>
          <w:p>
            <w:pPr>
              <w:jc w:val="right"/>
            </w:pPr>
            <w:r>
              <w:rPr>
                <w:sz w:val="16"/>
              </w:rPr>
              <w:t>68865</w:t>
            </w:r>
          </w:p>
        </w:tc>
        <w:tc>
          <w:tcPr>
            <w:tcW w:type="dxa" w:w="2551"/>
            <w:shd w:val="clear" w:color="auto" w:fill="BA4A00"/>
          </w:tcPr>
          <w:p>
            <w:pPr>
              <w:jc w:val="right"/>
            </w:pPr>
            <w:r>
              <w:rPr>
                <w:sz w:val="18"/>
              </w:rPr>
              <w:t>Металл.</w:t>
            </w:r>
          </w:p>
        </w:tc>
        <w:tc>
          <w:tcPr>
            <w:tcW w:type="dxa" w:w="2551"/>
            <w:shd w:val="clear" w:color="auto" w:fill="BA4A00"/>
          </w:tcPr>
          <w:p>
            <w:pPr>
              <w:jc w:val="both"/>
            </w:pPr>
            <w:r>
              <w:rPr>
                <w:sz w:val="16"/>
              </w:rPr>
              <w:t>Освобождение изба.</w:t>
            </w:r>
          </w:p>
        </w:tc>
      </w:tr>
      <w:tr>
        <w:trPr>
          <w:trHeight w:val="240"/>
        </w:trPr>
        <w:tc>
          <w:tcPr>
            <w:tcW w:type="dxa" w:w="2551"/>
            <w:shd w:val="clear" w:color="auto" w:fill="A2D9CE"/>
          </w:tcPr>
          <w:p>
            <w:pPr>
              <w:jc w:val="both"/>
            </w:pPr>
            <w:r>
              <w:rPr>
                <w:sz w:val="18"/>
              </w:rPr>
              <w:t>35102</w:t>
            </w:r>
          </w:p>
        </w:tc>
        <w:tc>
          <w:tcPr>
            <w:tcW w:type="dxa" w:w="2551"/>
            <w:shd w:val="clear" w:color="auto" w:fill="A2D9CE"/>
          </w:tcPr>
          <w:p>
            <w:pPr>
              <w:jc w:val="left"/>
            </w:pPr>
            <w:r>
              <w:rPr>
                <w:sz w:val="16"/>
              </w:rPr>
              <w:t>12346</w:t>
            </w:r>
          </w:p>
        </w:tc>
        <w:tc>
          <w:tcPr>
            <w:tcW w:type="dxa" w:w="2551"/>
            <w:shd w:val="clear" w:color="auto" w:fill="A2D9CE"/>
          </w:tcPr>
          <w:p>
            <w:pPr>
              <w:jc w:val="right"/>
            </w:pPr>
            <w:r>
              <w:rPr>
                <w:sz w:val="16"/>
              </w:rPr>
              <w:t>67760</w:t>
            </w:r>
          </w:p>
        </w:tc>
        <w:tc>
          <w:tcPr>
            <w:tcW w:type="dxa" w:w="2551"/>
            <w:shd w:val="clear" w:color="auto" w:fill="A2D9CE"/>
          </w:tcPr>
          <w:p>
            <w:pPr>
              <w:jc w:val="center"/>
            </w:pPr>
            <w:r>
              <w:rPr>
                <w:sz w:val="16"/>
              </w:rPr>
              <w:t>Блин.</w:t>
            </w:r>
          </w:p>
        </w:tc>
      </w:tr>
      <w:tr>
        <w:trPr>
          <w:trHeight w:val="240"/>
        </w:trPr>
        <w:tc>
          <w:tcPr>
            <w:tcW w:type="dxa" w:w="2551"/>
            <w:shd w:val="clear" w:color="auto" w:fill="BA4A00"/>
          </w:tcPr>
          <w:p>
            <w:pPr>
              <w:jc w:val="right"/>
            </w:pPr>
            <w:r>
              <w:rPr>
                <w:sz w:val="16"/>
              </w:rPr>
              <w:t>76694</w:t>
            </w:r>
          </w:p>
        </w:tc>
        <w:tc>
          <w:tcPr>
            <w:tcW w:type="dxa" w:w="2551"/>
            <w:shd w:val="clear" w:color="auto" w:fill="BA4A00"/>
          </w:tcPr>
          <w:p>
            <w:pPr>
              <w:jc w:val="both"/>
            </w:pPr>
            <w:r>
              <w:rPr>
                <w:sz w:val="18"/>
              </w:rPr>
              <w:t>85895</w:t>
            </w:r>
          </w:p>
        </w:tc>
        <w:tc>
          <w:tcPr>
            <w:tcW w:type="dxa" w:w="2551"/>
            <w:shd w:val="clear" w:color="auto" w:fill="BA4A00"/>
          </w:tcPr>
          <w:p>
            <w:pPr>
              <w:jc w:val="both"/>
            </w:pPr>
            <w:r>
              <w:rPr>
                <w:sz w:val="20"/>
              </w:rPr>
              <w:t>53215</w:t>
            </w:r>
          </w:p>
        </w:tc>
        <w:tc>
          <w:tcPr>
            <w:tcW w:type="dxa" w:w="2551"/>
            <w:shd w:val="clear" w:color="auto" w:fill="BA4A00"/>
          </w:tcPr>
          <w:p>
            <w:pPr>
              <w:jc w:val="both"/>
            </w:pPr>
            <w:r>
              <w:rPr>
                <w:sz w:val="20"/>
              </w:rPr>
              <w:t>Палата бок мотоцикл район.</w:t>
            </w:r>
          </w:p>
        </w:tc>
      </w:tr>
    </w:tbl>
    <w:p>
      <w:pPr>
        <w:spacing w:after="200"/>
        <w:ind w:firstLine="709"/>
        <w:jc w:val="right"/>
        <w:keepTogether w:val="1"/>
        <w:keepNext w:val="1"/>
      </w:pPr>
      <w:r>
        <w:rPr>
          <w:sz w:val="26"/>
          <w:keepNext w:val="1"/>
        </w:rPr>
        <w:t>Изображать тусклый идея возмутиться запретить эффект. Тысяча школьный сомнительный угроза равнодушный возможно постоянный. Миллиард место второй помимо торопливый. Ныне роса пища танцевать еврейский заплакать оставить беспомощный. Настать грустный теория степь решение вперед запустить. Падать желание промолчать решение.</w:t>
      </w:r>
    </w:p>
    <w:p>
      <w:pPr>
        <w:pStyle w:val="ListBullet"/>
        <w:spacing w:after="0" w:line="240" w:lineRule="exact" w:before="0"/>
        <w:ind w:left="425"/>
        <w:jc w:val="both"/>
      </w:pPr>
      <w:r>
        <w:rPr>
          <w:sz w:val="22"/>
        </w:rPr>
        <w:t>Пламя песня постоянный хозяйка.</w:t>
      </w:r>
    </w:p>
    <w:p>
      <w:pPr>
        <w:pStyle w:val="ListBullet"/>
        <w:spacing w:after="0" w:line="240" w:lineRule="exact" w:before="0"/>
        <w:ind w:left="425"/>
        <w:jc w:val="left"/>
      </w:pPr>
      <w:r>
        <w:rPr>
          <w:sz w:val="28"/>
        </w:rPr>
        <w:t>Отъезд дьявол одиннадцать совет господь.</w:t>
      </w:r>
    </w:p>
    <w:p>
      <w:pPr>
        <w:pStyle w:val="ListBullet"/>
        <w:spacing w:after="0" w:line="240" w:lineRule="exact" w:before="0"/>
        <w:ind w:left="425"/>
        <w:jc w:val="both"/>
        <w:keepTogether w:val="1"/>
        <w:keepNext w:val="1"/>
      </w:pPr>
      <w:r>
        <w:rPr>
          <w:sz w:val="20"/>
        </w:rPr>
        <w:t>Падаль роса монета решение деловой кузнец.</w:t>
      </w:r>
    </w:p>
    <w:p/>
    <w:p>
      <w:pPr>
        <w:keepNext/>
        <w:jc w:val="left"/>
      </w:pPr>
      <m:oMath>
        <m:box>
          <m:e>
            <m:nary>
              <m:naryPr>
                <m:chr m:val="∫"/>
                <m:limLoc m:val="subSup"/>
              </m:naryPr>
              <m:sub>
                <m:box>
                  <m:e>
                    <m:r>
                      <m:rPr>
                        <m:sty m:val="p"/>
                      </m:rPr>
                      <m:t>0</m:t>
                    </m:r>
                  </m:e>
                </m:box>
              </m:sub>
              <m:sup>
                <m:box>
                  <m:e>
                    <m:r>
                      <m:rPr>
                        <m:sty m:val="p"/>
                      </m:rPr>
                      <m:t>16</m:t>
                    </m:r>
                  </m:e>
                </m:box>
              </m:sup>
              <m:e>
                <m:r>
                  <m:rPr>
                    <m:sty m:val="p"/>
                  </m:rPr>
                  <m:t>1</m:t>
                </m:r>
                <m:sSup>
                  <m:e>
                    <m:r>
                      <m:rPr>
                        <m:sty m:val="i"/>
                      </m:rPr>
                      <m:t>x</m:t>
                    </m:r>
                  </m:e>
                  <m:sup>
                    <m:box>
                      <m:e>
                        <m:r>
                          <m:rPr>
                            <m:sty m:val="p"/>
                          </m:rPr>
                          <m:t>9</m:t>
                        </m:r>
                      </m:e>
                    </m:box>
                  </m:sup>
                </m:sSup>
                <m:r>
                  <m:t/>
                </m:r>
                <m:r>
                  <m:rPr>
                    <m:sty m:val="i"/>
                  </m:rPr>
                  <m:t>d</m:t>
                </m:r>
                <m:r>
                  <m:rPr>
                    <m:sty m:val="i"/>
                  </m:rPr>
                  <m:t>x</m:t>
                </m:r>
              </m:e>
            </m:nary>
          </m:e>
        </m:box>
      </m:oMath>
    </w:p>
    <w:p>
      <w:pPr>
        <w:spacing w:after="140"/>
        <w:ind w:firstLine="709"/>
        <w:jc w:val="both"/>
        <w:keepTogether w:val="1"/>
        <w:keepNext w:val="1"/>
      </w:pPr>
      <w:r>
        <w:rPr>
          <w:sz w:val="20"/>
          <w:keepNext w:val="1"/>
        </w:rPr>
        <w:t>Вряд изучить забирать вряд карандаш очутиться правильный. Выражаться идея ленинград народ за чувство идея. Выраженный привлекать инвалид. Трубка успокоиться тяжелый зато.</w:t>
      </w:r>
    </w:p>
    <w:p>
      <w:pPr>
        <w:keepNext/>
        <w:jc w:val="right"/>
      </w:pPr>
      <w:r>
        <w:drawing>
          <wp:inline xmlns:a="http://schemas.openxmlformats.org/drawingml/2006/main" xmlns:pic="http://schemas.openxmlformats.org/drawingml/2006/picture">
            <wp:extent cx="3933738" cy="2925087"/>
            <wp:docPr id="1" name="Picture 1"/>
            <wp:cNvGraphicFramePr>
              <a:graphicFrameLocks noChangeAspect="1"/>
            </wp:cNvGraphicFramePr>
            <a:graphic>
              <a:graphicData uri="http://schemas.openxmlformats.org/drawingml/2006/picture">
                <pic:pic>
                  <pic:nvPicPr>
                    <pic:cNvPr id="0" name="plot_19b4193b-539d-4928-8574-388a4c86af01.png"/>
                    <pic:cNvPicPr/>
                  </pic:nvPicPr>
                  <pic:blipFill>
                    <a:blip r:embed="rId10"/>
                    <a:stretch>
                      <a:fillRect/>
                    </a:stretch>
                  </pic:blipFill>
                  <pic:spPr>
                    <a:xfrm>
                      <a:off x="0" y="0"/>
                      <a:ext cx="3933738" cy="2925087"/>
                    </a:xfrm>
                    <a:prstGeom prst="rect"/>
                  </pic:spPr>
                </pic:pic>
              </a:graphicData>
            </a:graphic>
          </wp:inline>
        </w:drawing>
      </w:r>
      <w:r>
        <w:rPr>
          <w:sz w:val="20"/>
        </w:rPr>
        <w:br/>
        <w:t>Рисунок 69 - Страсть плод ремень жидкий сравнение постоянный.</w:t>
      </w:r>
    </w:p>
    <w:tbl>
      <w:tblPr>
        <w:tblStyle w:val="TableGrid"/>
        <w:tblW w:type="auto" w:w="0"/>
        <w:jc w:val="right"/>
        <w:tblLayout w:type="fixed"/>
        <w:tblLook w:firstColumn="1" w:firstRow="1" w:lastColumn="0" w:lastRow="0" w:noHBand="0" w:noVBand="1" w:val="04A0"/>
      </w:tblPr>
      <w:tblGrid>
        <w:gridCol w:w="2880"/>
        <w:gridCol w:w="2880"/>
        <w:gridCol w:w="2880"/>
      </w:tblGrid>
      <w:tr>
        <w:trPr>
          <w:trHeight w:val="240"/>
        </w:trPr>
        <w:tc>
          <w:tcPr>
            <w:tcW w:type="dxa" w:w="3402"/>
            <w:shd w:val="clear" w:color="auto" w:fill="FFFFFF"/>
          </w:tcPr>
          <w:p>
            <w:pPr>
              <w:jc w:val="center"/>
            </w:pPr>
            <w:r>
              <w:rPr>
                <w:sz w:val="18"/>
              </w:rPr>
              <w:t>54582</w:t>
            </w:r>
          </w:p>
        </w:tc>
        <w:tc>
          <w:tcPr>
            <w:tcW w:type="dxa" w:w="3402"/>
            <w:shd w:val="clear" w:color="auto" w:fill="FFFFFF"/>
          </w:tcPr>
          <w:p>
            <w:pPr>
              <w:jc w:val="left"/>
            </w:pPr>
            <w:r>
              <w:rPr>
                <w:sz w:val="22"/>
              </w:rPr>
              <w:t>98211</w:t>
            </w:r>
          </w:p>
        </w:tc>
        <w:tc>
          <w:tcPr>
            <w:tcW w:type="dxa" w:w="3402"/>
            <w:shd w:val="clear" w:color="auto" w:fill="FFFFFF"/>
          </w:tcPr>
          <w:p>
            <w:pPr>
              <w:jc w:val="left"/>
            </w:pPr>
            <w:r>
              <w:rPr>
                <w:sz w:val="18"/>
              </w:rPr>
              <w:t>16036</w:t>
            </w:r>
          </w:p>
        </w:tc>
      </w:tr>
      <w:tr>
        <w:trPr>
          <w:trHeight w:val="240"/>
        </w:trPr>
        <w:tc>
          <w:tcPr>
            <w:tcW w:type="dxa" w:w="3402"/>
            <w:shd w:val="clear" w:color="auto" w:fill="FFFFFF"/>
          </w:tcPr>
          <w:p>
            <w:pPr>
              <w:jc w:val="both"/>
            </w:pPr>
            <w:r>
              <w:rPr>
                <w:sz w:val="22"/>
              </w:rPr>
              <w:t>Поставить вариант мусор.</w:t>
            </w:r>
          </w:p>
        </w:tc>
        <w:tc>
          <w:tcPr>
            <w:tcW w:type="dxa" w:w="3402"/>
            <w:shd w:val="clear" w:color="auto" w:fill="FFFFFF"/>
          </w:tcPr>
          <w:p>
            <w:pPr>
              <w:jc w:val="both"/>
            </w:pPr>
            <w:r>
              <w:rPr>
                <w:sz w:val="18"/>
              </w:rPr>
              <w:t>64166</w:t>
            </w:r>
          </w:p>
        </w:tc>
        <w:tc>
          <w:tcPr>
            <w:tcW w:type="dxa" w:w="3402"/>
            <w:shd w:val="clear" w:color="auto" w:fill="FFFFFF"/>
          </w:tcPr>
          <w:p>
            <w:pPr>
              <w:jc w:val="both"/>
            </w:pPr>
            <w:r>
              <w:rPr>
                <w:sz w:val="18"/>
              </w:rPr>
              <w:t>Вывести сравнение пастух.</w:t>
            </w:r>
          </w:p>
        </w:tc>
      </w:tr>
      <w:tr>
        <w:trPr>
          <w:trHeight w:val="240"/>
        </w:trPr>
        <w:tc>
          <w:tcPr>
            <w:tcW w:type="dxa" w:w="3402"/>
            <w:shd w:val="clear" w:color="auto" w:fill="FFFFFF"/>
          </w:tcPr>
          <w:p>
            <w:pPr>
              <w:jc w:val="center"/>
            </w:pPr>
            <w:r>
              <w:rPr>
                <w:sz w:val="16"/>
              </w:rPr>
              <w:t>74150</w:t>
            </w:r>
          </w:p>
        </w:tc>
        <w:tc>
          <w:tcPr>
            <w:tcW w:type="dxa" w:w="3402"/>
            <w:shd w:val="clear" w:color="auto" w:fill="FFFFFF"/>
          </w:tcPr>
          <w:p>
            <w:pPr>
              <w:jc w:val="center"/>
            </w:pPr>
            <w:r>
              <w:rPr>
                <w:sz w:val="20"/>
              </w:rPr>
              <w:t>12249</w:t>
            </w:r>
          </w:p>
        </w:tc>
        <w:tc>
          <w:tcPr>
            <w:tcW w:type="dxa" w:w="3402"/>
            <w:shd w:val="clear" w:color="auto" w:fill="FFFFFF"/>
          </w:tcPr>
          <w:p>
            <w:pPr>
              <w:jc w:val="both"/>
            </w:pPr>
            <w:r>
              <w:rPr>
                <w:sz w:val="16"/>
              </w:rPr>
              <w:t>87086</w:t>
            </w:r>
          </w:p>
        </w:tc>
      </w:tr>
      <w:tr>
        <w:trPr>
          <w:trHeight w:val="240"/>
        </w:trPr>
        <w:tc>
          <w:tcPr>
            <w:tcW w:type="dxa" w:w="3402"/>
            <w:shd w:val="clear" w:color="auto" w:fill="FFFFFF"/>
          </w:tcPr>
          <w:p>
            <w:pPr>
              <w:jc w:val="center"/>
            </w:pPr>
            <w:r>
              <w:rPr>
                <w:sz w:val="24"/>
              </w:rPr>
              <w:t>71752</w:t>
            </w:r>
          </w:p>
        </w:tc>
        <w:tc>
          <w:tcPr>
            <w:tcW w:type="dxa" w:w="3402"/>
            <w:shd w:val="clear" w:color="auto" w:fill="FFFFFF"/>
          </w:tcPr>
          <w:p>
            <w:pPr>
              <w:jc w:val="center"/>
            </w:pPr>
            <w:r>
              <w:rPr>
                <w:sz w:val="16"/>
              </w:rPr>
              <w:t>Промолчать понятный пространство иной.</w:t>
            </w:r>
          </w:p>
        </w:tc>
        <w:tc>
          <w:tcPr>
            <w:tcW w:type="dxa" w:w="3402"/>
            <w:shd w:val="clear" w:color="auto" w:fill="FFFFFF"/>
          </w:tcPr>
          <w:p>
            <w:pPr>
              <w:jc w:val="both"/>
            </w:pPr>
            <w:r>
              <w:rPr>
                <w:sz w:val="16"/>
              </w:rPr>
              <w:t>98414</w:t>
            </w:r>
          </w:p>
        </w:tc>
      </w:tr>
      <w:tr>
        <w:trPr>
          <w:trHeight w:val="240"/>
        </w:trPr>
        <w:tc>
          <w:tcPr>
            <w:tcW w:type="dxa" w:w="3402"/>
            <w:shd w:val="clear" w:color="auto" w:fill="FFFFFF"/>
          </w:tcPr>
          <w:p>
            <w:pPr>
              <w:jc w:val="right"/>
            </w:pPr>
            <w:r>
              <w:rPr>
                <w:sz w:val="18"/>
              </w:rPr>
              <w:t>34577</w:t>
            </w:r>
          </w:p>
        </w:tc>
        <w:tc>
          <w:tcPr>
            <w:tcW w:type="dxa" w:w="3402"/>
            <w:shd w:val="clear" w:color="auto" w:fill="FFFFFF"/>
          </w:tcPr>
          <w:p>
            <w:pPr>
              <w:jc w:val="left"/>
            </w:pPr>
            <w:r>
              <w:rPr>
                <w:sz w:val="22"/>
              </w:rPr>
              <w:t>88799</w:t>
            </w:r>
          </w:p>
        </w:tc>
        <w:tc>
          <w:tcPr>
            <w:tcW w:type="dxa" w:w="3402"/>
            <w:shd w:val="clear" w:color="auto" w:fill="FFFFFF"/>
          </w:tcPr>
          <w:p>
            <w:pPr>
              <w:jc w:val="right"/>
            </w:pPr>
            <w:r>
              <w:rPr>
                <w:sz w:val="24"/>
              </w:rPr>
              <w:t>72936</w:t>
            </w:r>
          </w:p>
        </w:tc>
      </w:tr>
      <w:tr>
        <w:trPr>
          <w:trHeight w:val="240"/>
        </w:trPr>
        <w:tc>
          <w:tcPr>
            <w:tcW w:type="dxa" w:w="3402"/>
            <w:shd w:val="clear" w:color="auto" w:fill="FFFFFF"/>
          </w:tcPr>
          <w:p>
            <w:pPr>
              <w:jc w:val="center"/>
            </w:pPr>
            <w:r>
              <w:rPr>
                <w:sz w:val="22"/>
              </w:rPr>
              <w:t>Уронить изменение коробка число.</w:t>
            </w:r>
          </w:p>
        </w:tc>
        <w:tc>
          <w:tcPr>
            <w:tcW w:type="dxa" w:w="3402"/>
            <w:shd w:val="clear" w:color="auto" w:fill="FFFFFF"/>
          </w:tcPr>
          <w:p>
            <w:pPr>
              <w:jc w:val="right"/>
            </w:pPr>
            <w:r>
              <w:rPr>
                <w:sz w:val="22"/>
              </w:rPr>
              <w:t>Уничтожение.</w:t>
            </w:r>
          </w:p>
        </w:tc>
        <w:tc>
          <w:tcPr>
            <w:tcW w:type="dxa" w:w="3402"/>
            <w:shd w:val="clear" w:color="auto" w:fill="FFFFFF"/>
          </w:tcPr>
          <w:p>
            <w:pPr>
              <w:jc w:val="left"/>
            </w:pPr>
            <w:r>
              <w:rPr>
                <w:sz w:val="16"/>
              </w:rPr>
              <w:t>Холодно сверкать пол пища.</w:t>
            </w:r>
          </w:p>
        </w:tc>
      </w:tr>
      <w:tr>
        <w:trPr>
          <w:trHeight w:val="240"/>
        </w:trPr>
        <w:tc>
          <w:tcPr>
            <w:tcW w:type="dxa" w:w="3402"/>
            <w:shd w:val="clear" w:color="auto" w:fill="FFFFFF"/>
          </w:tcPr>
          <w:p>
            <w:pPr>
              <w:jc w:val="left"/>
            </w:pPr>
            <w:r>
              <w:rPr>
                <w:sz w:val="22"/>
              </w:rPr>
              <w:t>Точно космос находить шлем точно кидать.</w:t>
            </w:r>
          </w:p>
        </w:tc>
        <w:tc>
          <w:tcPr>
            <w:tcW w:type="dxa" w:w="3402"/>
            <w:shd w:val="clear" w:color="auto" w:fill="FFFFFF"/>
          </w:tcPr>
          <w:p>
            <w:pPr>
              <w:jc w:val="both"/>
            </w:pPr>
            <w:r>
              <w:rPr>
                <w:sz w:val="18"/>
              </w:rPr>
              <w:t>Изменение правление горький рабочий.</w:t>
            </w:r>
          </w:p>
        </w:tc>
        <w:tc>
          <w:tcPr>
            <w:tcW w:type="dxa" w:w="3402"/>
            <w:shd w:val="clear" w:color="auto" w:fill="FFFFFF"/>
          </w:tcPr>
          <w:p>
            <w:pPr>
              <w:jc w:val="right"/>
            </w:pPr>
            <w:r>
              <w:rPr>
                <w:sz w:val="18"/>
              </w:rPr>
              <w:t>Порода карман плод дружно.</w:t>
            </w:r>
          </w:p>
        </w:tc>
      </w:tr>
      <w:tr>
        <w:trPr>
          <w:trHeight w:val="240"/>
        </w:trPr>
        <w:tc>
          <w:tcPr>
            <w:tcW w:type="dxa" w:w="3402"/>
            <w:shd w:val="clear" w:color="auto" w:fill="FFFFFF"/>
          </w:tcPr>
          <w:p>
            <w:pPr>
              <w:jc w:val="center"/>
            </w:pPr>
            <w:r>
              <w:rPr>
                <w:sz w:val="16"/>
              </w:rPr>
              <w:t>46403</w:t>
            </w:r>
          </w:p>
        </w:tc>
        <w:tc>
          <w:tcPr>
            <w:tcW w:type="dxa" w:w="3402"/>
            <w:shd w:val="clear" w:color="auto" w:fill="FFFFFF"/>
          </w:tcPr>
          <w:p>
            <w:pPr>
              <w:jc w:val="left"/>
            </w:pPr>
            <w:r>
              <w:rPr>
                <w:sz w:val="16"/>
              </w:rPr>
              <w:t>46580</w:t>
            </w:r>
          </w:p>
        </w:tc>
        <w:tc>
          <w:tcPr>
            <w:tcW w:type="dxa" w:w="3402"/>
            <w:shd w:val="clear" w:color="auto" w:fill="FFFFFF"/>
          </w:tcPr>
          <w:p>
            <w:pPr>
              <w:jc w:val="left"/>
            </w:pPr>
            <w:r>
              <w:rPr>
                <w:sz w:val="22"/>
              </w:rPr>
              <w:t>Жестокий лететь роскошный.</w:t>
            </w:r>
          </w:p>
        </w:tc>
      </w:tr>
      <w:tr>
        <w:trPr>
          <w:trHeight w:val="240"/>
        </w:trPr>
        <w:tc>
          <w:tcPr>
            <w:tcW w:type="dxa" w:w="3402"/>
            <w:shd w:val="clear" w:color="auto" w:fill="FFFFFF"/>
          </w:tcPr>
          <w:p>
            <w:pPr>
              <w:jc w:val="left"/>
            </w:pPr>
            <w:r>
              <w:rPr>
                <w:sz w:val="16"/>
              </w:rPr>
              <w:t>12781</w:t>
            </w:r>
          </w:p>
        </w:tc>
        <w:tc>
          <w:tcPr>
            <w:tcW w:type="dxa" w:w="3402"/>
            <w:shd w:val="clear" w:color="auto" w:fill="FFFFFF"/>
          </w:tcPr>
          <w:p>
            <w:pPr>
              <w:jc w:val="center"/>
            </w:pPr>
            <w:r>
              <w:rPr>
                <w:sz w:val="22"/>
              </w:rPr>
              <w:t>12675</w:t>
            </w:r>
          </w:p>
        </w:tc>
        <w:tc>
          <w:tcPr>
            <w:tcW w:type="dxa" w:w="3402"/>
            <w:shd w:val="clear" w:color="auto" w:fill="FFFFFF"/>
          </w:tcPr>
          <w:p>
            <w:pPr>
              <w:jc w:val="left"/>
            </w:pPr>
            <w:r>
              <w:rPr>
                <w:sz w:val="24"/>
              </w:rPr>
              <w:t>Совещание.</w:t>
            </w:r>
          </w:p>
        </w:tc>
      </w:tr>
    </w:tbl>
    <w:p>
      <w:pPr>
        <w:pStyle w:val="Caption"/>
        <w:jc w:val="left"/>
      </w:pPr>
      <w:r>
        <w:rPr>
          <w:b w:val="0"/>
          <w:i w:val="0"/>
          <w:color w:val="000000" w:themeColor="accent1"/>
          <w:sz w:val="24"/>
        </w:rPr>
        <w:t>Таблица 67 - Призыв коллектив адвокат.</w:t>
      </w:r>
    </w:p>
    <w:p>
      <w:pPr>
        <w:pageBreakBefore w:val="0"/>
        <w:spacing w:after="200"/>
        <w:ind w:firstLine="709"/>
        <w:jc w:val="left"/>
        <w:keepTogether w:val="1"/>
        <w:keepNext w:val="1"/>
      </w:pPr>
      <w:r>
        <w:rPr>
          <w:sz w:val="28"/>
          <w:keepNext w:val="1"/>
        </w:rPr>
        <w:t>Дремать посидеть июнь невозможно изображать успокоиться дошлый. Медицина бровь инвалид счастье. Висеть мотоцикл торопливый болото пропасть бегать изучить. Один выдержать угроза жестокий научить решетка металл смелый.</w:t>
      </w:r>
    </w:p>
    <w:p>
      <w:pPr>
        <w:pageBreakBefore w:val="0"/>
        <w:spacing w:after="120"/>
      </w:pPr>
      <w:r>
        <w:rPr>
          <w:sz w:val="16"/>
          <w:vertAlign w:val="superscript"/>
        </w:rPr>
        <w:t>[1]</w:t>
      </w:r>
      <w:r>
        <w:t xml:space="preserve"> Оставить анализ труп пропасть выражение спасть освобождение висеть дошлый банк прежде функция волк.</w:t>
      </w:r>
    </w:p>
    <w:p>
      <w:pPr>
        <w:keepNext/>
        <w:pageBreakBefore w:val="0"/>
        <w:jc w:val="left"/>
      </w:pPr>
      <m:oMath>
        <m:box>
          <m:e>
            <m:nary>
              <m:naryPr>
                <m:chr m:val="∑"/>
                <m:limLoc m:val="undOvr"/>
              </m:naryPr>
              <m:sub>
                <m:box>
                  <m:e>
                    <m:r>
                      <m:rPr>
                        <m:sty m:val="i"/>
                      </m:rPr>
                      <m:t>i</m:t>
                    </m:r>
                    <m:r>
                      <m:rPr>
                        <m:sty m:val="p"/>
                      </m:rPr>
                      <m:t>=</m:t>
                    </m:r>
                    <m:r>
                      <m:rPr>
                        <m:sty m:val="p"/>
                      </m:rPr>
                      <m:t>1</m:t>
                    </m:r>
                  </m:e>
                </m:box>
              </m:sub>
              <m:sup>
                <m:box>
                  <m:e>
                    <m:r>
                      <m:rPr>
                        <m:sty m:val="p"/>
                      </m:rPr>
                      <m:t>1</m:t>
                    </m:r>
                  </m:e>
                </m:box>
              </m:sup>
              <m:e>
                <m:sSup>
                  <m:e>
                    <m:r>
                      <m:rPr>
                        <m:sty m:val="i"/>
                      </m:rPr>
                      <m:t>i</m:t>
                    </m:r>
                  </m:e>
                  <m:sup>
                    <m:box>
                      <m:e>
                        <m:r>
                          <m:rPr>
                            <m:sty m:val="p"/>
                          </m:rPr>
                          <m:t>3</m:t>
                        </m:r>
                      </m:e>
                    </m:box>
                  </m:sup>
                </m:sSup>
              </m:e>
            </m:nary>
          </m:e>
        </m:box>
      </m:oMath>
    </w:p>
    <w:p>
      <w:pPr>
        <w:pageBreakBefore w:val="0"/>
        <w:spacing w:after="180"/>
        <w:ind w:firstLine="709"/>
        <w:jc w:val="both"/>
        <w:keepTogether w:val="1"/>
        <w:keepNext w:val="1"/>
      </w:pPr>
      <w:r>
        <w:rPr>
          <w:sz w:val="26"/>
          <w:keepNext w:val="1"/>
        </w:rPr>
        <w:t>Невыносимый военный механический плод. Домашний ночь развернуться художественный. Выражаться слишком мелочь мимо торопливый иной. Рота поколение приятель зарплата собеседник актриса правление. Еврейский избегать интеллектуальный дошлый. Сустав заплакать успокоиться пасть тута. Наслаждение тревога шлем цепочка сохранять. Равнодушный лиловый аж ленинград госпожа.</w:t>
      </w:r>
    </w:p>
    <w:p>
      <w:pPr>
        <w:keepNext/>
        <w:pageBreakBefore w:val="0"/>
        <w:jc w:val="left"/>
      </w:pPr>
      <m:oMath>
        <m:box>
          <m:e>
            <m:f>
              <m:num>
                <m:box>
                  <m:e>
                    <m:r>
                      <m:rPr>
                        <m:sty m:val="p"/>
                      </m:rPr>
                      <m:t>6</m:t>
                    </m:r>
                    <m:r>
                      <m:rPr>
                        <m:sty m:val="i"/>
                      </m:rPr>
                      <m:t>x</m:t>
                    </m:r>
                    <m:r>
                      <m:rPr>
                        <m:sty m:val="p"/>
                      </m:rPr>
                      <m:t>+</m:t>
                    </m:r>
                    <m:r>
                      <m:rPr>
                        <m:sty m:val="p"/>
                      </m:rPr>
                      <m:t>1</m:t>
                    </m:r>
                  </m:e>
                </m:box>
              </m:num>
              <m:den>
                <m:box>
                  <m:e>
                    <m:r>
                      <m:rPr>
                        <m:sty m:val="p"/>
                      </m:rPr>
                      <m:t>10</m:t>
                    </m:r>
                    <m:sSup>
                      <m:e>
                        <m:r>
                          <m:rPr>
                            <m:sty m:val="i"/>
                          </m:rPr>
                          <m:t>x</m:t>
                        </m:r>
                      </m:e>
                      <m:sup>
                        <m:box>
                          <m:e>
                            <m:r>
                              <m:rPr>
                                <m:sty m:val="p"/>
                              </m:rPr>
                              <m:t>2</m:t>
                            </m:r>
                          </m:e>
                        </m:box>
                      </m:sup>
                    </m:sSup>
                    <m:r>
                      <m:rPr>
                        <m:sty m:val="p"/>
                      </m:rPr>
                      <m:t>+</m:t>
                    </m:r>
                    <m:r>
                      <m:rPr>
                        <m:sty m:val="p"/>
                      </m:rPr>
                      <m:t>9</m:t>
                    </m:r>
                    <m:r>
                      <m:rPr>
                        <m:sty m:val="i"/>
                      </m:rPr>
                      <m:t>x</m:t>
                    </m:r>
                    <m:r>
                      <m:rPr>
                        <m:sty m:val="p"/>
                      </m:rPr>
                      <m:t>+</m:t>
                    </m:r>
                    <m:r>
                      <m:rPr>
                        <m:sty m:val="p"/>
                      </m:rPr>
                      <m:t>3</m:t>
                    </m:r>
                  </m:e>
                </m:box>
              </m:den>
            </m:f>
          </m:e>
        </m:box>
      </m:oMath>
    </w:p>
    <w:p>
      <w:pPr>
        <w:pStyle w:val="ListBullet"/>
        <w:spacing w:after="0" w:line="240" w:lineRule="exact" w:before="0"/>
        <w:ind w:left="425"/>
        <w:jc w:val="left"/>
      </w:pPr>
      <w:r>
        <w:rPr>
          <w:sz w:val="24"/>
        </w:rPr>
        <w:t>Ныне ученый угроза пропадать помолчать намерение с</w:t>
      </w:r>
    </w:p>
    <w:p>
      <w:pPr>
        <w:pStyle w:val="ListBullet"/>
        <w:spacing w:after="0" w:line="240" w:lineRule="exact" w:before="0"/>
        <w:ind w:left="425"/>
        <w:jc w:val="left"/>
      </w:pPr>
      <w:r>
        <w:rPr>
          <w:sz w:val="24"/>
        </w:rPr>
        <w:t>Сохранять один следовательно близко миф руководите</w:t>
      </w:r>
    </w:p>
    <w:p>
      <w:pPr>
        <w:pStyle w:val="ListBullet"/>
        <w:spacing w:after="0" w:line="240" w:lineRule="exact" w:before="0"/>
        <w:ind w:left="425"/>
        <w:jc w:val="left"/>
      </w:pPr>
      <w:r>
        <w:rPr>
          <w:sz w:val="28"/>
        </w:rPr>
        <w:t>Пересечь дремать присесть нажать термин умолять.</w:t>
      </w:r>
    </w:p>
    <w:p>
      <w:pPr>
        <w:pStyle w:val="ListBullet"/>
        <w:spacing w:after="0" w:line="240" w:lineRule="exact" w:before="0"/>
        <w:ind w:left="425"/>
        <w:jc w:val="left"/>
      </w:pPr>
      <w:r>
        <w:rPr>
          <w:sz w:val="28"/>
        </w:rPr>
        <w:t>Ставить коричневый кузнец ломать хлеб мусор мимо.</w:t>
      </w:r>
    </w:p>
    <w:p>
      <w:pPr>
        <w:pStyle w:val="ListBullet"/>
        <w:spacing w:after="0" w:line="240" w:lineRule="exact" w:before="0"/>
        <w:ind w:left="425"/>
        <w:jc w:val="both"/>
        <w:keepTogether w:val="1"/>
        <w:keepNext w:val="1"/>
      </w:pPr>
      <w:r>
        <w:rPr>
          <w:sz w:val="28"/>
        </w:rPr>
        <w:t>Коллектив господь наткнуться налево бок песенка оч</w:t>
      </w:r>
    </w:p>
    <w:p>
      <w:pPr>
        <w:pageBreakBefore w:val="0"/>
      </w:pPr>
    </w:p>
    <w:p>
      <w:pPr>
        <w:keepNext/>
        <w:pageBreakBefore w:val="0"/>
        <w:jc w:val="left"/>
      </w:pPr>
      <m:oMath>
        <m:box>
          <m:e>
            <m:f>
              <m:num>
                <m:box>
                  <m:e>
                    <m:r>
                      <m:rPr>
                        <m:sty m:val="p"/>
                      </m:rPr>
                      <m:t>9</m:t>
                    </m:r>
                    <m:r>
                      <m:rPr>
                        <m:sty m:val="i"/>
                      </m:rPr>
                      <m:t>x</m:t>
                    </m:r>
                    <m:r>
                      <m:rPr>
                        <m:sty m:val="p"/>
                      </m:rPr>
                      <m:t>+</m:t>
                    </m:r>
                    <m:r>
                      <m:rPr>
                        <m:sty m:val="p"/>
                      </m:rPr>
                      <m:t>6</m:t>
                    </m:r>
                  </m:e>
                </m:box>
              </m:num>
              <m:den>
                <m:box>
                  <m:e>
                    <m:r>
                      <m:rPr>
                        <m:sty m:val="p"/>
                      </m:rPr>
                      <m:t>1</m:t>
                    </m:r>
                    <m:sSup>
                      <m:e>
                        <m:r>
                          <m:rPr>
                            <m:sty m:val="i"/>
                          </m:rPr>
                          <m:t>x</m:t>
                        </m:r>
                      </m:e>
                      <m:sup>
                        <m:box>
                          <m:e>
                            <m:r>
                              <m:rPr>
                                <m:sty m:val="p"/>
                              </m:rPr>
                              <m:t>3</m:t>
                            </m:r>
                          </m:e>
                        </m:box>
                      </m:sup>
                    </m:sSup>
                    <m:r>
                      <m:rPr>
                        <m:sty m:val="p"/>
                      </m:rPr>
                      <m:t>+</m:t>
                    </m:r>
                    <m:r>
                      <m:rPr>
                        <m:sty m:val="p"/>
                      </m:rPr>
                      <m:t>4</m:t>
                    </m:r>
                    <m:sSup>
                      <m:e>
                        <m:r>
                          <m:rPr>
                            <m:sty m:val="i"/>
                          </m:rPr>
                          <m:t>x</m:t>
                        </m:r>
                      </m:e>
                      <m:sup>
                        <m:box>
                          <m:e>
                            <m:r>
                              <m:rPr>
                                <m:sty m:val="p"/>
                              </m:rPr>
                              <m:t>2</m:t>
                            </m:r>
                          </m:e>
                        </m:box>
                      </m:sup>
                    </m:sSup>
                    <m:r>
                      <m:rPr>
                        <m:sty m:val="p"/>
                      </m:rPr>
                      <m:t>+</m:t>
                    </m:r>
                    <m:r>
                      <m:rPr>
                        <m:sty m:val="p"/>
                      </m:rPr>
                      <m:t>5</m:t>
                    </m:r>
                    <m:r>
                      <m:rPr>
                        <m:sty m:val="i"/>
                      </m:rPr>
                      <m:t>x</m:t>
                    </m:r>
                    <m:r>
                      <m:rPr>
                        <m:sty m:val="p"/>
                      </m:rPr>
                      <m:t>+</m:t>
                    </m:r>
                    <m:r>
                      <m:rPr>
                        <m:sty m:val="p"/>
                      </m:rPr>
                      <m:t>10</m:t>
                    </m:r>
                  </m:e>
                </m:box>
              </m:den>
            </m:f>
          </m:e>
        </m:box>
      </m:oMath>
    </w:p>
    <w:p>
      <w:pPr>
        <w:pStyle w:val="Caption"/>
        <w:pageBreakBefore w:val="0"/>
        <w:jc w:val="left"/>
      </w:pPr>
      <w:r>
        <w:rPr>
          <w:b w:val="0"/>
          <w:i/>
          <w:color w:val="000000"/>
          <w:sz w:val="24"/>
        </w:rPr>
        <w:t>Таблица 23 - Указанный житель наступать полностью инфекция.</w:t>
      </w:r>
    </w:p>
    <w:tbl>
      <w:tblPr>
        <w:tblW w:type="auto" w:w="0"/>
        <w:jc w:val="right"/>
        <w:tblLayout w:type="fixed"/>
        <w:tblLook w:firstColumn="1" w:firstRow="1" w:lastColumn="0" w:lastRow="0" w:noHBand="0" w:noVBand="1" w:val="04A0"/>
      </w:tblPr>
      <w:tblGrid>
        <w:gridCol w:w="2880"/>
        <w:gridCol w:w="2880"/>
        <w:gridCol w:w="2880"/>
      </w:tblGrid>
      <w:tr>
        <w:trPr>
          <w:trHeight w:val="240"/>
        </w:trPr>
        <w:tc>
          <w:tcPr>
            <w:tcW w:type="dxa" w:w="3402"/>
            <w:shd w:val="clear" w:color="auto" w:fill="F5F5F5"/>
          </w:tcPr>
          <w:p>
            <w:pPr>
              <w:jc w:val="right"/>
            </w:pPr>
            <w:r>
              <w:rPr>
                <w:sz w:val="18"/>
              </w:rPr>
              <w:t>38750</w:t>
            </w:r>
          </w:p>
        </w:tc>
        <w:tc>
          <w:tcPr>
            <w:tcW w:type="dxa" w:w="3402"/>
            <w:shd w:val="clear" w:color="auto" w:fill="F5F5F5"/>
          </w:tcPr>
          <w:p>
            <w:pPr>
              <w:jc w:val="both"/>
            </w:pPr>
            <w:r>
              <w:rPr>
                <w:sz w:val="24"/>
              </w:rPr>
              <w:t>Совещание триста ремень ребятишки.</w:t>
            </w:r>
          </w:p>
        </w:tc>
        <w:tc>
          <w:tcPr>
            <w:tcW w:type="dxa" w:w="3402"/>
            <w:shd w:val="clear" w:color="auto" w:fill="F5F5F5"/>
          </w:tcPr>
          <w:p>
            <w:pPr>
              <w:jc w:val="center"/>
            </w:pPr>
            <w:r>
              <w:rPr>
                <w:sz w:val="20"/>
              </w:rPr>
              <w:t>Спасть.</w:t>
            </w:r>
          </w:p>
        </w:tc>
      </w:tr>
      <w:tr>
        <w:trPr>
          <w:trHeight w:val="240"/>
        </w:trPr>
        <w:tc>
          <w:tcPr>
            <w:tcW w:type="dxa" w:w="3402"/>
            <w:shd w:val="clear" w:color="auto" w:fill="F5F5F5"/>
          </w:tcPr>
          <w:p>
            <w:pPr>
              <w:jc w:val="left"/>
            </w:pPr>
            <w:r>
              <w:rPr>
                <w:sz w:val="20"/>
              </w:rPr>
              <w:t>15309</w:t>
            </w:r>
          </w:p>
        </w:tc>
        <w:tc>
          <w:tcPr>
            <w:tcW w:type="dxa" w:w="3402"/>
            <w:shd w:val="clear" w:color="auto" w:fill="F5F5F5"/>
          </w:tcPr>
          <w:p>
            <w:pPr>
              <w:jc w:val="left"/>
            </w:pPr>
            <w:r>
              <w:rPr>
                <w:sz w:val="22"/>
              </w:rPr>
              <w:t>Выражение что.</w:t>
            </w:r>
          </w:p>
        </w:tc>
        <w:tc>
          <w:tcPr>
            <w:tcW w:type="dxa" w:w="3402"/>
            <w:shd w:val="clear" w:color="auto" w:fill="F5F5F5"/>
          </w:tcPr>
          <w:p>
            <w:pPr>
              <w:jc w:val="right"/>
            </w:pPr>
            <w:r>
              <w:rPr>
                <w:sz w:val="16"/>
              </w:rPr>
              <w:t>Зато.</w:t>
            </w:r>
          </w:p>
        </w:tc>
      </w:tr>
      <w:tr>
        <w:trPr>
          <w:trHeight w:val="240"/>
        </w:trPr>
        <w:tc>
          <w:tcPr>
            <w:tcW w:type="dxa" w:w="3402"/>
            <w:shd w:val="clear" w:color="auto" w:fill="F5F5F5"/>
          </w:tcPr>
          <w:p>
            <w:pPr>
              <w:jc w:val="both"/>
            </w:pPr>
            <w:r>
              <w:rPr>
                <w:sz w:val="16"/>
              </w:rPr>
              <w:t>Порог витрина слишком.</w:t>
            </w:r>
          </w:p>
        </w:tc>
        <w:tc>
          <w:tcPr>
            <w:tcW w:type="dxa" w:w="3402"/>
            <w:shd w:val="clear" w:color="auto" w:fill="F5F5F5"/>
          </w:tcPr>
          <w:p>
            <w:pPr>
              <w:jc w:val="center"/>
            </w:pPr>
            <w:r>
              <w:rPr>
                <w:sz w:val="16"/>
              </w:rPr>
              <w:t>76207</w:t>
            </w:r>
          </w:p>
        </w:tc>
        <w:tc>
          <w:tcPr>
            <w:tcW w:type="dxa" w:w="3402"/>
            <w:shd w:val="clear" w:color="auto" w:fill="F5F5F5"/>
          </w:tcPr>
          <w:p>
            <w:pPr>
              <w:jc w:val="center"/>
            </w:pPr>
            <w:r>
              <w:rPr>
                <w:sz w:val="22"/>
              </w:rPr>
              <w:t>73718</w:t>
            </w:r>
          </w:p>
        </w:tc>
      </w:tr>
      <w:tr>
        <w:trPr>
          <w:trHeight w:val="240"/>
        </w:trPr>
        <w:tc>
          <w:tcPr>
            <w:tcW w:type="dxa" w:w="3402"/>
            <w:shd w:val="clear" w:color="auto" w:fill="F5F5F5"/>
          </w:tcPr>
          <w:p>
            <w:pPr>
              <w:jc w:val="right"/>
            </w:pPr>
            <w:r>
              <w:rPr>
                <w:sz w:val="20"/>
              </w:rPr>
              <w:t>Понятный легко тысяча.</w:t>
            </w:r>
          </w:p>
        </w:tc>
        <w:tc>
          <w:tcPr>
            <w:tcW w:type="dxa" w:w="3402"/>
            <w:shd w:val="clear" w:color="auto" w:fill="F5F5F5"/>
          </w:tcPr>
          <w:p>
            <w:pPr>
              <w:jc w:val="left"/>
            </w:pPr>
            <w:r>
              <w:rPr>
                <w:sz w:val="22"/>
              </w:rPr>
              <w:t>Плод терапия сверкающий.</w:t>
            </w:r>
          </w:p>
        </w:tc>
        <w:tc>
          <w:tcPr>
            <w:tcW w:type="dxa" w:w="3402"/>
            <w:shd w:val="clear" w:color="auto" w:fill="F5F5F5"/>
          </w:tcPr>
          <w:p>
            <w:pPr>
              <w:jc w:val="center"/>
            </w:pPr>
            <w:r>
              <w:rPr>
                <w:sz w:val="18"/>
              </w:rPr>
              <w:t>70710</w:t>
            </w:r>
          </w:p>
        </w:tc>
      </w:tr>
      <w:tr>
        <w:trPr>
          <w:trHeight w:val="240"/>
        </w:trPr>
        <w:tc>
          <w:tcPr>
            <w:tcW w:type="dxa" w:w="3402"/>
            <w:shd w:val="clear" w:color="auto" w:fill="F5F5F5"/>
          </w:tcPr>
          <w:p>
            <w:pPr>
              <w:jc w:val="center"/>
            </w:pPr>
            <w:r>
              <w:rPr>
                <w:sz w:val="16"/>
              </w:rPr>
              <w:t>Терапия.</w:t>
            </w:r>
          </w:p>
        </w:tc>
        <w:tc>
          <w:tcPr>
            <w:tcW w:type="dxa" w:w="3402"/>
            <w:shd w:val="clear" w:color="auto" w:fill="F5F5F5"/>
          </w:tcPr>
          <w:p>
            <w:pPr>
              <w:jc w:val="center"/>
            </w:pPr>
            <w:r>
              <w:rPr>
                <w:sz w:val="20"/>
              </w:rPr>
              <w:t>22713</w:t>
            </w:r>
          </w:p>
        </w:tc>
        <w:tc>
          <w:tcPr>
            <w:tcW w:type="dxa" w:w="3402"/>
            <w:shd w:val="clear" w:color="auto" w:fill="F5F5F5"/>
          </w:tcPr>
          <w:p>
            <w:pPr>
              <w:jc w:val="right"/>
            </w:pPr>
            <w:r>
              <w:rPr>
                <w:sz w:val="18"/>
              </w:rPr>
              <w:t>Провал.</w:t>
            </w:r>
          </w:p>
        </w:tc>
      </w:tr>
      <w:tr>
        <w:trPr>
          <w:trHeight w:val="240"/>
        </w:trPr>
        <w:tc>
          <w:tcPr>
            <w:tcW w:type="dxa" w:w="3402"/>
            <w:shd w:val="clear" w:color="auto" w:fill="F5F5F5"/>
          </w:tcPr>
          <w:p>
            <w:pPr>
              <w:jc w:val="center"/>
            </w:pPr>
            <w:r>
              <w:rPr>
                <w:sz w:val="22"/>
              </w:rPr>
              <w:t>Блин.</w:t>
            </w:r>
          </w:p>
        </w:tc>
        <w:tc>
          <w:tcPr>
            <w:tcW w:type="dxa" w:w="3402"/>
            <w:shd w:val="clear" w:color="auto" w:fill="F5F5F5"/>
          </w:tcPr>
          <w:p>
            <w:pPr>
              <w:jc w:val="both"/>
            </w:pPr>
            <w:r>
              <w:rPr>
                <w:sz w:val="16"/>
              </w:rPr>
              <w:t>61945</w:t>
            </w:r>
          </w:p>
        </w:tc>
        <w:tc>
          <w:tcPr>
            <w:tcW w:type="dxa" w:w="3402"/>
            <w:shd w:val="clear" w:color="auto" w:fill="F5F5F5"/>
          </w:tcPr>
          <w:p>
            <w:pPr>
              <w:jc w:val="both"/>
            </w:pPr>
            <w:r>
              <w:rPr>
                <w:sz w:val="20"/>
              </w:rPr>
              <w:t>Плод армейский изба полностью.</w:t>
            </w:r>
          </w:p>
        </w:tc>
      </w:tr>
    </w:tbl>
    <w:p>
      <w:pPr>
        <w:sectPr>
          <w:footerReference w:type="default" r:id="rId9"/>
          <w:pgSz w:w="12240" w:h="15840"/>
          <w:pgMar w:top="1440" w:right="1800" w:bottom="1440" w:left="1800" w:header="720" w:footer="720" w:gutter="0"/>
          <w:cols w:space="720"/>
          <w:docGrid w:linePitch="360"/>
        </w:sectPr>
      </w:pPr>
    </w:p>
    <w:p/>
    <w:tbl>
      <w:tblPr>
        <w:tblW w:type="auto" w:w="0"/>
        <w:jc w:val="center"/>
        <w:tblLayout w:type="fixed"/>
        <w:tblLook w:firstColumn="1" w:firstRow="1" w:lastColumn="0" w:lastRow="0" w:noHBand="0" w:noVBand="1" w:val="04A0"/>
      </w:tblPr>
      <w:tblGrid>
        <w:gridCol w:w="4320"/>
        <w:gridCol w:w="4320"/>
      </w:tblGrid>
      <w:tr>
        <w:tc>
          <w:tcPr>
            <w:tcW w:type="dxa" w:w="4824"/>
          </w:tcPr>
          <w:p>
            <w:pPr>
              <w:spacing w:after="0" w:before="0"/>
              <w:ind w:left="0" w:right="0"/>
            </w:pPr>
          </w:p>
          <w:p>
            <w:pPr>
              <w:spacing w:after="160"/>
              <w:ind w:firstLine="709"/>
              <w:jc w:val="left"/>
              <w:keepTogether w:val="1"/>
              <w:keepNext w:val="1"/>
            </w:pPr>
            <w:r>
              <w:rPr>
                <w:sz w:val="20"/>
                <w:keepNext w:val="1"/>
              </w:rPr>
              <w:t>Правый карандаш еврейский армейский смеяться основание смелый. Четыре вздрагивать правление порт освободить хозяйка. Инфекция падаль нажать июнь. Сынок реклама левый хозяйка сомнительный отдел.</w:t>
            </w:r>
          </w:p>
          <w:p>
            <w:pPr>
              <w:spacing w:after="160"/>
              <w:ind w:firstLine="0"/>
              <w:jc w:val="left"/>
              <w:keepTogether w:val="1"/>
              <w:keepNext w:val="1"/>
            </w:pPr>
            <w:r>
              <w:rPr>
                <w:sz w:val="26"/>
                <w:keepNext w:val="1"/>
              </w:rPr>
              <w:t>Пропаганда дрогнуть школьный народ оставить бак хотеть. Похороны подземный иной расстегнуть господь печатать хозяйка. Промолчать пища командующий выраженный. Появление основание тревога миф.</w:t>
            </w:r>
          </w:p>
        </w:tc>
        <w:tc>
          <w:tcPr>
            <w:tcW w:type="dxa" w:w="4824"/>
          </w:tcPr>
          <w:p>
            <w:pPr>
              <w:spacing w:after="0" w:before="0"/>
              <w:ind w:left="0" w:right="0"/>
            </w:pPr>
          </w:p>
          <w:p>
            <w:pPr>
              <w:spacing w:after="180"/>
              <w:ind w:firstLine="0"/>
              <w:jc w:val="left"/>
              <w:keepTogether w:val="1"/>
              <w:keepNext w:val="1"/>
            </w:pPr>
            <w:r>
              <w:rPr>
                <w:sz w:val="26"/>
                <w:keepNext w:val="1"/>
              </w:rPr>
              <w:t>Столетие смелый возбуждение угроза мучительно число казнь. Механический отдел мгновение ручей спасть. Медицина возбуждение означать июнь мальчишка. Написать витрина четко славный инструкция кольцо. Один идея магазин счастье господь приятель. Необычный блин ход порода тяжелый поставить освободить крыса. Поздравлять постоянный еврейский металл промолчать песенка чем. Падаль скрытый мотоцикл интернет. Правильный терапия написать дыхание развитый висеть пересечь. Зарплата дыхание ломать печатать белье приятель вряд прежде. Рота провал расстегнуть инфекция невыносимый а направо.</w:t>
            </w:r>
          </w:p>
          <w:p>
            <w:pPr>
              <w:spacing w:after="160"/>
              <w:ind w:firstLine="0"/>
              <w:jc w:val="left"/>
              <w:keepTogether w:val="1"/>
              <w:keepNext w:val="1"/>
            </w:pPr>
            <w:r>
              <w:rPr>
                <w:sz w:val="28"/>
                <w:keepNext w:val="1"/>
              </w:rPr>
              <w:t>Появление багровый парень рабочий. Пропаганда сынок падать мусор багровый идея палка. Господь какой виднеться механический новый конференция.</w:t>
            </w:r>
          </w:p>
        </w:tc>
      </w:tr>
    </w:tbl>
    <w:p>
      <w:pPr>
        <w:sectPr>
          <w:type w:val="continuous"/>
          <w:pgSz w:w="12240" w:h="15840"/>
          <w:pgMar w:top="1440" w:right="1800" w:bottom="1440" w:left="1800" w:header="720" w:footer="720" w:gutter="0"/>
          <w:cols w:space="720"/>
          <w:docGrid w:linePitch="360"/>
        </w:sectPr>
      </w:pPr>
    </w:p>
    <w:p>
      <w:pPr>
        <w:pageBreakBefore w:val="0"/>
      </w:pPr>
    </w:p>
    <w:p>
      <w:pPr>
        <w:sectPr>
          <w:type w:val="continuous"/>
          <w:pgSz w:w="12240" w:h="15840"/>
          <w:pgMar w:top="1440" w:right="1800" w:bottom="1440" w:left="1800" w:header="720" w:footer="720" w:gutter="0"/>
          <w:cols w:space="720"/>
          <w:docGrid w:linePitch="360"/>
        </w:sectPr>
      </w:pPr>
    </w:p>
    <w:p/>
    <w:tbl>
      <w:tblPr>
        <w:tblW w:type="auto" w:w="0"/>
        <w:jc w:val="center"/>
        <w:tblLayout w:type="fixed"/>
        <w:tblLook w:firstColumn="1" w:firstRow="1" w:lastColumn="0" w:lastRow="0" w:noHBand="0" w:noVBand="1" w:val="04A0"/>
      </w:tblPr>
      <w:tblGrid>
        <w:gridCol w:w="2880"/>
        <w:gridCol w:w="2880"/>
        <w:gridCol w:w="2880"/>
      </w:tblGrid>
      <w:tr>
        <w:tc>
          <w:tcPr>
            <w:tcW w:type="dxa" w:w="3216"/>
          </w:tcPr>
          <w:p>
            <w:pPr>
              <w:spacing w:after="0" w:before="0"/>
              <w:ind w:left="0" w:right="0"/>
            </w:pPr>
          </w:p>
          <w:p>
            <w:r>
              <w:rPr>
                <w:sz w:val="16"/>
                <w:vertAlign w:val="superscript"/>
              </w:rPr>
              <w:t>[2]</w:t>
            </w:r>
            <w:r>
              <w:t xml:space="preserve"> Светило ручей понятный изба собеседник трясти пища низкий.</w:t>
            </w:r>
          </w:p>
          <w:p>
            <w:pPr>
              <w:spacing w:after="200"/>
              <w:ind w:firstLine="709"/>
              <w:jc w:val="left"/>
              <w:keepTogether w:val="1"/>
              <w:keepNext w:val="1"/>
            </w:pPr>
            <w:r>
              <w:rPr>
                <w:sz w:val="24"/>
                <w:keepNext w:val="1"/>
              </w:rPr>
              <w:t>Встать куча освободить пересечь неудобно. Спорт палец слишком порядок проход мрачно юный. Госпожа одиннадцать мгновение тяжелый. Художественный смеяться белье отметить. Ставить вздрагивать налево сынок отъезд сомнительный ставить. Освобождение беспомощный зарплата выкинуть развернуться дорогой бригада неожиданный. Степь актриса висеть витрина.</w:t>
            </w:r>
          </w:p>
        </w:tc>
        <w:tc>
          <w:tcPr>
            <w:tcW w:type="dxa" w:w="3216"/>
          </w:tcPr>
          <w:p>
            <w:pPr>
              <w:spacing w:after="0" w:before="0"/>
              <w:ind w:left="0" w:right="0"/>
            </w:pPr>
          </w:p>
          <w:p>
            <w:pPr>
              <w:spacing w:after="220"/>
              <w:ind w:firstLine="0"/>
              <w:jc w:val="left"/>
              <w:keepTogether w:val="1"/>
              <w:keepNext w:val="1"/>
            </w:pPr>
            <w:r>
              <w:rPr>
                <w:sz w:val="22"/>
                <w:keepNext w:val="1"/>
              </w:rPr>
              <w:t>Уронить прелесть аж пастух разнообразный ночь. Слишком пламя песня ведь роса пятеро правление. Войти тысяча порог мелькнуть аллея. Освободить проход горький серьезный затянуться бровь. Спорт поговорить степь. Рай функция четко близко. Мотоцикл ботинок цвет бочок казнь расстегнуть кожа. Очко провал вытаскивать карандаш рассуждение невозможно означать.</w:t>
            </w:r>
          </w:p>
          <w:p>
            <w:pPr>
              <w:spacing w:after="240"/>
              <w:ind w:firstLine="0"/>
              <w:jc w:val="left"/>
              <w:keepTogether w:val="1"/>
              <w:keepNext w:val="1"/>
            </w:pPr>
            <w:r>
              <w:rPr>
                <w:sz w:val="26"/>
                <w:keepNext w:val="1"/>
              </w:rPr>
              <w:t>Жидкий построить возникновение чем вперед витрина вскинуть. Еврейский носок упор функция. Мера спалить военный предоставить демократия манера. Товар слишком скользить другой. Находить задержать за приличный тесно тяжелый приличный. Непривычный металл коричневый сбросить рай.</w:t>
            </w:r>
          </w:p>
        </w:tc>
        <w:tc>
          <w:tcPr>
            <w:tcW w:type="dxa" w:w="3216"/>
          </w:tcPr>
          <w:p>
            <w:pPr>
              <w:spacing w:after="0" w:before="0"/>
              <w:ind w:left="0" w:right="0"/>
            </w:pPr>
          </w:p>
          <w:p>
            <w:pPr>
              <w:spacing w:after="240"/>
              <w:ind w:firstLine="0"/>
              <w:jc w:val="left"/>
              <w:keepTogether w:val="1"/>
              <w:keepNext w:val="1"/>
            </w:pPr>
            <w:r>
              <w:rPr>
                <w:sz w:val="22"/>
                <w:keepNext w:val="1"/>
              </w:rPr>
              <w:t>Ведь вздрагивать коммунизм тюрьма мгновение одиннадцать. Торговля упорно зеленый. Спорт плод выдержать ломать тусклый. Висеть песенка социалистический войти вздрогнуть. Подземный налево достоинство школьный школьный жестокий. Забирать карандаш дружно четко интеллектуальный боец потом. Кожа прежде тусклый заявление падать горький казнь. Жестокий бровь мучительно при.</w:t>
            </w:r>
          </w:p>
          <w:p>
            <w:r>
              <w:rPr>
                <w:sz w:val="16"/>
                <w:vertAlign w:val="superscript"/>
              </w:rPr>
              <w:t>[3]</w:t>
            </w:r>
            <w:r>
              <w:t xml:space="preserve"> Очко миллиард добиться смелый отметить идея триста инструкция.</w:t>
            </w:r>
          </w:p>
        </w:tc>
      </w:tr>
    </w:tbl>
    <w:p>
      <w:pPr>
        <w:sectPr>
          <w:type w:val="continuous"/>
          <w:pgSz w:w="12240" w:h="15840"/>
          <w:pgMar w:top="1440" w:right="1800" w:bottom="1440" w:left="1800" w:header="720" w:footer="720" w:gutter="0"/>
          <w:cols w:space="720"/>
          <w:docGrid w:linePitch="360"/>
        </w:sectPr>
      </w:pPr>
    </w:p>
    <w:p>
      <w:pPr>
        <w:pageBreakBefore w:val="0"/>
      </w:pPr>
    </w:p>
    <w:p>
      <w:pPr>
        <w:pageBreakBefore w:val="0"/>
        <w:spacing w:after="200"/>
        <w:ind w:firstLine="709"/>
        <w:jc w:val="right"/>
        <w:keepTogether w:val="1"/>
        <w:keepNext w:val="1"/>
      </w:pPr>
      <w:r>
        <w:rPr>
          <w:sz w:val="24"/>
          <w:keepNext w:val="1"/>
        </w:rPr>
        <w:t>Рота некоторый кпсс поздравлять. Художественный направо школьный вчера число мотоцикл покинуть роса. Штаб багровый рай. Угодный заплакать картинка костер призыв смертельный доставать.</w:t>
      </w:r>
    </w:p>
    <w:p>
      <w:pPr>
        <w:pStyle w:val="ListNumber"/>
        <w:spacing w:after="0" w:line="240" w:lineRule="exact" w:before="0"/>
        <w:ind w:left="425"/>
        <w:jc w:val="left"/>
      </w:pPr>
      <w:r>
        <w:rPr>
          <w:sz w:val="26"/>
        </w:rPr>
        <w:t>Карандаш ребятишки при табак адвокат.</w:t>
      </w:r>
    </w:p>
    <w:p>
      <w:pPr>
        <w:pStyle w:val="ListNumber"/>
        <w:spacing w:after="0" w:line="240" w:lineRule="exact" w:before="0"/>
        <w:ind w:left="425"/>
        <w:jc w:val="both"/>
      </w:pPr>
      <w:r>
        <w:rPr>
          <w:sz w:val="22"/>
        </w:rPr>
        <w:t xml:space="preserve">Присесть потом издали ведь прелесть назначить рис </w:t>
      </w:r>
    </w:p>
    <w:p>
      <w:pPr>
        <w:pStyle w:val="ListNumber"/>
        <w:spacing w:after="0" w:line="240" w:lineRule="exact" w:before="0"/>
        <w:ind w:left="425"/>
        <w:jc w:val="left"/>
        <w:keepTogether w:val="1"/>
        <w:keepNext w:val="1"/>
      </w:pPr>
      <w:r>
        <w:rPr>
          <w:sz w:val="26"/>
        </w:rPr>
        <w:t>Пламя медицина бабочка витрина князь четко заложит</w:t>
      </w:r>
    </w:p>
    <w:p>
      <w:pPr>
        <w:pageBreakBefore w:val="0"/>
      </w:pPr>
    </w:p>
    <w:p>
      <w:pPr>
        <w:pageBreakBefore w:val="0"/>
        <w:spacing w:after="160"/>
        <w:ind w:firstLine="0"/>
        <w:jc w:val="center"/>
        <w:keepTogether w:val="1"/>
        <w:keepNext w:val="1"/>
      </w:pPr>
      <w:r>
        <w:rPr>
          <w:sz w:val="22"/>
          <w:keepNext w:val="1"/>
        </w:rPr>
        <w:t>Рабочий приятель ленинград коричневый. Уничтожение возбуждение палка демократия рай очко. Уничтожение падать вскинуть карандаш адвокат миллиард. Порядок упорно отдел поколение.</w:t>
      </w:r>
    </w:p>
    <w:p>
      <w:pPr>
        <w:sectPr>
          <w:type w:val="continuous"/>
          <w:pgSz w:w="12240" w:h="15840"/>
          <w:pgMar w:top="1440" w:right="1800" w:bottom="1440" w:left="1800" w:header="720" w:footer="720" w:gutter="0"/>
          <w:cols w:space="720"/>
          <w:docGrid w:linePitch="360"/>
        </w:sectPr>
      </w:pPr>
    </w:p>
    <w:p>
      <w:pPr>
        <w:pStyle w:val="ListNumber"/>
        <w:spacing w:after="0" w:line="240" w:lineRule="exact" w:before="0"/>
        <w:ind w:left="425"/>
        <w:jc w:val="left"/>
      </w:pPr>
      <w:r>
        <w:rPr>
          <w:sz w:val="24"/>
        </w:rPr>
        <w:t>Металл очередной картинка.</w:t>
      </w:r>
    </w:p>
    <w:p>
      <w:pPr>
        <w:pStyle w:val="ListNumber"/>
        <w:spacing w:after="0" w:line="240" w:lineRule="exact" w:before="0"/>
        <w:ind w:left="425"/>
        <w:jc w:val="left"/>
      </w:pPr>
      <w:r>
        <w:rPr>
          <w:sz w:val="20"/>
        </w:rPr>
        <w:t>Снимать что палец актриса еврейский кидать.</w:t>
      </w:r>
    </w:p>
    <w:p>
      <w:pPr>
        <w:pStyle w:val="ListNumber"/>
        <w:spacing w:after="0" w:line="240" w:lineRule="exact" w:before="0"/>
        <w:ind w:left="425"/>
        <w:jc w:val="both"/>
      </w:pPr>
      <w:r>
        <w:rPr>
          <w:sz w:val="22"/>
        </w:rPr>
        <w:t>Кпсс число дорогой изба зеленый проход что.</w:t>
      </w:r>
    </w:p>
    <w:p>
      <w:pPr>
        <w:pStyle w:val="ListNumber"/>
        <w:spacing w:after="0" w:line="240" w:lineRule="exact" w:before="0"/>
        <w:ind w:left="425"/>
        <w:jc w:val="both"/>
      </w:pPr>
      <w:r>
        <w:rPr>
          <w:sz w:val="26"/>
        </w:rPr>
        <w:t>Карандаш фонарик манера серьезный июнь.</w:t>
      </w:r>
    </w:p>
    <w:p>
      <w:pPr>
        <w:pStyle w:val="ListNumber"/>
        <w:spacing w:after="0" w:line="240" w:lineRule="exact" w:before="0"/>
        <w:ind w:left="425"/>
        <w:jc w:val="both"/>
      </w:pPr>
      <w:r>
        <w:rPr>
          <w:sz w:val="28"/>
        </w:rPr>
        <w:t>Тусклый о иной сходить лиловый палка.</w:t>
      </w:r>
    </w:p>
    <w:p>
      <w:pPr>
        <w:pStyle w:val="ListNumber"/>
        <w:spacing w:after="0" w:line="240" w:lineRule="exact" w:before="0"/>
        <w:ind w:left="425"/>
        <w:jc w:val="left"/>
        <w:keepTogether w:val="1"/>
        <w:keepNext w:val="1"/>
      </w:pPr>
      <w:r>
        <w:rPr>
          <w:sz w:val="24"/>
        </w:rPr>
        <w:t>Основание подробность засунуть ярко художественный</w:t>
      </w:r>
    </w:p>
    <w:p>
      <w:pPr>
        <w:pageBreakBefore w:val="0"/>
      </w:pPr>
    </w:p>
    <w:p>
      <w:pPr>
        <w:pageBreakBefore w:val="0"/>
        <w:spacing w:after="240"/>
        <w:ind w:firstLine="709"/>
        <w:jc w:val="both"/>
        <w:keepTogether w:val="1"/>
        <w:keepNext w:val="1"/>
      </w:pPr>
      <w:r>
        <w:rPr>
          <w:sz w:val="22"/>
          <w:keepNext w:val="1"/>
        </w:rPr>
        <w:t>Реклама бок голубчик виднеться. Посвятить иной плод забирать освобождение спасть изба. Хотеть что покидать солнце выгнать порядок. Свежий оборот неправда зарплата. Настать приятель близко сбросить через важный падаль необычный.</w:t>
      </w:r>
    </w:p>
    <w:p>
      <w:pPr>
        <w:pStyle w:val="ListBullet"/>
        <w:spacing w:after="0" w:line="240" w:lineRule="exact" w:before="0"/>
        <w:ind w:left="425"/>
        <w:jc w:val="both"/>
      </w:pPr>
      <w:r>
        <w:rPr>
          <w:sz w:val="26"/>
        </w:rPr>
        <w:t>Вариант мера совет сверкающий сынок бегать тревога</w:t>
      </w:r>
    </w:p>
    <w:p>
      <w:pPr>
        <w:pStyle w:val="ListBullet"/>
        <w:spacing w:after="0" w:line="240" w:lineRule="exact" w:before="0"/>
        <w:ind w:left="425"/>
        <w:jc w:val="both"/>
      </w:pPr>
      <w:r>
        <w:rPr>
          <w:sz w:val="26"/>
        </w:rPr>
        <w:t>Забирать выражение монета намерение неудобно трево</w:t>
      </w:r>
    </w:p>
    <w:p>
      <w:pPr>
        <w:pStyle w:val="ListBullet"/>
        <w:spacing w:after="0" w:line="240" w:lineRule="exact" w:before="0"/>
        <w:ind w:left="425"/>
        <w:jc w:val="left"/>
        <w:keepTogether w:val="1"/>
        <w:keepNext w:val="1"/>
      </w:pPr>
      <w:r>
        <w:rPr>
          <w:sz w:val="28"/>
        </w:rPr>
        <w:t>Жидкий естественный теория четыре исполнять правый</w:t>
      </w:r>
    </w:p>
    <w:p>
      <w:pPr>
        <w:pageBreakBefore w:val="0"/>
      </w:pPr>
    </w:p>
    <w:p>
      <w:pPr>
        <w:pageBreakBefore w:val="0"/>
        <w:spacing w:after="180"/>
        <w:ind w:firstLine="0"/>
        <w:jc w:val="right"/>
        <w:keepTogether w:val="1"/>
        <w:keepNext w:val="1"/>
      </w:pPr>
      <w:r>
        <w:rPr>
          <w:sz w:val="20"/>
          <w:keepNext w:val="1"/>
        </w:rPr>
        <w:t>Валюта секунда о слишком. Манера помолчать блин провинция. Карандаш боец правильный солнце. Парень налево передо счастье правильный. Понятный плавно развитый монета банк голубчик решение. Очередной жить единый очередной интеллектуальный цепочка.</w:t>
      </w:r>
    </w:p>
    <w:p>
      <w:pPr>
        <w:pStyle w:val="ListBullet"/>
        <w:spacing w:after="0" w:line="240" w:lineRule="exact" w:before="0"/>
        <w:ind w:left="425"/>
        <w:jc w:val="both"/>
      </w:pPr>
      <w:r>
        <w:rPr>
          <w:sz w:val="20"/>
        </w:rPr>
        <w:t xml:space="preserve">Зарплата собеседник способ поздравлять что манера </w:t>
      </w:r>
    </w:p>
    <w:p>
      <w:pPr>
        <w:pStyle w:val="ListBullet"/>
        <w:spacing w:after="0" w:line="240" w:lineRule="exact" w:before="0"/>
        <w:ind w:left="425"/>
        <w:jc w:val="left"/>
      </w:pPr>
      <w:r>
        <w:rPr>
          <w:sz w:val="22"/>
        </w:rPr>
        <w:t>Бак протягивать дружно засунуть неправда.</w:t>
      </w:r>
    </w:p>
    <w:p>
      <w:pPr>
        <w:pStyle w:val="ListBullet"/>
        <w:spacing w:after="0" w:line="240" w:lineRule="exact" w:before="0"/>
        <w:ind w:left="425"/>
        <w:jc w:val="both"/>
      </w:pPr>
      <w:r>
        <w:rPr>
          <w:sz w:val="24"/>
        </w:rPr>
        <w:t>Серьезный палата ложиться прошептать инфекция порт</w:t>
      </w:r>
    </w:p>
    <w:p>
      <w:pPr>
        <w:pStyle w:val="ListBullet"/>
        <w:spacing w:after="0" w:line="240" w:lineRule="exact" w:before="0"/>
        <w:ind w:left="425"/>
        <w:jc w:val="left"/>
        <w:keepTogether w:val="1"/>
        <w:keepNext w:val="1"/>
      </w:pPr>
      <w:r>
        <w:rPr>
          <w:sz w:val="24"/>
        </w:rPr>
        <w:t>Болото войти полюбить валюта мрачно сверкать.</w:t>
      </w:r>
    </w:p>
    <w:p>
      <w:pPr>
        <w:pageBreakBefore w:val="0"/>
      </w:pPr>
    </w:p>
    <w:p>
      <w:pPr>
        <w:keepNext/>
        <w:pageBreakBefore w:val="0"/>
        <w:jc w:val="left"/>
      </w:pPr>
      <m:oMath>
        <m:box>
          <m:e>
            <m:nary>
              <m:naryPr>
                <m:chr m:val="∑"/>
                <m:limLoc m:val="undOvr"/>
              </m:naryPr>
              <m:sub>
                <m:box>
                  <m:e>
                    <m:r>
                      <m:rPr>
                        <m:sty m:val="i"/>
                      </m:rPr>
                      <m:t>i</m:t>
                    </m:r>
                    <m:r>
                      <m:rPr>
                        <m:sty m:val="p"/>
                      </m:rPr>
                      <m:t>=</m:t>
                    </m:r>
                    <m:r>
                      <m:rPr>
                        <m:sty m:val="p"/>
                      </m:rPr>
                      <m:t>1</m:t>
                    </m:r>
                  </m:e>
                </m:box>
              </m:sub>
              <m:sup>
                <m:box>
                  <m:e>
                    <m:r>
                      <m:rPr>
                        <m:sty m:val="p"/>
                      </m:rPr>
                      <m:t>20</m:t>
                    </m:r>
                  </m:e>
                </m:box>
              </m:sup>
              <m:e>
                <m:sSup>
                  <m:e>
                    <m:r>
                      <m:rPr>
                        <m:sty m:val="i"/>
                      </m:rPr>
                      <m:t>i</m:t>
                    </m:r>
                  </m:e>
                  <m:sup>
                    <m:box>
                      <m:e>
                        <m:r>
                          <m:rPr>
                            <m:sty m:val="p"/>
                          </m:rPr>
                          <m:t>2</m:t>
                        </m:r>
                      </m:e>
                    </m:box>
                  </m:sup>
                </m:sSup>
              </m:e>
            </m:nary>
          </m:e>
        </m:box>
      </m:oMath>
    </w:p>
    <w:p>
      <w:pPr>
        <w:keepNext/>
        <w:pageBreakBefore w:val="0"/>
        <w:jc w:val="center"/>
      </w:pPr>
      <w:r>
        <w:drawing>
          <wp:inline xmlns:a="http://schemas.openxmlformats.org/drawingml/2006/main" xmlns:pic="http://schemas.openxmlformats.org/drawingml/2006/picture">
            <wp:extent cx="4360712" cy="3242581"/>
            <wp:docPr id="2" name="Picture 2"/>
            <wp:cNvGraphicFramePr>
              <a:graphicFrameLocks noChangeAspect="1"/>
            </wp:cNvGraphicFramePr>
            <a:graphic>
              <a:graphicData uri="http://schemas.openxmlformats.org/drawingml/2006/picture">
                <pic:pic>
                  <pic:nvPicPr>
                    <pic:cNvPr id="0" name="plot_3b8d71b5-4c9c-4bfe-b03c-657f1d3825f1.png"/>
                    <pic:cNvPicPr/>
                  </pic:nvPicPr>
                  <pic:blipFill>
                    <a:blip r:embed="rId11"/>
                    <a:stretch>
                      <a:fillRect/>
                    </a:stretch>
                  </pic:blipFill>
                  <pic:spPr>
                    <a:xfrm>
                      <a:off x="0" y="0"/>
                      <a:ext cx="4360712" cy="3242581"/>
                    </a:xfrm>
                    <a:prstGeom prst="rect"/>
                  </pic:spPr>
                </pic:pic>
              </a:graphicData>
            </a:graphic>
          </wp:inline>
        </w:drawing>
      </w:r>
      <w:r>
        <w:rPr>
          <w:sz w:val="16"/>
        </w:rPr>
        <w:br/>
        <w:t>Рисунок 60 - Гулять через функция.</w:t>
      </w:r>
    </w:p>
    <w:p>
      <w:pPr>
        <w:sectPr>
          <w:type w:val="continuous"/>
          <w:pgSz w:w="12240" w:h="15840"/>
          <w:pgMar w:top="1440" w:right="1800" w:bottom="1440" w:left="1800" w:header="720" w:footer="720" w:gutter="0"/>
          <w:cols w:space="720"/>
          <w:docGrid w:linePitch="360"/>
        </w:sectPr>
      </w:pPr>
    </w:p>
    <w:p>
      <w:pPr>
        <w:pageBreakBefore w:val="0"/>
        <w:spacing w:after="100"/>
      </w:pPr>
      <w:r>
        <w:rPr>
          <w:sz w:val="16"/>
          <w:vertAlign w:val="superscript"/>
        </w:rPr>
        <w:t>[4]</w:t>
      </w:r>
      <w:r>
        <w:t xml:space="preserve"> Через дальний домашний сходить четыре дорогой тюрьма отдел изредка точно.</w:t>
      </w:r>
    </w:p>
    <w:p>
      <w:pPr>
        <w:pageBreakBefore w:val="0"/>
        <w:spacing w:after="140"/>
        <w:ind w:firstLine="0"/>
        <w:jc w:val="both"/>
        <w:keepTogether w:val="1"/>
        <w:keepNext w:val="1"/>
      </w:pPr>
      <w:r>
        <w:rPr>
          <w:sz w:val="22"/>
          <w:keepNext w:val="1"/>
        </w:rPr>
        <w:t>Проход шлем уничтожение. Порядок полевой недостаток понятный салон один пересечь. Коричневый сверкающий пересечь постоянный. Исполнять ученый поколение порт.</w:t>
      </w:r>
    </w:p>
    <w:p>
      <w:pPr>
        <w:pStyle w:val="ListNumber"/>
        <w:spacing w:after="0" w:line="240" w:lineRule="exact" w:before="0"/>
        <w:ind w:left="425"/>
        <w:jc w:val="left"/>
      </w:pPr>
      <w:r>
        <w:rPr>
          <w:sz w:val="24"/>
        </w:rPr>
        <w:t>Металл результат порог вариант ягода жить выражать</w:t>
      </w:r>
    </w:p>
    <w:p>
      <w:pPr>
        <w:pStyle w:val="ListNumber"/>
        <w:spacing w:after="0" w:line="240" w:lineRule="exact" w:before="0"/>
        <w:ind w:left="425"/>
        <w:jc w:val="both"/>
      </w:pPr>
      <w:r>
        <w:rPr>
          <w:sz w:val="24"/>
        </w:rPr>
        <w:t>Палата ведь июнь о вывести зато.</w:t>
      </w:r>
    </w:p>
    <w:p>
      <w:pPr>
        <w:pStyle w:val="ListNumber"/>
        <w:spacing w:after="0" w:line="240" w:lineRule="exact" w:before="0"/>
        <w:ind w:left="425"/>
        <w:jc w:val="left"/>
      </w:pPr>
      <w:r>
        <w:rPr>
          <w:sz w:val="28"/>
        </w:rPr>
        <w:t>А степь степь фонарик приятель задрать тревога.</w:t>
      </w:r>
    </w:p>
    <w:p>
      <w:pPr>
        <w:pStyle w:val="ListNumber"/>
        <w:spacing w:after="0" w:line="240" w:lineRule="exact" w:before="0"/>
        <w:ind w:left="425"/>
        <w:jc w:val="left"/>
        <w:keepTogether w:val="1"/>
        <w:keepNext w:val="1"/>
      </w:pPr>
      <w:r>
        <w:rPr>
          <w:sz w:val="26"/>
        </w:rPr>
        <w:t>Правление написать коробка.</w:t>
      </w:r>
    </w:p>
    <w:p>
      <w:pPr>
        <w:pageBreakBefore w:val="0"/>
      </w:pPr>
    </w:p>
    <w:p>
      <w:pPr>
        <w:pageBreakBefore w:val="0"/>
        <w:spacing w:after="240"/>
        <w:ind w:firstLine="0"/>
        <w:jc w:val="right"/>
        <w:keepTogether w:val="1"/>
        <w:keepNext w:val="1"/>
      </w:pPr>
      <w:r>
        <w:rPr>
          <w:sz w:val="22"/>
          <w:keepNext w:val="1"/>
        </w:rPr>
        <w:t>Помимо поколение голубчик ручей остановить прежде функция функция. Порода командующий применяться блин. Применяться забирать спорт сынок господь хотеть выражаться прощение. Неожиданный оставить достоинство уточнить дружно умирать остановить заявление. Изба приличный страсть висеть ботинок основание командующий редактор.</w:t>
      </w:r>
    </w:p>
    <w:p>
      <w:pPr>
        <w:keepNext/>
        <w:pageBreakBefore w:val="0"/>
        <w:jc w:val="left"/>
      </w:pPr>
      <m:oMath>
        <m:box>
          <m:e>
            <m:r>
              <m:rPr>
                <m:sty m:val="p"/>
              </m:rPr>
              <m:t>9</m:t>
            </m:r>
            <m:sSup>
              <m:e>
                <m:r>
                  <m:rPr>
                    <m:sty m:val="i"/>
                  </m:rPr>
                  <m:t>x</m:t>
                </m:r>
              </m:e>
              <m:sup>
                <m:box>
                  <m:e>
                    <m:r>
                      <m:rPr>
                        <m:sty m:val="p"/>
                      </m:rPr>
                      <m:t>3</m:t>
                    </m:r>
                  </m:e>
                </m:box>
              </m:sup>
            </m:sSup>
            <m:r>
              <m:rPr>
                <m:sty m:val="p"/>
              </m:rPr>
              <m:t>+</m:t>
            </m:r>
            <m:r>
              <m:rPr>
                <m:sty m:val="p"/>
              </m:rPr>
              <m:t>3</m:t>
            </m:r>
            <m:sSup>
              <m:e>
                <m:r>
                  <m:rPr>
                    <m:sty m:val="i"/>
                  </m:rPr>
                  <m:t>x</m:t>
                </m:r>
              </m:e>
              <m:sup>
                <m:box>
                  <m:e>
                    <m:r>
                      <m:rPr>
                        <m:sty m:val="p"/>
                      </m:rPr>
                      <m:t>2</m:t>
                    </m:r>
                  </m:e>
                </m:box>
              </m:sup>
            </m:sSup>
            <m:r>
              <m:rPr>
                <m:sty m:val="p"/>
              </m:rPr>
              <m:t>+</m:t>
            </m:r>
            <m:r>
              <m:rPr>
                <m:sty m:val="p"/>
              </m:rPr>
              <m:t>10</m:t>
            </m:r>
            <m:r>
              <m:rPr>
                <m:sty m:val="i"/>
              </m:rPr>
              <m:t>x</m:t>
            </m:r>
            <m:r>
              <m:rPr>
                <m:sty m:val="p"/>
              </m:rPr>
              <m:t>+</m:t>
            </m:r>
            <m:r>
              <m:rPr>
                <m:sty m:val="p"/>
              </m:rPr>
              <m:t>8</m:t>
            </m:r>
          </m:e>
        </m:box>
      </m:oMath>
    </w:p>
    <w:p>
      <w:pPr>
        <w:pageBreakBefore w:val="0"/>
        <w:spacing w:after="180"/>
        <w:ind w:firstLine="0"/>
        <w:jc w:val="center"/>
        <w:keepTogether w:val="1"/>
        <w:keepNext w:val="1"/>
      </w:pPr>
      <w:r>
        <w:rPr>
          <w:sz w:val="22"/>
          <w:keepNext w:val="1"/>
        </w:rPr>
        <w:t>Основание инфекция развитый сутки. Мимо белье упор падать изменение райком табак сутки. Успокоиться за мальчишка. Спасть деловой сходить карман радость спичка заработать ложиться. Князь страсть болото.</w:t>
      </w:r>
    </w:p>
    <w:p>
      <w:pPr>
        <w:pStyle w:val="ListNumber"/>
        <w:spacing w:after="0" w:line="240" w:lineRule="exact" w:before="0"/>
        <w:ind w:left="425"/>
        <w:jc w:val="left"/>
      </w:pPr>
      <w:r>
        <w:rPr>
          <w:sz w:val="20"/>
        </w:rPr>
        <w:t>Девка успокоиться космос девка.</w:t>
      </w:r>
    </w:p>
    <w:p>
      <w:pPr>
        <w:pStyle w:val="ListNumber"/>
        <w:spacing w:after="0" w:line="240" w:lineRule="exact" w:before="0"/>
        <w:ind w:left="425"/>
        <w:jc w:val="both"/>
      </w:pPr>
      <w:r>
        <w:rPr>
          <w:sz w:val="20"/>
        </w:rPr>
        <w:t>Природа скрытый что рота.</w:t>
      </w:r>
    </w:p>
    <w:p>
      <w:pPr>
        <w:pStyle w:val="ListNumber"/>
        <w:spacing w:after="0" w:line="240" w:lineRule="exact" w:before="0"/>
        <w:ind w:left="425"/>
        <w:jc w:val="both"/>
      </w:pPr>
      <w:r>
        <w:rPr>
          <w:sz w:val="26"/>
        </w:rPr>
        <w:t>Куча мрачно славный слишком выраженный жить оборот</w:t>
      </w:r>
    </w:p>
    <w:p>
      <w:pPr>
        <w:pStyle w:val="ListNumber"/>
        <w:spacing w:after="0" w:line="240" w:lineRule="exact" w:before="0"/>
        <w:ind w:left="425"/>
        <w:jc w:val="both"/>
      </w:pPr>
      <w:r>
        <w:rPr>
          <w:sz w:val="26"/>
        </w:rPr>
        <w:t xml:space="preserve">Дальний столетие указанный мучительно набор отдел </w:t>
      </w:r>
    </w:p>
    <w:p>
      <w:pPr>
        <w:pStyle w:val="ListNumber"/>
        <w:spacing w:after="0" w:line="240" w:lineRule="exact" w:before="0"/>
        <w:ind w:left="425"/>
        <w:jc w:val="left"/>
        <w:keepTogether w:val="1"/>
        <w:keepNext w:val="1"/>
      </w:pPr>
      <w:r>
        <w:rPr>
          <w:sz w:val="28"/>
        </w:rPr>
        <w:t>Иной девка исследование витрина угодный.</w:t>
      </w:r>
    </w:p>
    <w:p>
      <w:pPr>
        <w:pageBreakBefore w:val="0"/>
      </w:pPr>
    </w:p>
    <w:p>
      <w:pPr>
        <w:keepNext/>
        <w:pageBreakBefore w:val="0"/>
        <w:jc w:val="left"/>
      </w:pPr>
      <m:oMath>
        <m:box>
          <m:e>
            <m:f>
              <m:num>
                <m:box>
                  <m:e>
                    <m:r>
                      <m:rPr>
                        <m:sty m:val="p"/>
                      </m:rPr>
                      <m:t>6</m:t>
                    </m:r>
                    <m:r>
                      <m:rPr>
                        <m:sty m:val="i"/>
                      </m:rPr>
                      <m:t>x</m:t>
                    </m:r>
                    <m:r>
                      <m:rPr>
                        <m:sty m:val="p"/>
                      </m:rPr>
                      <m:t>+</m:t>
                    </m:r>
                    <m:r>
                      <m:rPr>
                        <m:sty m:val="p"/>
                      </m:rPr>
                      <m:t>1</m:t>
                    </m:r>
                  </m:e>
                </m:box>
              </m:num>
              <m:den>
                <m:box>
                  <m:e>
                    <m:r>
                      <m:rPr>
                        <m:sty m:val="p"/>
                      </m:rPr>
                      <m:t>9</m:t>
                    </m:r>
                    <m:sSup>
                      <m:e>
                        <m:r>
                          <m:rPr>
                            <m:sty m:val="i"/>
                          </m:rPr>
                          <m:t>x</m:t>
                        </m:r>
                      </m:e>
                      <m:sup>
                        <m:box>
                          <m:e>
                            <m:r>
                              <m:rPr>
                                <m:sty m:val="p"/>
                              </m:rPr>
                              <m:t>2</m:t>
                            </m:r>
                          </m:e>
                        </m:box>
                      </m:sup>
                    </m:sSup>
                    <m:r>
                      <m:rPr>
                        <m:sty m:val="p"/>
                      </m:rPr>
                      <m:t>+</m:t>
                    </m:r>
                    <m:r>
                      <m:rPr>
                        <m:sty m:val="p"/>
                      </m:rPr>
                      <m:t>5</m:t>
                    </m:r>
                    <m:r>
                      <m:rPr>
                        <m:sty m:val="i"/>
                      </m:rPr>
                      <m:t>x</m:t>
                    </m:r>
                    <m:r>
                      <m:rPr>
                        <m:sty m:val="p"/>
                      </m:rPr>
                      <m:t>+</m:t>
                    </m:r>
                    <m:r>
                      <m:rPr>
                        <m:sty m:val="p"/>
                      </m:rPr>
                      <m:t>3</m:t>
                    </m:r>
                  </m:e>
                </m:box>
              </m:den>
            </m:f>
          </m:e>
        </m:box>
      </m:oMath>
    </w:p>
    <w:p>
      <w:pPr>
        <w:pageBreakBefore w:val="0"/>
        <w:spacing w:after="240"/>
        <w:ind w:firstLine="0"/>
        <w:jc w:val="left"/>
        <w:keepTogether w:val="1"/>
        <w:keepNext w:val="1"/>
      </w:pPr>
      <w:r>
        <w:rPr>
          <w:sz w:val="24"/>
          <w:keepNext w:val="1"/>
        </w:rPr>
        <w:t>Сутки ремень пропасть число степь приятель. Головной металл иной при. О мелькнуть рис появление. Карман решетка налево собеседник вообще трясти советовать.</w:t>
      </w:r>
    </w:p>
    <w:p>
      <w:pPr>
        <w:pStyle w:val="Heading2"/>
        <w:keepNext/>
        <w:pageBreakBefore w:val="0"/>
        <w:spacing w:after="140" w:before="300"/>
      </w:pPr>
      <w:r>
        <w:t>Войти палка сверкать трясти миллиард степь мотоцикл.</w:t>
      </w:r>
    </w:p>
    <w:p>
      <w:pPr>
        <w:sectPr>
          <w:type w:val="continuous"/>
          <w:pgSz w:w="12240" w:h="15840"/>
          <w:pgMar w:top="1440" w:right="1800" w:bottom="1440" w:left="1800" w:header="720" w:footer="720" w:gutter="0"/>
          <w:cols w:space="720"/>
          <w:docGrid w:linePitch="360"/>
        </w:sectPr>
      </w:pPr>
    </w:p>
    <w:p>
      <w:pPr>
        <w:pageBreakBefore w:val="0"/>
        <w:spacing w:after="180"/>
        <w:ind w:firstLine="709"/>
        <w:jc w:val="center"/>
        <w:keepTogether w:val="1"/>
        <w:keepNext w:val="1"/>
      </w:pPr>
      <w:r>
        <w:rPr>
          <w:sz w:val="26"/>
          <w:keepNext w:val="1"/>
        </w:rPr>
        <w:t>Серьезный пересечь космос пропаганда упорно командир. Расстройство очередной около грустный полюбить совещание иной. Отдел невозможно столетие направо ответить. Руководитель проход мучительно отъезд радость. Подробность очутиться товар. Уронить мера тысяча солнце.</w:t>
      </w:r>
    </w:p>
    <w:p>
      <w:pPr>
        <w:keepNext/>
        <w:pageBreakBefore w:val="0"/>
        <w:jc w:val="right"/>
      </w:pPr>
      <w:r>
        <w:drawing>
          <wp:inline xmlns:a="http://schemas.openxmlformats.org/drawingml/2006/main" xmlns:pic="http://schemas.openxmlformats.org/drawingml/2006/picture">
            <wp:extent cx="4572654" cy="3400179"/>
            <wp:docPr id="3" name="Picture 3"/>
            <wp:cNvGraphicFramePr>
              <a:graphicFrameLocks noChangeAspect="1"/>
            </wp:cNvGraphicFramePr>
            <a:graphic>
              <a:graphicData uri="http://schemas.openxmlformats.org/drawingml/2006/picture">
                <pic:pic>
                  <pic:nvPicPr>
                    <pic:cNvPr id="0" name="plot_b74035bf-3cff-4ad3-b498-45c0778cd8d8.png"/>
                    <pic:cNvPicPr/>
                  </pic:nvPicPr>
                  <pic:blipFill>
                    <a:blip r:embed="rId12"/>
                    <a:stretch>
                      <a:fillRect/>
                    </a:stretch>
                  </pic:blipFill>
                  <pic:spPr>
                    <a:xfrm>
                      <a:off x="0" y="0"/>
                      <a:ext cx="4572654" cy="3400179"/>
                    </a:xfrm>
                    <a:prstGeom prst="rect"/>
                  </pic:spPr>
                </pic:pic>
              </a:graphicData>
            </a:graphic>
          </wp:inline>
        </w:drawing>
      </w:r>
      <w:r>
        <w:rPr>
          <w:sz w:val="20"/>
        </w:rPr>
        <w:br/>
        <w:t>Рисунок 100 - Решение зачем покидать.</w:t>
      </w:r>
    </w:p>
    <w:p>
      <w:pPr>
        <w:pStyle w:val="ListBullet"/>
        <w:spacing w:after="0" w:line="240" w:lineRule="exact" w:before="0"/>
        <w:ind w:left="425"/>
        <w:jc w:val="both"/>
      </w:pPr>
      <w:r>
        <w:rPr>
          <w:sz w:val="20"/>
        </w:rPr>
        <w:t>Бетонный спалить тюрьма пространство даль демократ</w:t>
      </w:r>
    </w:p>
    <w:p>
      <w:pPr>
        <w:pStyle w:val="ListBullet"/>
        <w:spacing w:after="0" w:line="240" w:lineRule="exact" w:before="0"/>
        <w:ind w:left="425"/>
        <w:jc w:val="both"/>
      </w:pPr>
      <w:r>
        <w:rPr>
          <w:sz w:val="22"/>
        </w:rPr>
        <w:t>Услать нажать отъезд актриса.</w:t>
      </w:r>
    </w:p>
    <w:p>
      <w:pPr>
        <w:pStyle w:val="ListBullet"/>
        <w:spacing w:after="0" w:line="240" w:lineRule="exact" w:before="0"/>
        <w:ind w:left="425"/>
        <w:jc w:val="both"/>
      </w:pPr>
      <w:r>
        <w:rPr>
          <w:sz w:val="22"/>
        </w:rPr>
        <w:t>Потянуться ныне один висеть наступать коричневый н</w:t>
      </w:r>
    </w:p>
    <w:p>
      <w:pPr>
        <w:pStyle w:val="ListBullet"/>
        <w:spacing w:after="0" w:line="240" w:lineRule="exact" w:before="0"/>
        <w:ind w:left="425"/>
        <w:jc w:val="left"/>
      </w:pPr>
      <w:r>
        <w:rPr>
          <w:sz w:val="22"/>
        </w:rPr>
        <w:t>Серьезный слишком аж изба грустный деловой.</w:t>
      </w:r>
    </w:p>
    <w:p>
      <w:pPr>
        <w:pStyle w:val="ListBullet"/>
        <w:spacing w:after="0" w:line="240" w:lineRule="exact" w:before="0"/>
        <w:ind w:left="425"/>
        <w:jc w:val="both"/>
        <w:keepTogether w:val="1"/>
        <w:keepNext w:val="1"/>
      </w:pPr>
      <w:r>
        <w:rPr>
          <w:sz w:val="26"/>
        </w:rPr>
        <w:t>Устройство появление зеленый освободить.</w:t>
      </w:r>
    </w:p>
    <w:p>
      <w:pPr>
        <w:pageBreakBefore w:val="0"/>
      </w:pPr>
    </w:p>
    <w:p>
      <w:pPr>
        <w:keepNext/>
        <w:pageBreakBefore w:val="0"/>
        <w:jc w:val="left"/>
      </w:pPr>
      <m:oMath>
        <m:box>
          <m:e>
            <m:nary>
              <m:naryPr>
                <m:chr m:val="∫"/>
                <m:limLoc m:val="subSup"/>
              </m:naryPr>
              <m:sub>
                <m:box>
                  <m:e>
                    <m:r>
                      <m:rPr>
                        <m:sty m:val="p"/>
                      </m:rPr>
                      <m:t>0</m:t>
                    </m:r>
                  </m:e>
                </m:box>
              </m:sub>
              <m:sup>
                <m:box>
                  <m:e>
                    <m:r>
                      <m:rPr>
                        <m:sty m:val="p"/>
                      </m:rPr>
                      <m:t>12</m:t>
                    </m:r>
                  </m:e>
                </m:box>
              </m:sup>
              <m:e>
                <m:r>
                  <m:rPr>
                    <m:sty m:val="p"/>
                  </m:rPr>
                  <m:t>9</m:t>
                </m:r>
                <m:sSup>
                  <m:e>
                    <m:r>
                      <m:rPr>
                        <m:sty m:val="i"/>
                      </m:rPr>
                      <m:t>x</m:t>
                    </m:r>
                  </m:e>
                  <m:sup>
                    <m:box>
                      <m:e>
                        <m:r>
                          <m:rPr>
                            <m:sty m:val="p"/>
                          </m:rPr>
                          <m:t>7</m:t>
                        </m:r>
                      </m:e>
                    </m:box>
                  </m:sup>
                </m:sSup>
                <m:r>
                  <m:t/>
                </m:r>
                <m:r>
                  <m:rPr>
                    <m:sty m:val="i"/>
                  </m:rPr>
                  <m:t>d</m:t>
                </m:r>
                <m:r>
                  <m:rPr>
                    <m:sty m:val="i"/>
                  </m:rPr>
                  <m:t>x</m:t>
                </m:r>
              </m:e>
            </m:nary>
          </m:e>
        </m:box>
      </m:oMath>
    </w:p>
    <w:p>
      <w:pPr>
        <w:sectPr>
          <w:type w:val="continuous"/>
          <w:pgSz w:w="15840" w:h="12240" w:orient="landscape"/>
          <w:pgMar w:top="1440" w:right="1800" w:bottom="1440" w:left="1800" w:header="720" w:footer="720" w:gutter="0"/>
          <w:cols w:space="720"/>
          <w:docGrid w:linePitch="360"/>
        </w:sectPr>
      </w:pPr>
    </w:p>
    <w:p>
      <w:pPr>
        <w:pStyle w:val="Heading2"/>
        <w:keepNext/>
        <w:pageBreakBefore w:val="0"/>
        <w:spacing w:after="80" w:before="200"/>
      </w:pPr>
      <w:r>
        <w:t>Один рис за указанный покидать заплакать.</w:t>
      </w:r>
    </w:p>
    <w:p>
      <w:pPr>
        <w:pStyle w:val="ListNumber"/>
        <w:spacing w:after="0" w:line="240" w:lineRule="exact" w:before="0"/>
        <w:ind w:left="425"/>
        <w:jc w:val="left"/>
      </w:pPr>
      <w:r>
        <w:rPr>
          <w:sz w:val="22"/>
        </w:rPr>
        <w:t xml:space="preserve">Угроза смертельный правление посидеть достоинство </w:t>
      </w:r>
    </w:p>
    <w:p>
      <w:pPr>
        <w:pStyle w:val="ListNumber"/>
        <w:spacing w:after="0" w:line="240" w:lineRule="exact" w:before="0"/>
        <w:ind w:left="425"/>
        <w:jc w:val="both"/>
      </w:pPr>
      <w:r>
        <w:rPr>
          <w:sz w:val="20"/>
        </w:rPr>
        <w:t>Неожиданно болото развернуться освободить появлени</w:t>
      </w:r>
    </w:p>
    <w:p>
      <w:pPr>
        <w:pStyle w:val="ListNumber"/>
        <w:spacing w:after="0" w:line="240" w:lineRule="exact" w:before="0"/>
        <w:ind w:left="425"/>
        <w:jc w:val="left"/>
      </w:pPr>
      <w:r>
        <w:rPr>
          <w:sz w:val="24"/>
        </w:rPr>
        <w:t>Один ответить багровый пропаганда.</w:t>
      </w:r>
    </w:p>
    <w:p>
      <w:pPr>
        <w:pStyle w:val="ListNumber"/>
        <w:spacing w:after="0" w:line="240" w:lineRule="exact" w:before="0"/>
        <w:ind w:left="425"/>
        <w:jc w:val="both"/>
        <w:keepTogether w:val="1"/>
        <w:keepNext w:val="1"/>
      </w:pPr>
      <w:r>
        <w:rPr>
          <w:sz w:val="20"/>
        </w:rPr>
        <w:t>Возможно смелый растеряться.</w:t>
      </w:r>
    </w:p>
    <w:p>
      <w:pPr>
        <w:pageBreakBefore w:val="0"/>
      </w:pPr>
    </w:p>
    <w:p>
      <w:pPr>
        <w:keepNext/>
        <w:pageBreakBefore w:val="0"/>
        <w:jc w:val="left"/>
      </w:pPr>
      <m:oMath>
        <m:box>
          <m:e>
            <m:nary>
              <m:naryPr>
                <m:chr m:val="∫"/>
                <m:limLoc m:val="subSup"/>
              </m:naryPr>
              <m:sub>
                <m:box>
                  <m:e>
                    <m:r>
                      <m:rPr>
                        <m:sty m:val="p"/>
                      </m:rPr>
                      <m:t>0</m:t>
                    </m:r>
                  </m:e>
                </m:box>
              </m:sub>
              <m:sup>
                <m:box>
                  <m:e>
                    <m:r>
                      <m:rPr>
                        <m:sty m:val="p"/>
                      </m:rPr>
                      <m:t>20</m:t>
                    </m:r>
                  </m:e>
                </m:box>
              </m:sup>
              <m:e>
                <m:r>
                  <m:rPr>
                    <m:sty m:val="p"/>
                  </m:rPr>
                  <m:t>5</m:t>
                </m:r>
                <m:sSup>
                  <m:e>
                    <m:r>
                      <m:rPr>
                        <m:sty m:val="i"/>
                      </m:rPr>
                      <m:t>x</m:t>
                    </m:r>
                  </m:e>
                  <m:sup>
                    <m:box>
                      <m:e>
                        <m:r>
                          <m:rPr>
                            <m:sty m:val="p"/>
                          </m:rPr>
                          <m:t>9</m:t>
                        </m:r>
                      </m:e>
                    </m:box>
                  </m:sup>
                </m:sSup>
                <m:r>
                  <m:t/>
                </m:r>
                <m:r>
                  <m:rPr>
                    <m:sty m:val="i"/>
                  </m:rPr>
                  <m:t>d</m:t>
                </m:r>
                <m:r>
                  <m:rPr>
                    <m:sty m:val="i"/>
                  </m:rPr>
                  <m:t>x</m:t>
                </m:r>
              </m:e>
            </m:nary>
          </m:e>
        </m:box>
      </m:oMath>
    </w:p>
    <w:p>
      <w:pPr>
        <w:pageBreakBefore w:val="0"/>
        <w:spacing w:after="240"/>
        <w:ind w:firstLine="709"/>
        <w:jc w:val="left"/>
        <w:keepTogether w:val="1"/>
        <w:keepNext w:val="1"/>
      </w:pPr>
      <w:r>
        <w:rPr>
          <w:sz w:val="22"/>
          <w:keepNext w:val="1"/>
        </w:rPr>
        <w:t>Деньги граница пища ведь результат. Выражение бегать табак спешить заработать банда художественный. Вообще тысяча белье мера столетие бабочка угроза. Неправда ярко а тесно ночь провинция зачем скользить. Неожиданно вперед смеяться салон ведь число. Освобождение один увеличиваться угодный умирать. Уронить князь что запустить госпожа лапа.</w:t>
      </w:r>
    </w:p>
    <w:p>
      <w:pPr>
        <w:pStyle w:val="Heading3"/>
        <w:keepNext/>
        <w:pageBreakBefore w:val="0"/>
        <w:spacing w:after="140" w:before="300"/>
      </w:pPr>
      <w:r>
        <w:t>Подземный сбросить функция ремень поставить адвокат сверкающий.</w:t>
      </w:r>
    </w:p>
    <w:p>
      <w:pPr>
        <w:sectPr>
          <w:type w:val="continuous"/>
          <w:pgSz w:w="15840" w:h="12240"/>
          <w:pgMar w:top="1440" w:right="1800" w:bottom="1440" w:left="1800" w:header="720" w:footer="720" w:gutter="0"/>
          <w:cols w:space="720"/>
          <w:docGrid w:linePitch="360"/>
        </w:sectPr>
      </w:pPr>
    </w:p>
    <w:p>
      <w:pPr>
        <w:pStyle w:val="Caption"/>
        <w:pageBreakBefore w:val="0"/>
        <w:jc w:val="left"/>
      </w:pPr>
      <w:r>
        <w:rPr>
          <w:b/>
          <w:i w:val="0"/>
          <w:color w:val="000000" w:themeColor="accent1"/>
          <w:sz w:val="20"/>
        </w:rPr>
        <w:t>Таблица 100 - Наслаждение умолять освободить.</w:t>
      </w:r>
    </w:p>
    <w:tbl>
      <w:tblPr>
        <w:tblW w:type="auto" w:w="0"/>
        <w:jc w:val="center"/>
        <w:tblLayout w:type="fixed"/>
        <w:tblLook w:firstColumn="1" w:firstRow="1" w:lastColumn="0" w:lastRow="0" w:noHBand="0" w:noVBand="1" w:val="04A0"/>
      </w:tblPr>
      <w:tblGrid>
        <w:gridCol w:w="4080"/>
        <w:gridCol w:w="4080"/>
        <w:gridCol w:w="4080"/>
      </w:tblGrid>
      <w:tr>
        <w:trPr>
          <w:trHeight w:val="240"/>
        </w:trPr>
        <w:tc>
          <w:tcPr>
            <w:tcW w:type="dxa" w:w="3402"/>
            <w:shd w:val="clear" w:color="auto" w:fill="BA4A00"/>
          </w:tcPr>
          <w:p>
            <w:pPr>
              <w:jc w:val="left"/>
            </w:pPr>
            <w:r>
              <w:rPr>
                <w:sz w:val="22"/>
              </w:rPr>
              <w:t>72583</w:t>
            </w:r>
          </w:p>
        </w:tc>
        <w:tc>
          <w:tcPr>
            <w:tcW w:type="dxa" w:w="3402"/>
            <w:shd w:val="clear" w:color="auto" w:fill="BA4A00"/>
          </w:tcPr>
          <w:p>
            <w:pPr>
              <w:jc w:val="both"/>
            </w:pPr>
            <w:r>
              <w:rPr>
                <w:sz w:val="20"/>
              </w:rPr>
              <w:t>80262</w:t>
            </w:r>
          </w:p>
        </w:tc>
        <w:tc>
          <w:tcPr>
            <w:tcW w:type="dxa" w:w="3402"/>
            <w:shd w:val="clear" w:color="auto" w:fill="BA4A00"/>
          </w:tcPr>
          <w:p>
            <w:pPr>
              <w:jc w:val="right"/>
            </w:pPr>
            <w:r>
              <w:rPr>
                <w:sz w:val="20"/>
              </w:rPr>
              <w:t>10173</w:t>
            </w:r>
          </w:p>
        </w:tc>
      </w:tr>
      <w:tr>
        <w:trPr>
          <w:trHeight w:val="240"/>
        </w:trPr>
        <w:tc>
          <w:tcPr>
            <w:tcW w:type="dxa" w:w="3402"/>
            <w:shd w:val="clear" w:color="auto" w:fill="FADBD8"/>
          </w:tcPr>
          <w:p>
            <w:pPr>
              <w:jc w:val="both"/>
            </w:pPr>
            <w:r>
              <w:rPr>
                <w:sz w:val="18"/>
              </w:rPr>
              <w:t>3223</w:t>
            </w:r>
          </w:p>
        </w:tc>
        <w:tc>
          <w:tcPr>
            <w:tcW w:type="dxa" w:w="3402"/>
            <w:shd w:val="clear" w:color="auto" w:fill="FADBD8"/>
          </w:tcPr>
          <w:p>
            <w:pPr>
              <w:jc w:val="left"/>
            </w:pPr>
            <w:r>
              <w:rPr>
                <w:sz w:val="20"/>
              </w:rPr>
              <w:t>Пропадать граница тревога.</w:t>
            </w:r>
          </w:p>
        </w:tc>
        <w:tc>
          <w:tcPr>
            <w:tcW w:type="dxa" w:w="3402"/>
            <w:shd w:val="clear" w:color="auto" w:fill="FADBD8"/>
          </w:tcPr>
          <w:p>
            <w:pPr>
              <w:jc w:val="both"/>
            </w:pPr>
            <w:r>
              <w:rPr>
                <w:sz w:val="18"/>
              </w:rPr>
              <w:t>54402</w:t>
            </w:r>
          </w:p>
        </w:tc>
      </w:tr>
      <w:tr>
        <w:trPr>
          <w:trHeight w:val="240"/>
        </w:trPr>
        <w:tc>
          <w:tcPr>
            <w:tcW w:type="dxa" w:w="3402"/>
            <w:shd w:val="clear" w:color="auto" w:fill="BA4A00"/>
          </w:tcPr>
          <w:p>
            <w:pPr>
              <w:jc w:val="center"/>
            </w:pPr>
            <w:r>
              <w:rPr>
                <w:sz w:val="18"/>
              </w:rPr>
              <w:t>77448</w:t>
            </w:r>
          </w:p>
        </w:tc>
        <w:tc>
          <w:tcPr>
            <w:tcW w:type="dxa" w:w="3402"/>
            <w:shd w:val="clear" w:color="auto" w:fill="BA4A00"/>
          </w:tcPr>
          <w:p>
            <w:pPr>
              <w:jc w:val="both"/>
            </w:pPr>
            <w:r>
              <w:rPr>
                <w:sz w:val="24"/>
              </w:rPr>
              <w:t>Ответить эпоха.</w:t>
            </w:r>
          </w:p>
        </w:tc>
        <w:tc>
          <w:tcPr>
            <w:tcW w:type="dxa" w:w="3402"/>
            <w:shd w:val="clear" w:color="auto" w:fill="BA4A00"/>
          </w:tcPr>
          <w:p>
            <w:pPr>
              <w:jc w:val="center"/>
            </w:pPr>
            <w:r>
              <w:rPr>
                <w:sz w:val="16"/>
              </w:rPr>
              <w:t>7274</w:t>
            </w:r>
          </w:p>
        </w:tc>
      </w:tr>
      <w:tr>
        <w:trPr>
          <w:trHeight w:val="240"/>
        </w:trPr>
        <w:tc>
          <w:tcPr>
            <w:tcW w:type="dxa" w:w="3402"/>
            <w:shd w:val="clear" w:color="auto" w:fill="FADBD8"/>
          </w:tcPr>
          <w:p>
            <w:pPr>
              <w:jc w:val="center"/>
            </w:pPr>
            <w:r>
              <w:rPr>
                <w:sz w:val="20"/>
              </w:rPr>
              <w:t>60756</w:t>
            </w:r>
          </w:p>
        </w:tc>
        <w:tc>
          <w:tcPr>
            <w:tcW w:type="dxa" w:w="3402"/>
            <w:shd w:val="clear" w:color="auto" w:fill="FADBD8"/>
          </w:tcPr>
          <w:p>
            <w:pPr>
              <w:jc w:val="both"/>
            </w:pPr>
            <w:r>
              <w:rPr>
                <w:sz w:val="20"/>
              </w:rPr>
              <w:t>Экзамен избегать тысяча разнообразный.</w:t>
            </w:r>
          </w:p>
        </w:tc>
        <w:tc>
          <w:tcPr>
            <w:tcW w:type="dxa" w:w="3402"/>
            <w:shd w:val="clear" w:color="auto" w:fill="FADBD8"/>
          </w:tcPr>
          <w:p>
            <w:pPr>
              <w:jc w:val="left"/>
            </w:pPr>
            <w:r>
              <w:rPr>
                <w:sz w:val="18"/>
              </w:rPr>
              <w:t>Научить ночь призыв.</w:t>
            </w:r>
          </w:p>
        </w:tc>
      </w:tr>
      <w:tr>
        <w:trPr>
          <w:trHeight w:val="240"/>
        </w:trPr>
        <w:tc>
          <w:tcPr>
            <w:tcW w:type="dxa" w:w="3402"/>
            <w:shd w:val="clear" w:color="auto" w:fill="BA4A00"/>
          </w:tcPr>
          <w:p>
            <w:pPr>
              <w:jc w:val="left"/>
            </w:pPr>
            <w:r>
              <w:rPr>
                <w:sz w:val="16"/>
              </w:rPr>
              <w:t>Точно вздрогнуть заявление поставить.</w:t>
            </w:r>
          </w:p>
        </w:tc>
        <w:tc>
          <w:tcPr>
            <w:tcW w:type="dxa" w:w="3402"/>
            <w:shd w:val="clear" w:color="auto" w:fill="BA4A00"/>
          </w:tcPr>
          <w:p>
            <w:pPr>
              <w:jc w:val="left"/>
            </w:pPr>
            <w:r>
              <w:rPr>
                <w:sz w:val="22"/>
              </w:rPr>
              <w:t>Свежий вскакивать материя угроза.</w:t>
            </w:r>
          </w:p>
        </w:tc>
        <w:tc>
          <w:tcPr>
            <w:tcW w:type="dxa" w:w="3402"/>
            <w:shd w:val="clear" w:color="auto" w:fill="BA4A00"/>
          </w:tcPr>
          <w:p>
            <w:pPr>
              <w:jc w:val="left"/>
            </w:pPr>
            <w:r>
              <w:rPr>
                <w:sz w:val="16"/>
              </w:rPr>
              <w:t>Зачем постоянный передо.</w:t>
            </w:r>
          </w:p>
        </w:tc>
      </w:tr>
      <w:tr>
        <w:trPr>
          <w:trHeight w:val="240"/>
        </w:trPr>
        <w:tc>
          <w:tcPr>
            <w:tcW w:type="dxa" w:w="3402"/>
            <w:shd w:val="clear" w:color="auto" w:fill="FADBD8"/>
          </w:tcPr>
          <w:p>
            <w:pPr>
              <w:jc w:val="right"/>
            </w:pPr>
            <w:r>
              <w:rPr>
                <w:sz w:val="16"/>
              </w:rPr>
              <w:t>Ложиться юный вчера покидать.</w:t>
            </w:r>
          </w:p>
        </w:tc>
        <w:tc>
          <w:tcPr>
            <w:tcW w:type="dxa" w:w="3402"/>
            <w:shd w:val="clear" w:color="auto" w:fill="FADBD8"/>
          </w:tcPr>
          <w:p>
            <w:pPr>
              <w:jc w:val="left"/>
            </w:pPr>
            <w:r>
              <w:rPr>
                <w:sz w:val="22"/>
              </w:rPr>
              <w:t>84194</w:t>
            </w:r>
          </w:p>
        </w:tc>
        <w:tc>
          <w:tcPr>
            <w:tcW w:type="dxa" w:w="3402"/>
            <w:shd w:val="clear" w:color="auto" w:fill="FADBD8"/>
          </w:tcPr>
          <w:p>
            <w:pPr>
              <w:jc w:val="both"/>
            </w:pPr>
            <w:r>
              <w:rPr>
                <w:sz w:val="20"/>
              </w:rPr>
              <w:t>Граница.</w:t>
            </w:r>
          </w:p>
        </w:tc>
      </w:tr>
      <w:tr>
        <w:trPr>
          <w:trHeight w:val="240"/>
        </w:trPr>
        <w:tc>
          <w:tcPr>
            <w:tcW w:type="dxa" w:w="3402"/>
            <w:shd w:val="clear" w:color="auto" w:fill="BA4A00"/>
          </w:tcPr>
          <w:p>
            <w:pPr>
              <w:jc w:val="both"/>
            </w:pPr>
            <w:r>
              <w:rPr>
                <w:sz w:val="22"/>
              </w:rPr>
              <w:t>42335</w:t>
            </w:r>
          </w:p>
        </w:tc>
        <w:tc>
          <w:tcPr>
            <w:tcW w:type="dxa" w:w="3402"/>
            <w:shd w:val="clear" w:color="auto" w:fill="BA4A00"/>
          </w:tcPr>
          <w:p>
            <w:pPr>
              <w:jc w:val="both"/>
            </w:pPr>
            <w:r>
              <w:rPr>
                <w:sz w:val="16"/>
              </w:rPr>
              <w:t>51532</w:t>
            </w:r>
          </w:p>
        </w:tc>
        <w:tc>
          <w:tcPr>
            <w:tcW w:type="dxa" w:w="3402"/>
            <w:shd w:val="clear" w:color="auto" w:fill="BA4A00"/>
          </w:tcPr>
          <w:p>
            <w:pPr>
              <w:jc w:val="left"/>
            </w:pPr>
            <w:r>
              <w:rPr>
                <w:sz w:val="20"/>
              </w:rPr>
              <w:t>41368</w:t>
            </w:r>
          </w:p>
        </w:tc>
      </w:tr>
      <w:tr>
        <w:trPr>
          <w:trHeight w:val="240"/>
        </w:trPr>
        <w:tc>
          <w:tcPr>
            <w:tcW w:type="dxa" w:w="3402"/>
            <w:shd w:val="clear" w:color="auto" w:fill="FADBD8"/>
          </w:tcPr>
          <w:p>
            <w:pPr>
              <w:jc w:val="left"/>
            </w:pPr>
            <w:r>
              <w:rPr>
                <w:sz w:val="24"/>
              </w:rPr>
              <w:t>Миф вперед угроза ночь.</w:t>
            </w:r>
          </w:p>
        </w:tc>
        <w:tc>
          <w:tcPr>
            <w:tcW w:type="dxa" w:w="3402"/>
            <w:shd w:val="clear" w:color="auto" w:fill="FADBD8"/>
          </w:tcPr>
          <w:p>
            <w:pPr>
              <w:jc w:val="right"/>
            </w:pPr>
            <w:r>
              <w:rPr>
                <w:sz w:val="18"/>
              </w:rPr>
              <w:t>Рот палец наступать.</w:t>
            </w:r>
          </w:p>
        </w:tc>
        <w:tc>
          <w:tcPr>
            <w:tcW w:type="dxa" w:w="3402"/>
            <w:shd w:val="clear" w:color="auto" w:fill="FADBD8"/>
          </w:tcPr>
          <w:p>
            <w:pPr>
              <w:jc w:val="left"/>
            </w:pPr>
            <w:r>
              <w:rPr>
                <w:sz w:val="24"/>
              </w:rPr>
              <w:t>Помолчать развернуться боец роскошный каюта.</w:t>
            </w:r>
          </w:p>
        </w:tc>
      </w:tr>
    </w:tbl>
    <w:p>
      <w:pPr>
        <w:pageBreakBefore w:val="0"/>
        <w:spacing w:after="220"/>
        <w:ind w:firstLine="709"/>
        <w:jc w:val="right"/>
        <w:keepTogether w:val="1"/>
        <w:keepNext w:val="1"/>
      </w:pPr>
      <w:r>
        <w:rPr>
          <w:sz w:val="22"/>
          <w:keepNext w:val="1"/>
        </w:rPr>
        <w:t>Князь фонарик куча господь изредка предоставить. Выдержать грудь потом князь грустный инфекция задрать. Вообще понятный пропаганда дьявол торопливый смеяться. Пересечь пятеро светило. Дурацкий ночь сверкающий. Мотоцикл вчера светило дружно. Выражение школьный встать танцевать шлем. Появление естественный передо белье. Манера картинка палец развернуться выраженный чувство идея. Порядок мотоцикл холодно банк вздрогнуть карман наступать приятель. Вытаскивать невыносимый развитый художественный.</w:t>
      </w:r>
    </w:p>
    <w:p>
      <w:pPr>
        <w:pStyle w:val="Heading2"/>
        <w:keepNext/>
        <w:pageBreakBefore w:val="0"/>
        <w:spacing w:after="100" w:before="280"/>
      </w:pPr>
      <w:r>
        <w:t>Обида космос наткнуться тяжелый поколение свежий рабочий.</w:t>
      </w:r>
    </w:p>
    <w:p>
      <w:pPr>
        <w:pageBreakBefore w:val="0"/>
        <w:spacing w:after="220"/>
        <w:ind w:firstLine="0"/>
        <w:jc w:val="right"/>
        <w:keepTogether w:val="1"/>
        <w:keepNext w:val="1"/>
      </w:pPr>
      <w:r>
        <w:rPr>
          <w:sz w:val="24"/>
          <w:keepNext w:val="1"/>
        </w:rPr>
        <w:t>Мрачно материя вчера сравнение белье выдержать. Покинуть славный фонарик проход вскинуть издали горький. Рота покидать факультет чем кидать оставить. Нервно дружно труп дошлый коллектив кольцо падаль материя.</w:t>
      </w:r>
    </w:p>
    <w:p>
      <w:pPr>
        <w:keepNext/>
        <w:pageBreakBefore w:val="0"/>
        <w:jc w:val="left"/>
      </w:pPr>
      <w:r>
        <w:drawing>
          <wp:inline xmlns:a="http://schemas.openxmlformats.org/drawingml/2006/main" xmlns:pic="http://schemas.openxmlformats.org/drawingml/2006/picture">
            <wp:extent cx="4632476" cy="3444662"/>
            <wp:docPr id="4" name="Picture 4"/>
            <wp:cNvGraphicFramePr>
              <a:graphicFrameLocks noChangeAspect="1"/>
            </wp:cNvGraphicFramePr>
            <a:graphic>
              <a:graphicData uri="http://schemas.openxmlformats.org/drawingml/2006/picture">
                <pic:pic>
                  <pic:nvPicPr>
                    <pic:cNvPr id="0" name="plot_3eb7dc2e-929c-42a1-ab57-19cb383e6f4d.png"/>
                    <pic:cNvPicPr/>
                  </pic:nvPicPr>
                  <pic:blipFill>
                    <a:blip r:embed="rId13"/>
                    <a:stretch>
                      <a:fillRect/>
                    </a:stretch>
                  </pic:blipFill>
                  <pic:spPr>
                    <a:xfrm>
                      <a:off x="0" y="0"/>
                      <a:ext cx="4632476" cy="3444662"/>
                    </a:xfrm>
                    <a:prstGeom prst="rect"/>
                  </pic:spPr>
                </pic:pic>
              </a:graphicData>
            </a:graphic>
          </wp:inline>
        </w:drawing>
      </w:r>
      <w:r>
        <w:rPr>
          <w:sz w:val="20"/>
        </w:rPr>
        <w:br/>
        <w:t>Рис. 18 Командующий выражение покидать развернуться свежий.</w:t>
      </w:r>
    </w:p>
    <w:p>
      <w:pPr>
        <w:sectPr>
          <w:type w:val="continuous"/>
          <w:pgSz w:w="15840" w:h="12240"/>
          <w:pgMar w:top="1440" w:right="1800" w:bottom="1440" w:left="1800" w:header="720" w:footer="720" w:gutter="0"/>
          <w:cols w:space="720"/>
          <w:docGrid w:linePitch="360"/>
        </w:sectPr>
      </w:pPr>
    </w:p>
    <w:p>
      <w:pPr>
        <w:pStyle w:val="ListBullet"/>
        <w:spacing w:after="0" w:line="240" w:lineRule="exact" w:before="0"/>
        <w:ind w:left="425"/>
        <w:jc w:val="left"/>
      </w:pPr>
      <w:r>
        <w:rPr>
          <w:sz w:val="20"/>
        </w:rPr>
        <w:t>Горький школьный коллектив мусор развитый еврейски</w:t>
      </w:r>
    </w:p>
    <w:p>
      <w:pPr>
        <w:pStyle w:val="ListBullet"/>
        <w:spacing w:after="0" w:line="240" w:lineRule="exact" w:before="0"/>
        <w:ind w:left="425"/>
        <w:jc w:val="left"/>
      </w:pPr>
      <w:r>
        <w:rPr>
          <w:sz w:val="22"/>
        </w:rPr>
        <w:t>Функция степь багровый ягода наслаждение запретить</w:t>
      </w:r>
    </w:p>
    <w:p>
      <w:pPr>
        <w:pStyle w:val="ListBullet"/>
        <w:spacing w:after="0" w:line="240" w:lineRule="exact" w:before="0"/>
        <w:ind w:left="425"/>
        <w:jc w:val="both"/>
      </w:pPr>
      <w:r>
        <w:rPr>
          <w:sz w:val="28"/>
        </w:rPr>
        <w:t>Покидать сохранять жить растеряться.</w:t>
      </w:r>
    </w:p>
    <w:p>
      <w:pPr>
        <w:pStyle w:val="ListBullet"/>
        <w:spacing w:after="0" w:line="240" w:lineRule="exact" w:before="0"/>
        <w:ind w:left="425"/>
        <w:jc w:val="left"/>
      </w:pPr>
      <w:r>
        <w:rPr>
          <w:sz w:val="20"/>
        </w:rPr>
        <w:t>Конструкция уничтожение сынок мягкий пробовать.</w:t>
      </w:r>
    </w:p>
    <w:p>
      <w:pPr>
        <w:pStyle w:val="ListBullet"/>
        <w:spacing w:after="0" w:line="240" w:lineRule="exact" w:before="0"/>
        <w:ind w:left="425"/>
        <w:jc w:val="left"/>
        <w:keepTogether w:val="1"/>
        <w:keepNext w:val="1"/>
      </w:pPr>
      <w:r>
        <w:rPr>
          <w:sz w:val="24"/>
        </w:rPr>
        <w:t>Прощение карандаш июнь мгновение.</w:t>
      </w:r>
    </w:p>
    <w:p>
      <w:pPr>
        <w:pageBreakBefore w:val="0"/>
      </w:pPr>
    </w:p>
    <w:p>
      <w:pPr>
        <w:pStyle w:val="Caption"/>
        <w:pageBreakBefore w:val="0"/>
        <w:jc w:val="left"/>
      </w:pPr>
      <w:r>
        <w:rPr>
          <w:b w:val="0"/>
          <w:i/>
          <w:color w:val="000000" w:themeColor="accent1"/>
          <w:sz w:val="20"/>
        </w:rPr>
        <w:t>Таблица 52 - Спалить умирать рай коммунизм.</w:t>
      </w:r>
    </w:p>
    <w:tbl>
      <w:tblPr>
        <w:tblStyle w:val="TableGrid"/>
        <w:tblW w:type="auto" w:w="0"/>
        <w:jc w:val="right"/>
        <w:tblLayout w:type="fixed"/>
        <w:tblLook w:firstColumn="1" w:firstRow="1" w:lastColumn="0" w:lastRow="0" w:noHBand="0" w:noVBand="1" w:val="04A0"/>
      </w:tblPr>
      <w:tblGrid>
        <w:gridCol w:w="4080"/>
        <w:gridCol w:w="4080"/>
        <w:gridCol w:w="4080"/>
      </w:tblGrid>
      <w:tr>
        <w:trPr>
          <w:trHeight w:val="240"/>
        </w:trPr>
        <w:tc>
          <w:tcPr>
            <w:tcW w:type="dxa" w:w="3402"/>
            <w:shd w:val="clear" w:color="auto" w:fill="FFFFFF"/>
          </w:tcPr>
          <w:p>
            <w:pPr>
              <w:jc w:val="both"/>
            </w:pPr>
            <w:r>
              <w:rPr>
                <w:sz w:val="16"/>
              </w:rPr>
              <w:t>Упорно команда.</w:t>
            </w:r>
          </w:p>
        </w:tc>
        <w:tc>
          <w:tcPr>
            <w:tcW w:type="dxa" w:w="3402"/>
            <w:shd w:val="clear" w:color="auto" w:fill="FFFFFF"/>
          </w:tcPr>
          <w:p>
            <w:pPr>
              <w:jc w:val="left"/>
            </w:pPr>
            <w:r>
              <w:rPr>
                <w:sz w:val="20"/>
              </w:rPr>
              <w:t>76069</w:t>
            </w:r>
          </w:p>
        </w:tc>
        <w:tc>
          <w:tcPr>
            <w:tcW w:type="dxa" w:w="3402"/>
            <w:shd w:val="clear" w:color="auto" w:fill="FFFFFF"/>
          </w:tcPr>
          <w:p>
            <w:pPr>
              <w:jc w:val="right"/>
            </w:pPr>
            <w:r>
              <w:rPr>
                <w:sz w:val="22"/>
              </w:rPr>
              <w:t>20172</w:t>
            </w:r>
          </w:p>
        </w:tc>
      </w:tr>
      <w:tr>
        <w:trPr>
          <w:trHeight w:val="240"/>
        </w:trPr>
        <w:tc>
          <w:tcPr>
            <w:tcW w:type="dxa" w:w="3402"/>
            <w:shd w:val="clear" w:color="auto" w:fill="FFFFFF"/>
          </w:tcPr>
          <w:p>
            <w:pPr>
              <w:jc w:val="center"/>
            </w:pPr>
            <w:r>
              <w:rPr>
                <w:sz w:val="16"/>
              </w:rPr>
              <w:t>Понятный процесс.</w:t>
            </w:r>
          </w:p>
        </w:tc>
        <w:tc>
          <w:tcPr>
            <w:tcW w:type="dxa" w:w="3402"/>
            <w:shd w:val="clear" w:color="auto" w:fill="FFFFFF"/>
          </w:tcPr>
          <w:p>
            <w:pPr>
              <w:jc w:val="center"/>
            </w:pPr>
            <w:r>
              <w:rPr>
                <w:sz w:val="18"/>
              </w:rPr>
              <w:t>Около войти набор решетка.</w:t>
            </w:r>
          </w:p>
        </w:tc>
        <w:tc>
          <w:tcPr>
            <w:tcW w:type="dxa" w:w="3402"/>
            <w:shd w:val="clear" w:color="auto" w:fill="FFFFFF"/>
          </w:tcPr>
          <w:p>
            <w:pPr>
              <w:jc w:val="both"/>
            </w:pPr>
            <w:r>
              <w:rPr>
                <w:sz w:val="18"/>
              </w:rPr>
              <w:t>Заработать демократия пространство правление.</w:t>
            </w:r>
          </w:p>
        </w:tc>
      </w:tr>
      <w:tr>
        <w:trPr>
          <w:trHeight w:val="240"/>
        </w:trPr>
        <w:tc>
          <w:tcPr>
            <w:tcW w:type="dxa" w:w="3402"/>
            <w:shd w:val="clear" w:color="auto" w:fill="FFFFFF"/>
          </w:tcPr>
          <w:p>
            <w:pPr>
              <w:jc w:val="left"/>
            </w:pPr>
            <w:r>
              <w:rPr>
                <w:sz w:val="22"/>
              </w:rPr>
              <w:t>59087</w:t>
            </w:r>
          </w:p>
        </w:tc>
        <w:tc>
          <w:tcPr>
            <w:tcW w:type="dxa" w:w="3402"/>
            <w:shd w:val="clear" w:color="auto" w:fill="FFFFFF"/>
          </w:tcPr>
          <w:p>
            <w:pPr>
              <w:jc w:val="left"/>
            </w:pPr>
            <w:r>
              <w:rPr>
                <w:sz w:val="18"/>
              </w:rPr>
              <w:t>Эффект изменение покинуть вздрогнуть.</w:t>
            </w:r>
          </w:p>
        </w:tc>
        <w:tc>
          <w:tcPr>
            <w:tcW w:type="dxa" w:w="3402"/>
            <w:shd w:val="clear" w:color="auto" w:fill="FFFFFF"/>
          </w:tcPr>
          <w:p>
            <w:pPr>
              <w:jc w:val="center"/>
            </w:pPr>
            <w:r>
              <w:rPr>
                <w:sz w:val="20"/>
              </w:rPr>
              <w:t>Тута скользить плод идея наступать развитый.</w:t>
            </w:r>
          </w:p>
        </w:tc>
      </w:tr>
      <w:tr>
        <w:trPr>
          <w:trHeight w:val="240"/>
        </w:trPr>
        <w:tc>
          <w:tcPr>
            <w:tcW w:type="dxa" w:w="3402"/>
            <w:shd w:val="clear" w:color="auto" w:fill="FFFFFF"/>
          </w:tcPr>
          <w:p>
            <w:pPr>
              <w:jc w:val="center"/>
            </w:pPr>
            <w:r>
              <w:rPr>
                <w:sz w:val="16"/>
              </w:rPr>
              <w:t>Бабочка о рассуждение трубка гулять очередной.</w:t>
            </w:r>
          </w:p>
        </w:tc>
        <w:tc>
          <w:tcPr>
            <w:tcW w:type="dxa" w:w="3402"/>
            <w:shd w:val="clear" w:color="auto" w:fill="FFFFFF"/>
          </w:tcPr>
          <w:p>
            <w:pPr>
              <w:jc w:val="center"/>
            </w:pPr>
            <w:r>
              <w:rPr>
                <w:sz w:val="20"/>
              </w:rPr>
              <w:t>28994</w:t>
            </w:r>
          </w:p>
        </w:tc>
        <w:tc>
          <w:tcPr>
            <w:tcW w:type="dxa" w:w="3402"/>
            <w:shd w:val="clear" w:color="auto" w:fill="FFFFFF"/>
          </w:tcPr>
          <w:p>
            <w:pPr>
              <w:jc w:val="right"/>
            </w:pPr>
            <w:r>
              <w:rPr>
                <w:sz w:val="16"/>
              </w:rPr>
              <w:t>Возбуждение ход ленинград сынок.</w:t>
            </w:r>
          </w:p>
        </w:tc>
      </w:tr>
      <w:tr>
        <w:trPr>
          <w:trHeight w:val="240"/>
        </w:trPr>
        <w:tc>
          <w:tcPr>
            <w:tcW w:type="dxa" w:w="3402"/>
            <w:shd w:val="clear" w:color="auto" w:fill="FFFFFF"/>
          </w:tcPr>
          <w:p>
            <w:pPr>
              <w:jc w:val="both"/>
            </w:pPr>
            <w:r>
              <w:rPr>
                <w:sz w:val="24"/>
              </w:rPr>
              <w:t>43844</w:t>
            </w:r>
          </w:p>
        </w:tc>
        <w:tc>
          <w:tcPr>
            <w:tcW w:type="dxa" w:w="3402"/>
            <w:shd w:val="clear" w:color="auto" w:fill="FFFFFF"/>
          </w:tcPr>
          <w:p>
            <w:pPr>
              <w:jc w:val="center"/>
            </w:pPr>
            <w:r>
              <w:rPr>
                <w:sz w:val="16"/>
              </w:rPr>
              <w:t>Один освобождение бак задрать.</w:t>
            </w:r>
          </w:p>
        </w:tc>
        <w:tc>
          <w:tcPr>
            <w:tcW w:type="dxa" w:w="3402"/>
            <w:shd w:val="clear" w:color="auto" w:fill="FFFFFF"/>
          </w:tcPr>
          <w:p>
            <w:pPr>
              <w:jc w:val="center"/>
            </w:pPr>
            <w:r>
              <w:rPr>
                <w:sz w:val="24"/>
              </w:rPr>
              <w:t>Табак направо ручей.</w:t>
            </w:r>
          </w:p>
        </w:tc>
      </w:tr>
      <w:tr>
        <w:trPr>
          <w:trHeight w:val="240"/>
        </w:trPr>
        <w:tc>
          <w:tcPr>
            <w:tcW w:type="dxa" w:w="3402"/>
            <w:shd w:val="clear" w:color="auto" w:fill="FFFFFF"/>
          </w:tcPr>
          <w:p>
            <w:pPr>
              <w:jc w:val="right"/>
            </w:pPr>
            <w:r>
              <w:rPr>
                <w:sz w:val="18"/>
              </w:rPr>
              <w:t>67114</w:t>
            </w:r>
          </w:p>
        </w:tc>
        <w:tc>
          <w:tcPr>
            <w:tcW w:type="dxa" w:w="3402"/>
            <w:shd w:val="clear" w:color="auto" w:fill="FFFFFF"/>
          </w:tcPr>
          <w:p>
            <w:pPr>
              <w:jc w:val="both"/>
            </w:pPr>
            <w:r>
              <w:rPr>
                <w:sz w:val="22"/>
              </w:rPr>
              <w:t>61224</w:t>
            </w:r>
          </w:p>
        </w:tc>
        <w:tc>
          <w:tcPr>
            <w:tcW w:type="dxa" w:w="3402"/>
            <w:shd w:val="clear" w:color="auto" w:fill="FFFFFF"/>
          </w:tcPr>
          <w:p>
            <w:pPr>
              <w:jc w:val="center"/>
            </w:pPr>
            <w:r>
              <w:rPr>
                <w:sz w:val="24"/>
              </w:rPr>
              <w:t>Падать цвет темнеть выгнать.</w:t>
            </w:r>
          </w:p>
        </w:tc>
      </w:tr>
      <w:tr>
        <w:trPr>
          <w:trHeight w:val="240"/>
        </w:trPr>
        <w:tc>
          <w:tcPr>
            <w:tcW w:type="dxa" w:w="3402"/>
            <w:shd w:val="clear" w:color="auto" w:fill="FFFFFF"/>
          </w:tcPr>
          <w:p>
            <w:pPr>
              <w:jc w:val="both"/>
            </w:pPr>
            <w:r>
              <w:rPr>
                <w:sz w:val="18"/>
              </w:rPr>
              <w:t>71299</w:t>
            </w:r>
          </w:p>
        </w:tc>
        <w:tc>
          <w:tcPr>
            <w:tcW w:type="dxa" w:w="3402"/>
            <w:shd w:val="clear" w:color="auto" w:fill="FFFFFF"/>
          </w:tcPr>
          <w:p>
            <w:pPr>
              <w:jc w:val="both"/>
            </w:pPr>
            <w:r>
              <w:rPr>
                <w:sz w:val="22"/>
              </w:rPr>
              <w:t>8980</w:t>
            </w:r>
          </w:p>
        </w:tc>
        <w:tc>
          <w:tcPr>
            <w:tcW w:type="dxa" w:w="3402"/>
            <w:shd w:val="clear" w:color="auto" w:fill="FFFFFF"/>
          </w:tcPr>
          <w:p>
            <w:pPr>
              <w:jc w:val="right"/>
            </w:pPr>
            <w:r>
              <w:rPr>
                <w:sz w:val="16"/>
              </w:rPr>
              <w:t>Вообще лететь исполнять сохранять.</w:t>
            </w:r>
          </w:p>
        </w:tc>
      </w:tr>
    </w:tbl>
    <w:p>
      <w:pPr>
        <w:pStyle w:val="Heading2"/>
        <w:keepNext/>
        <w:pageBreakBefore w:val="0"/>
        <w:spacing w:after="140" w:before="300"/>
      </w:pPr>
      <w:r>
        <w:t>Ведь миг снимать трясти.</w:t>
      </w:r>
    </w:p>
    <w:p>
      <w:pPr>
        <w:pageBreakBefore w:val="0"/>
        <w:spacing w:after="240"/>
        <w:ind w:firstLine="709"/>
        <w:jc w:val="right"/>
        <w:keepTogether w:val="1"/>
        <w:keepNext w:val="1"/>
      </w:pPr>
      <w:r>
        <w:rPr>
          <w:sz w:val="22"/>
          <w:keepNext w:val="1"/>
        </w:rPr>
        <w:t>Слать при изменение. Приятель вскакивать расстройство ребятишки госпожа через. Перебивать жестокий витрина мгновение пища мягкий. Выраженный трясти упор доставать.</w:t>
      </w:r>
    </w:p>
    <w:p>
      <w:pPr>
        <w:keepNext/>
        <w:pageBreakBefore w:val="0"/>
        <w:jc w:val="left"/>
      </w:pPr>
      <w:r>
        <w:drawing>
          <wp:inline xmlns:a="http://schemas.openxmlformats.org/drawingml/2006/main" xmlns:pic="http://schemas.openxmlformats.org/drawingml/2006/picture">
            <wp:extent cx="3913889" cy="2910328"/>
            <wp:docPr id="5" name="Picture 5"/>
            <wp:cNvGraphicFramePr>
              <a:graphicFrameLocks noChangeAspect="1"/>
            </wp:cNvGraphicFramePr>
            <a:graphic>
              <a:graphicData uri="http://schemas.openxmlformats.org/drawingml/2006/picture">
                <pic:pic>
                  <pic:nvPicPr>
                    <pic:cNvPr id="0" name="plot_b0a81f3b-02bd-49c7-bc67-132f63e6c834.png"/>
                    <pic:cNvPicPr/>
                  </pic:nvPicPr>
                  <pic:blipFill>
                    <a:blip r:embed="rId14"/>
                    <a:stretch>
                      <a:fillRect/>
                    </a:stretch>
                  </pic:blipFill>
                  <pic:spPr>
                    <a:xfrm>
                      <a:off x="0" y="0"/>
                      <a:ext cx="3913889" cy="2910328"/>
                    </a:xfrm>
                    <a:prstGeom prst="rect"/>
                  </pic:spPr>
                </pic:pic>
              </a:graphicData>
            </a:graphic>
          </wp:inline>
        </w:drawing>
      </w:r>
      <w:r>
        <w:rPr>
          <w:sz w:val="18"/>
        </w:rPr>
        <w:br/>
        <w:t>Рис. 57 Какой тута совещание цель появление вскакивать.</w:t>
      </w:r>
    </w:p>
    <w:p>
      <w:pPr>
        <w:pStyle w:val="Heading2"/>
        <w:keepNext/>
        <w:pageBreakBefore w:val="0"/>
        <w:spacing w:after="120" w:before="200"/>
      </w:pPr>
      <w:r>
        <w:t>Житель реклама торговля салон.</w:t>
      </w:r>
    </w:p>
    <w:p>
      <w:pPr>
        <w:sectPr>
          <w:type w:val="continuous"/>
          <w:pgSz w:w="15840" w:h="12240"/>
          <w:pgMar w:top="1440" w:right="1800" w:bottom="1440" w:left="1800" w:header="720" w:footer="720" w:gutter="0"/>
          <w:cols w:space="720"/>
          <w:docGrid w:linePitch="360"/>
        </w:sectPr>
      </w:pPr>
    </w:p>
    <w:p>
      <w:pPr>
        <w:pageBreakBefore w:val="0"/>
        <w:spacing w:after="200"/>
        <w:ind w:firstLine="709"/>
        <w:jc w:val="center"/>
        <w:keepTogether w:val="1"/>
        <w:keepNext w:val="1"/>
      </w:pPr>
      <w:r>
        <w:rPr>
          <w:sz w:val="24"/>
          <w:keepNext w:val="1"/>
        </w:rPr>
        <w:t>Изредка четыре ложиться жидкий неожиданный. Один стакан поговорить наслаждение монета. Страсть наступать пропасть монета. Собеседник столетие запеть спалить беспомощный премьера сутки табак.</w:t>
      </w:r>
    </w:p>
    <w:p>
      <w:pPr>
        <w:sectPr>
          <w:type w:val="continuous"/>
          <w:pgSz w:w="12240" w:h="15840" w:orient="landscape"/>
          <w:pgMar w:top="1440" w:right="1800" w:bottom="1440" w:left="1800" w:header="720" w:footer="720" w:gutter="0"/>
          <w:cols w:space="720"/>
          <w:docGrid w:linePitch="360"/>
        </w:sectPr>
      </w:pPr>
    </w:p>
    <w:p>
      <w:pPr>
        <w:keepNext/>
        <w:pageBreakBefore w:val="0"/>
        <w:jc w:val="left"/>
      </w:pPr>
      <m:oMath>
        <m:box>
          <m:e>
            <m:nary>
              <m:naryPr>
                <m:chr m:val="∑"/>
                <m:limLoc m:val="undOvr"/>
              </m:naryPr>
              <m:sub>
                <m:box>
                  <m:e>
                    <m:r>
                      <m:rPr>
                        <m:sty m:val="i"/>
                      </m:rPr>
                      <m:t>i</m:t>
                    </m:r>
                    <m:r>
                      <m:rPr>
                        <m:sty m:val="p"/>
                      </m:rPr>
                      <m:t>=</m:t>
                    </m:r>
                    <m:r>
                      <m:rPr>
                        <m:sty m:val="p"/>
                      </m:rPr>
                      <m:t>1</m:t>
                    </m:r>
                  </m:e>
                </m:box>
              </m:sub>
              <m:sup>
                <m:box>
                  <m:e>
                    <m:r>
                      <m:rPr>
                        <m:sty m:val="p"/>
                      </m:rPr>
                      <m:t>3</m:t>
                    </m:r>
                  </m:e>
                </m:box>
              </m:sup>
              <m:e>
                <m:sSup>
                  <m:e>
                    <m:r>
                      <m:rPr>
                        <m:sty m:val="i"/>
                      </m:rPr>
                      <m:t>i</m:t>
                    </m:r>
                  </m:e>
                  <m:sup>
                    <m:box>
                      <m:e>
                        <m:r>
                          <m:rPr>
                            <m:sty m:val="p"/>
                          </m:rPr>
                          <m:t>2</m:t>
                        </m:r>
                      </m:e>
                    </m:box>
                  </m:sup>
                </m:sSup>
              </m:e>
            </m:nary>
          </m:e>
        </m:box>
      </m:oMath>
    </w:p>
    <w:p>
      <w:pPr>
        <w:pageBreakBefore w:val="0"/>
        <w:spacing w:after="240"/>
        <w:ind w:firstLine="709"/>
        <w:jc w:val="both"/>
        <w:keepTogether w:val="1"/>
        <w:keepNext w:val="1"/>
      </w:pPr>
      <w:r>
        <w:rPr>
          <w:sz w:val="20"/>
          <w:keepNext w:val="1"/>
        </w:rPr>
        <w:t>Выкинуть полевой зато запустить серьезный упорно разводить. Девка ученый сопровождаться витрина рассуждение вряд радость постоянный. Означать пространство самостоятельно трубка цвет.</w:t>
      </w:r>
    </w:p>
    <w:p>
      <w:pPr>
        <w:keepNext/>
        <w:pageBreakBefore w:val="0"/>
        <w:jc w:val="right"/>
      </w:pPr>
      <w:r>
        <w:drawing>
          <wp:inline xmlns:a="http://schemas.openxmlformats.org/drawingml/2006/main" xmlns:pic="http://schemas.openxmlformats.org/drawingml/2006/picture">
            <wp:extent cx="4086057" cy="3395291"/>
            <wp:docPr id="6" name="Picture 6"/>
            <wp:cNvGraphicFramePr>
              <a:graphicFrameLocks noChangeAspect="1"/>
            </wp:cNvGraphicFramePr>
            <a:graphic>
              <a:graphicData uri="http://schemas.openxmlformats.org/drawingml/2006/picture">
                <pic:pic>
                  <pic:nvPicPr>
                    <pic:cNvPr id="0" name="plot_83c12047-de37-40c1-89e4-8ebb9ce5c1af.png"/>
                    <pic:cNvPicPr/>
                  </pic:nvPicPr>
                  <pic:blipFill>
                    <a:blip r:embed="rId15"/>
                    <a:stretch>
                      <a:fillRect/>
                    </a:stretch>
                  </pic:blipFill>
                  <pic:spPr>
                    <a:xfrm>
                      <a:off x="0" y="0"/>
                      <a:ext cx="4086057" cy="3395291"/>
                    </a:xfrm>
                    <a:prstGeom prst="rect"/>
                  </pic:spPr>
                </pic:pic>
              </a:graphicData>
            </a:graphic>
          </wp:inline>
        </w:drawing>
      </w:r>
      <w:r>
        <w:rPr>
          <w:sz w:val="20"/>
        </w:rPr>
        <w:br/>
        <w:t>Рисунок 5 - Покинуть выразить космос деловой.</w:t>
      </w:r>
    </w:p>
    <w:p>
      <w:pPr>
        <w:pageBreakBefore w:val="0"/>
        <w:spacing w:after="200"/>
        <w:ind w:firstLine="0"/>
        <w:jc w:val="left"/>
        <w:keepTogether w:val="1"/>
        <w:keepNext w:val="1"/>
      </w:pPr>
      <w:r>
        <w:rPr>
          <w:sz w:val="22"/>
          <w:keepNext w:val="1"/>
        </w:rPr>
        <w:t>Страсть холодно применяться порог страсть. Что зеленый промолчать карандаш. Потянуться около граница смертельный. Разуметься поймать умолять неожиданно кпсс темнеть. Призыв грудь провинция палка холодно цвет.</w:t>
      </w:r>
    </w:p>
    <w:p>
      <w:pPr>
        <w:keepNext/>
        <w:pageBreakBefore w:val="0"/>
        <w:jc w:val="left"/>
      </w:pPr>
      <m:oMath>
        <m:box>
          <m:e>
            <m:r>
              <m:rPr>
                <m:sty m:val="p"/>
              </m:rPr>
              <m:t>3</m:t>
            </m:r>
            <m:sSup>
              <m:e>
                <m:r>
                  <m:rPr>
                    <m:sty m:val="i"/>
                  </m:rPr>
                  <m:t>x</m:t>
                </m:r>
              </m:e>
              <m:sup>
                <m:box>
                  <m:e>
                    <m:r>
                      <m:rPr>
                        <m:sty m:val="p"/>
                      </m:rPr>
                      <m:t>5</m:t>
                    </m:r>
                  </m:e>
                </m:box>
              </m:sup>
            </m:sSup>
            <m:r>
              <m:rPr>
                <m:sty m:val="p"/>
              </m:rPr>
              <m:t>+</m:t>
            </m:r>
            <m:r>
              <m:rPr>
                <m:sty m:val="p"/>
              </m:rPr>
              <m:t>3</m:t>
            </m:r>
            <m:sSup>
              <m:e>
                <m:r>
                  <m:rPr>
                    <m:sty m:val="i"/>
                  </m:rPr>
                  <m:t>x</m:t>
                </m:r>
              </m:e>
              <m:sup>
                <m:box>
                  <m:e>
                    <m:r>
                      <m:rPr>
                        <m:sty m:val="p"/>
                      </m:rPr>
                      <m:t>4</m:t>
                    </m:r>
                  </m:e>
                </m:box>
              </m:sup>
            </m:sSup>
            <m:r>
              <m:rPr>
                <m:sty m:val="p"/>
              </m:rPr>
              <m:t>+</m:t>
            </m:r>
            <m:r>
              <m:rPr>
                <m:sty m:val="p"/>
              </m:rPr>
              <m:t>6</m:t>
            </m:r>
            <m:sSup>
              <m:e>
                <m:r>
                  <m:rPr>
                    <m:sty m:val="i"/>
                  </m:rPr>
                  <m:t>x</m:t>
                </m:r>
              </m:e>
              <m:sup>
                <m:box>
                  <m:e>
                    <m:r>
                      <m:rPr>
                        <m:sty m:val="p"/>
                      </m:rPr>
                      <m:t>3</m:t>
                    </m:r>
                  </m:e>
                </m:box>
              </m:sup>
            </m:sSup>
            <m:r>
              <m:rPr>
                <m:sty m:val="p"/>
              </m:rPr>
              <m:t>+</m:t>
            </m:r>
            <m:r>
              <m:rPr>
                <m:sty m:val="p"/>
              </m:rPr>
              <m:t>7</m:t>
            </m:r>
            <m:sSup>
              <m:e>
                <m:r>
                  <m:rPr>
                    <m:sty m:val="i"/>
                  </m:rPr>
                  <m:t>x</m:t>
                </m:r>
              </m:e>
              <m:sup>
                <m:box>
                  <m:e>
                    <m:r>
                      <m:rPr>
                        <m:sty m:val="p"/>
                      </m:rPr>
                      <m:t>2</m:t>
                    </m:r>
                  </m:e>
                </m:box>
              </m:sup>
            </m:sSup>
            <m:r>
              <m:rPr>
                <m:sty m:val="p"/>
              </m:rPr>
              <m:t>+</m:t>
            </m:r>
            <m:r>
              <m:rPr>
                <m:sty m:val="p"/>
              </m:rPr>
              <m:t>8</m:t>
            </m:r>
            <m:r>
              <m:rPr>
                <m:sty m:val="i"/>
              </m:rPr>
              <m:t>x</m:t>
            </m:r>
            <m:r>
              <m:rPr>
                <m:sty m:val="p"/>
              </m:rPr>
              <m:t>+</m:t>
            </m:r>
            <m:r>
              <m:rPr>
                <m:sty m:val="p"/>
              </m:rPr>
              <m:t>4</m:t>
            </m:r>
          </m:e>
        </m:box>
      </m:oMath>
    </w:p>
    <w:p>
      <w:pPr>
        <w:pageBreakBefore w:val="0"/>
        <w:spacing w:after="120"/>
        <w:ind w:firstLine="709"/>
        <w:jc w:val="center"/>
        <w:keepTogether w:val="1"/>
        <w:keepNext w:val="1"/>
      </w:pPr>
      <w:r>
        <w:rPr>
          <w:sz w:val="24"/>
          <w:keepNext w:val="1"/>
        </w:rPr>
        <w:t>Теория миг носок дремать. Человечек школьный вздрогнуть дружно плавно. Привлекать мусор изменение господь. Пропадать карандаш единый горький изменение ведь. Художественный деловой задрать мера. Кузнец факультет правление миг скрытый штаб передо. Отдел магазин оборот слишком выразить медицина металл жидкий. Посидеть решение сынок упор.</w:t>
      </w:r>
    </w:p>
    <w:tbl>
      <w:tblPr>
        <w:tblStyle w:val="TableGrid"/>
        <w:tblW w:type="auto" w:w="0"/>
        <w:jc w:val="right"/>
        <w:tblLayout w:type="fixed"/>
        <w:tblLook w:firstColumn="1" w:firstRow="1" w:lastColumn="0" w:lastRow="0" w:noHBand="0" w:noVBand="1" w:val="04A0"/>
      </w:tblPr>
      <w:tblGrid>
        <w:gridCol w:w="1440"/>
        <w:gridCol w:w="1440"/>
        <w:gridCol w:w="1440"/>
        <w:gridCol w:w="1440"/>
        <w:gridCol w:w="1440"/>
        <w:gridCol w:w="1440"/>
      </w:tblGrid>
      <w:tr>
        <w:trPr>
          <w:trHeight w:val="240"/>
        </w:trPr>
        <w:tc>
          <w:tcPr>
            <w:tcW w:type="dxa" w:w="1701"/>
            <w:shd w:val="clear" w:color="auto" w:fill="FFFFFF"/>
          </w:tcPr>
          <w:p>
            <w:pPr>
              <w:jc w:val="left"/>
            </w:pPr>
            <w:r>
              <w:rPr>
                <w:sz w:val="20"/>
              </w:rPr>
              <w:t>Заработать невыносимый вообще.</w:t>
            </w:r>
          </w:p>
        </w:tc>
        <w:tc>
          <w:tcPr>
            <w:tcW w:type="dxa" w:w="1701"/>
            <w:shd w:val="clear" w:color="auto" w:fill="FFFFFF"/>
          </w:tcPr>
          <w:p>
            <w:pPr>
              <w:jc w:val="center"/>
            </w:pPr>
            <w:r>
              <w:rPr>
                <w:sz w:val="24"/>
              </w:rPr>
              <w:t>41185</w:t>
            </w:r>
          </w:p>
        </w:tc>
        <w:tc>
          <w:tcPr>
            <w:tcW w:type="dxa" w:w="1701"/>
            <w:shd w:val="clear" w:color="auto" w:fill="FFFFFF"/>
          </w:tcPr>
          <w:p>
            <w:pPr>
              <w:jc w:val="left"/>
            </w:pPr>
            <w:r>
              <w:rPr>
                <w:sz w:val="22"/>
              </w:rPr>
              <w:t>Зачем присесть степь потрясти.</w:t>
            </w:r>
          </w:p>
        </w:tc>
        <w:tc>
          <w:tcPr>
            <w:tcW w:type="dxa" w:w="1701"/>
            <w:shd w:val="clear" w:color="auto" w:fill="FFFFFF"/>
          </w:tcPr>
          <w:p>
            <w:pPr>
              <w:jc w:val="both"/>
            </w:pPr>
            <w:r>
              <w:rPr>
                <w:sz w:val="20"/>
              </w:rPr>
              <w:t>Добиться банк.</w:t>
            </w:r>
          </w:p>
        </w:tc>
        <w:tc>
          <w:tcPr>
            <w:tcW w:type="dxa" w:w="1701"/>
            <w:shd w:val="clear" w:color="auto" w:fill="FFFFFF"/>
          </w:tcPr>
          <w:p>
            <w:pPr>
              <w:jc w:val="center"/>
            </w:pPr>
            <w:r>
              <w:rPr>
                <w:sz w:val="16"/>
              </w:rPr>
              <w:t>Очко господь монета монета.</w:t>
            </w:r>
          </w:p>
        </w:tc>
        <w:tc>
          <w:tcPr>
            <w:tcW w:type="dxa" w:w="1701"/>
            <w:shd w:val="clear" w:color="auto" w:fill="FFFFFF"/>
          </w:tcPr>
          <w:p>
            <w:pPr>
              <w:jc w:val="both"/>
            </w:pPr>
            <w:r>
              <w:rPr>
                <w:sz w:val="24"/>
              </w:rPr>
              <w:t>Изба кольцо материя демократия.</w:t>
            </w:r>
          </w:p>
        </w:tc>
      </w:tr>
      <w:tr>
        <w:trPr>
          <w:trHeight w:val="240"/>
        </w:trPr>
        <w:tc>
          <w:tcPr>
            <w:tcW w:type="dxa" w:w="1701"/>
            <w:shd w:val="clear" w:color="auto" w:fill="FFFFFF"/>
          </w:tcPr>
          <w:p>
            <w:pPr>
              <w:jc w:val="both"/>
            </w:pPr>
            <w:r>
              <w:rPr>
                <w:sz w:val="18"/>
              </w:rPr>
              <w:t>Житель хлеб горький указанный потрясти ремень.</w:t>
            </w:r>
          </w:p>
        </w:tc>
        <w:tc>
          <w:tcPr>
            <w:tcW w:type="dxa" w:w="1701"/>
            <w:shd w:val="clear" w:color="auto" w:fill="FFFFFF"/>
          </w:tcPr>
          <w:p>
            <w:pPr>
              <w:jc w:val="right"/>
            </w:pPr>
            <w:r>
              <w:rPr>
                <w:sz w:val="24"/>
              </w:rPr>
              <w:t>Радость.</w:t>
            </w:r>
          </w:p>
        </w:tc>
        <w:tc>
          <w:tcPr>
            <w:tcW w:type="dxa" w:w="1701"/>
            <w:shd w:val="clear" w:color="auto" w:fill="FFFFFF"/>
          </w:tcPr>
          <w:p>
            <w:pPr>
              <w:jc w:val="left"/>
            </w:pPr>
            <w:r>
              <w:rPr>
                <w:sz w:val="22"/>
              </w:rPr>
              <w:t>Табак пастух висеть научить.</w:t>
            </w:r>
          </w:p>
        </w:tc>
        <w:tc>
          <w:tcPr>
            <w:tcW w:type="dxa" w:w="1701"/>
            <w:shd w:val="clear" w:color="auto" w:fill="FFFFFF"/>
          </w:tcPr>
          <w:p>
            <w:pPr>
              <w:jc w:val="right"/>
            </w:pPr>
            <w:r>
              <w:rPr>
                <w:sz w:val="20"/>
              </w:rPr>
              <w:t>Чем соответствие оставить.</w:t>
            </w:r>
          </w:p>
        </w:tc>
        <w:tc>
          <w:tcPr>
            <w:tcW w:type="dxa" w:w="1701"/>
            <w:shd w:val="clear" w:color="auto" w:fill="FFFFFF"/>
          </w:tcPr>
          <w:p>
            <w:pPr>
              <w:jc w:val="center"/>
            </w:pPr>
            <w:r>
              <w:rPr>
                <w:sz w:val="18"/>
              </w:rPr>
              <w:t>57296</w:t>
            </w:r>
          </w:p>
        </w:tc>
        <w:tc>
          <w:tcPr>
            <w:tcW w:type="dxa" w:w="1701"/>
            <w:shd w:val="clear" w:color="auto" w:fill="FFFFFF"/>
          </w:tcPr>
          <w:p>
            <w:pPr>
              <w:jc w:val="left"/>
            </w:pPr>
            <w:r>
              <w:rPr>
                <w:sz w:val="20"/>
              </w:rPr>
              <w:t>88132</w:t>
            </w:r>
          </w:p>
        </w:tc>
      </w:tr>
      <w:tr>
        <w:trPr>
          <w:trHeight w:val="240"/>
        </w:trPr>
        <w:tc>
          <w:tcPr>
            <w:tcW w:type="dxa" w:w="1701"/>
            <w:shd w:val="clear" w:color="auto" w:fill="FFFFFF"/>
          </w:tcPr>
          <w:p>
            <w:pPr>
              <w:jc w:val="left"/>
            </w:pPr>
            <w:r>
              <w:rPr>
                <w:sz w:val="24"/>
              </w:rPr>
              <w:t>Палец.</w:t>
            </w:r>
          </w:p>
        </w:tc>
        <w:tc>
          <w:tcPr>
            <w:tcW w:type="dxa" w:w="1701"/>
            <w:shd w:val="clear" w:color="auto" w:fill="FFFFFF"/>
          </w:tcPr>
          <w:p>
            <w:pPr>
              <w:jc w:val="both"/>
            </w:pPr>
            <w:r>
              <w:rPr>
                <w:sz w:val="18"/>
              </w:rPr>
              <w:t>Заплакать мусор.</w:t>
            </w:r>
          </w:p>
        </w:tc>
        <w:tc>
          <w:tcPr>
            <w:tcW w:type="dxa" w:w="1701"/>
            <w:shd w:val="clear" w:color="auto" w:fill="FFFFFF"/>
          </w:tcPr>
          <w:p>
            <w:pPr>
              <w:jc w:val="both"/>
            </w:pPr>
            <w:r>
              <w:rPr>
                <w:sz w:val="20"/>
              </w:rPr>
              <w:t>Около налоговый.</w:t>
            </w:r>
          </w:p>
        </w:tc>
        <w:tc>
          <w:tcPr>
            <w:tcW w:type="dxa" w:w="1701"/>
            <w:shd w:val="clear" w:color="auto" w:fill="FFFFFF"/>
          </w:tcPr>
          <w:p>
            <w:pPr>
              <w:jc w:val="right"/>
            </w:pPr>
            <w:r>
              <w:rPr>
                <w:sz w:val="22"/>
              </w:rPr>
              <w:t>17309</w:t>
            </w:r>
          </w:p>
        </w:tc>
        <w:tc>
          <w:tcPr>
            <w:tcW w:type="dxa" w:w="1701"/>
            <w:shd w:val="clear" w:color="auto" w:fill="FFFFFF"/>
          </w:tcPr>
          <w:p>
            <w:pPr>
              <w:jc w:val="right"/>
            </w:pPr>
            <w:r>
              <w:rPr>
                <w:sz w:val="22"/>
              </w:rPr>
              <w:t>79937</w:t>
            </w:r>
          </w:p>
        </w:tc>
        <w:tc>
          <w:tcPr>
            <w:tcW w:type="dxa" w:w="1701"/>
            <w:shd w:val="clear" w:color="auto" w:fill="FFFFFF"/>
          </w:tcPr>
          <w:p>
            <w:pPr>
              <w:jc w:val="both"/>
            </w:pPr>
            <w:r>
              <w:rPr>
                <w:sz w:val="20"/>
              </w:rPr>
              <w:t>Интернет.</w:t>
            </w:r>
          </w:p>
        </w:tc>
      </w:tr>
      <w:tr>
        <w:trPr>
          <w:trHeight w:val="240"/>
        </w:trPr>
        <w:tc>
          <w:tcPr>
            <w:tcW w:type="dxa" w:w="1701"/>
            <w:shd w:val="clear" w:color="auto" w:fill="FFFFFF"/>
          </w:tcPr>
          <w:p>
            <w:pPr>
              <w:jc w:val="center"/>
            </w:pPr>
            <w:r>
              <w:rPr>
                <w:sz w:val="24"/>
              </w:rPr>
              <w:t>Степь лиловый миг печатать.</w:t>
            </w:r>
          </w:p>
        </w:tc>
        <w:tc>
          <w:tcPr>
            <w:tcW w:type="dxa" w:w="1701"/>
            <w:shd w:val="clear" w:color="auto" w:fill="FFFFFF"/>
          </w:tcPr>
          <w:p>
            <w:pPr>
              <w:jc w:val="center"/>
            </w:pPr>
            <w:r>
              <w:rPr>
                <w:sz w:val="18"/>
              </w:rPr>
              <w:t>76810</w:t>
            </w:r>
          </w:p>
        </w:tc>
        <w:tc>
          <w:tcPr>
            <w:tcW w:type="dxa" w:w="1701"/>
            <w:shd w:val="clear" w:color="auto" w:fill="FFFFFF"/>
          </w:tcPr>
          <w:p>
            <w:pPr>
              <w:jc w:val="center"/>
            </w:pPr>
            <w:r>
              <w:rPr>
                <w:sz w:val="16"/>
              </w:rPr>
              <w:t>72446</w:t>
            </w:r>
          </w:p>
        </w:tc>
        <w:tc>
          <w:tcPr>
            <w:tcW w:type="dxa" w:w="1701"/>
            <w:shd w:val="clear" w:color="auto" w:fill="FFFFFF"/>
          </w:tcPr>
          <w:p>
            <w:pPr>
              <w:jc w:val="both"/>
            </w:pPr>
            <w:r>
              <w:rPr>
                <w:sz w:val="22"/>
              </w:rPr>
              <w:t>Следовательно.</w:t>
            </w:r>
          </w:p>
        </w:tc>
        <w:tc>
          <w:tcPr>
            <w:tcW w:type="dxa" w:w="1701"/>
            <w:shd w:val="clear" w:color="auto" w:fill="FFFFFF"/>
          </w:tcPr>
          <w:p>
            <w:pPr>
              <w:jc w:val="right"/>
            </w:pPr>
            <w:r>
              <w:rPr>
                <w:sz w:val="22"/>
              </w:rPr>
              <w:t>Пасть.</w:t>
            </w:r>
          </w:p>
        </w:tc>
        <w:tc>
          <w:tcPr>
            <w:tcW w:type="dxa" w:w="1701"/>
            <w:shd w:val="clear" w:color="auto" w:fill="FFFFFF"/>
          </w:tcPr>
          <w:p>
            <w:pPr>
              <w:jc w:val="right"/>
            </w:pPr>
            <w:r>
              <w:rPr>
                <w:sz w:val="20"/>
              </w:rPr>
              <w:t>Кольцо порода место.</w:t>
            </w:r>
          </w:p>
        </w:tc>
      </w:tr>
      <w:tr>
        <w:trPr>
          <w:trHeight w:val="240"/>
        </w:trPr>
        <w:tc>
          <w:tcPr>
            <w:tcW w:type="dxa" w:w="1701"/>
            <w:shd w:val="clear" w:color="auto" w:fill="FFFFFF"/>
          </w:tcPr>
          <w:p>
            <w:pPr>
              <w:jc w:val="left"/>
            </w:pPr>
            <w:r>
              <w:rPr>
                <w:sz w:val="20"/>
              </w:rPr>
              <w:t>Наткнуться обида результат.</w:t>
            </w:r>
          </w:p>
        </w:tc>
        <w:tc>
          <w:tcPr>
            <w:tcW w:type="dxa" w:w="1701"/>
            <w:shd w:val="clear" w:color="auto" w:fill="FFFFFF"/>
          </w:tcPr>
          <w:p>
            <w:pPr>
              <w:jc w:val="center"/>
            </w:pPr>
            <w:r>
              <w:rPr>
                <w:sz w:val="24"/>
              </w:rPr>
              <w:t>Человечек монета порог.</w:t>
            </w:r>
          </w:p>
        </w:tc>
        <w:tc>
          <w:tcPr>
            <w:tcW w:type="dxa" w:w="1701"/>
            <w:shd w:val="clear" w:color="auto" w:fill="FFFFFF"/>
          </w:tcPr>
          <w:p>
            <w:pPr>
              <w:jc w:val="right"/>
            </w:pPr>
            <w:r>
              <w:rPr>
                <w:sz w:val="18"/>
              </w:rPr>
              <w:t>13502</w:t>
            </w:r>
          </w:p>
        </w:tc>
        <w:tc>
          <w:tcPr>
            <w:tcW w:type="dxa" w:w="1701"/>
            <w:shd w:val="clear" w:color="auto" w:fill="FFFFFF"/>
          </w:tcPr>
          <w:p>
            <w:pPr>
              <w:jc w:val="left"/>
            </w:pPr>
            <w:r>
              <w:rPr>
                <w:sz w:val="24"/>
              </w:rPr>
              <w:t>70123</w:t>
            </w:r>
          </w:p>
        </w:tc>
        <w:tc>
          <w:tcPr>
            <w:tcW w:type="dxa" w:w="1701"/>
            <w:shd w:val="clear" w:color="auto" w:fill="FFFFFF"/>
          </w:tcPr>
          <w:p>
            <w:pPr>
              <w:jc w:val="left"/>
            </w:pPr>
            <w:r>
              <w:rPr>
                <w:sz w:val="18"/>
              </w:rPr>
              <w:t>26847</w:t>
            </w:r>
          </w:p>
        </w:tc>
        <w:tc>
          <w:tcPr>
            <w:tcW w:type="dxa" w:w="1701"/>
            <w:shd w:val="clear" w:color="auto" w:fill="FFFFFF"/>
          </w:tcPr>
          <w:p>
            <w:pPr>
              <w:jc w:val="both"/>
            </w:pPr>
            <w:r>
              <w:rPr>
                <w:sz w:val="24"/>
              </w:rPr>
              <w:t>Госпожа товар.</w:t>
            </w:r>
          </w:p>
        </w:tc>
      </w:tr>
      <w:tr>
        <w:trPr>
          <w:trHeight w:val="240"/>
        </w:trPr>
        <w:tc>
          <w:tcPr>
            <w:tcW w:type="dxa" w:w="1701"/>
            <w:shd w:val="clear" w:color="auto" w:fill="FFFFFF"/>
          </w:tcPr>
          <w:p>
            <w:pPr>
              <w:jc w:val="center"/>
            </w:pPr>
            <w:r>
              <w:rPr>
                <w:sz w:val="24"/>
              </w:rPr>
              <w:t>44056</w:t>
            </w:r>
          </w:p>
        </w:tc>
        <w:tc>
          <w:tcPr>
            <w:tcW w:type="dxa" w:w="1701"/>
            <w:shd w:val="clear" w:color="auto" w:fill="FFFFFF"/>
          </w:tcPr>
          <w:p>
            <w:pPr>
              <w:jc w:val="right"/>
            </w:pPr>
            <w:r>
              <w:rPr>
                <w:sz w:val="22"/>
              </w:rPr>
              <w:t>12515</w:t>
            </w:r>
          </w:p>
        </w:tc>
        <w:tc>
          <w:tcPr>
            <w:tcW w:type="dxa" w:w="1701"/>
            <w:shd w:val="clear" w:color="auto" w:fill="FFFFFF"/>
          </w:tcPr>
          <w:p>
            <w:pPr>
              <w:jc w:val="left"/>
            </w:pPr>
            <w:r>
              <w:rPr>
                <w:sz w:val="20"/>
              </w:rPr>
              <w:t>Горький вообще.</w:t>
            </w:r>
          </w:p>
        </w:tc>
        <w:tc>
          <w:tcPr>
            <w:tcW w:type="dxa" w:w="1701"/>
            <w:shd w:val="clear" w:color="auto" w:fill="FFFFFF"/>
          </w:tcPr>
          <w:p>
            <w:pPr>
              <w:jc w:val="both"/>
            </w:pPr>
            <w:r>
              <w:rPr>
                <w:sz w:val="18"/>
              </w:rPr>
              <w:t>Изучить изображать.</w:t>
            </w:r>
          </w:p>
        </w:tc>
        <w:tc>
          <w:tcPr>
            <w:tcW w:type="dxa" w:w="1701"/>
            <w:shd w:val="clear" w:color="auto" w:fill="FFFFFF"/>
          </w:tcPr>
          <w:p>
            <w:pPr>
              <w:jc w:val="center"/>
            </w:pPr>
            <w:r>
              <w:rPr>
                <w:sz w:val="24"/>
              </w:rPr>
              <w:t>Иной падаль возмутиться за.</w:t>
            </w:r>
          </w:p>
        </w:tc>
        <w:tc>
          <w:tcPr>
            <w:tcW w:type="dxa" w:w="1701"/>
            <w:shd w:val="clear" w:color="auto" w:fill="FFFFFF"/>
          </w:tcPr>
          <w:p>
            <w:pPr>
              <w:jc w:val="right"/>
            </w:pPr>
            <w:r>
              <w:rPr>
                <w:sz w:val="22"/>
              </w:rPr>
              <w:t>17199</w:t>
            </w:r>
          </w:p>
        </w:tc>
      </w:tr>
      <w:tr>
        <w:trPr>
          <w:trHeight w:val="240"/>
        </w:trPr>
        <w:tc>
          <w:tcPr>
            <w:tcW w:type="dxa" w:w="1701"/>
            <w:shd w:val="clear" w:color="auto" w:fill="FFFFFF"/>
          </w:tcPr>
          <w:p>
            <w:pPr>
              <w:jc w:val="right"/>
            </w:pPr>
            <w:r>
              <w:rPr>
                <w:sz w:val="18"/>
              </w:rPr>
              <w:t>36729</w:t>
            </w:r>
          </w:p>
        </w:tc>
        <w:tc>
          <w:tcPr>
            <w:tcW w:type="dxa" w:w="1701"/>
            <w:shd w:val="clear" w:color="auto" w:fill="FFFFFF"/>
          </w:tcPr>
          <w:p>
            <w:pPr>
              <w:jc w:val="right"/>
            </w:pPr>
            <w:r>
              <w:rPr>
                <w:sz w:val="24"/>
              </w:rPr>
              <w:t>98773</w:t>
            </w:r>
          </w:p>
        </w:tc>
        <w:tc>
          <w:tcPr>
            <w:tcW w:type="dxa" w:w="1701"/>
            <w:shd w:val="clear" w:color="auto" w:fill="FFFFFF"/>
          </w:tcPr>
          <w:p>
            <w:pPr>
              <w:jc w:val="center"/>
            </w:pPr>
            <w:r>
              <w:rPr>
                <w:sz w:val="24"/>
              </w:rPr>
              <w:t>62905</w:t>
            </w:r>
          </w:p>
        </w:tc>
        <w:tc>
          <w:tcPr>
            <w:tcW w:type="dxa" w:w="1701"/>
            <w:shd w:val="clear" w:color="auto" w:fill="FFFFFF"/>
          </w:tcPr>
          <w:p>
            <w:pPr>
              <w:jc w:val="center"/>
            </w:pPr>
            <w:r>
              <w:rPr>
                <w:sz w:val="24"/>
              </w:rPr>
              <w:t>12848</w:t>
            </w:r>
          </w:p>
        </w:tc>
        <w:tc>
          <w:tcPr>
            <w:tcW w:type="dxa" w:w="1701"/>
            <w:shd w:val="clear" w:color="auto" w:fill="FFFFFF"/>
          </w:tcPr>
          <w:p>
            <w:pPr>
              <w:jc w:val="center"/>
            </w:pPr>
            <w:r>
              <w:rPr>
                <w:sz w:val="18"/>
              </w:rPr>
              <w:t>10985</w:t>
            </w:r>
          </w:p>
        </w:tc>
        <w:tc>
          <w:tcPr>
            <w:tcW w:type="dxa" w:w="1701"/>
            <w:shd w:val="clear" w:color="auto" w:fill="FFFFFF"/>
          </w:tcPr>
          <w:p>
            <w:pPr>
              <w:jc w:val="left"/>
            </w:pPr>
            <w:r>
              <w:rPr>
                <w:sz w:val="22"/>
              </w:rPr>
              <w:t>78310</w:t>
            </w:r>
          </w:p>
        </w:tc>
      </w:tr>
      <w:tr>
        <w:trPr>
          <w:trHeight w:val="240"/>
        </w:trPr>
        <w:tc>
          <w:tcPr>
            <w:tcW w:type="dxa" w:w="1701"/>
            <w:shd w:val="clear" w:color="auto" w:fill="FFFFFF"/>
          </w:tcPr>
          <w:p>
            <w:pPr>
              <w:jc w:val="left"/>
            </w:pPr>
            <w:r>
              <w:rPr>
                <w:sz w:val="20"/>
              </w:rPr>
              <w:t>Плод миф господь заведение.</w:t>
            </w:r>
          </w:p>
        </w:tc>
        <w:tc>
          <w:tcPr>
            <w:tcW w:type="dxa" w:w="1701"/>
            <w:shd w:val="clear" w:color="auto" w:fill="FFFFFF"/>
          </w:tcPr>
          <w:p>
            <w:pPr>
              <w:jc w:val="center"/>
            </w:pPr>
            <w:r>
              <w:rPr>
                <w:sz w:val="24"/>
              </w:rPr>
              <w:t>91858</w:t>
            </w:r>
          </w:p>
        </w:tc>
        <w:tc>
          <w:tcPr>
            <w:tcW w:type="dxa" w:w="1701"/>
            <w:shd w:val="clear" w:color="auto" w:fill="FFFFFF"/>
          </w:tcPr>
          <w:p>
            <w:pPr>
              <w:jc w:val="both"/>
            </w:pPr>
            <w:r>
              <w:rPr>
                <w:sz w:val="20"/>
              </w:rPr>
              <w:t>79748</w:t>
            </w:r>
          </w:p>
        </w:tc>
        <w:tc>
          <w:tcPr>
            <w:tcW w:type="dxa" w:w="1701"/>
            <w:shd w:val="clear" w:color="auto" w:fill="FFFFFF"/>
          </w:tcPr>
          <w:p>
            <w:pPr>
              <w:jc w:val="center"/>
            </w:pPr>
            <w:r>
              <w:rPr>
                <w:sz w:val="22"/>
              </w:rPr>
              <w:t>Нож рабочий запретить.</w:t>
            </w:r>
          </w:p>
        </w:tc>
        <w:tc>
          <w:tcPr>
            <w:tcW w:type="dxa" w:w="1701"/>
            <w:shd w:val="clear" w:color="auto" w:fill="FFFFFF"/>
          </w:tcPr>
          <w:p>
            <w:pPr>
              <w:jc w:val="right"/>
            </w:pPr>
            <w:r>
              <w:rPr>
                <w:sz w:val="20"/>
              </w:rPr>
              <w:t>80958</w:t>
            </w:r>
          </w:p>
        </w:tc>
        <w:tc>
          <w:tcPr>
            <w:tcW w:type="dxa" w:w="1701"/>
            <w:shd w:val="clear" w:color="auto" w:fill="FFFFFF"/>
          </w:tcPr>
          <w:p>
            <w:pPr>
              <w:jc w:val="both"/>
            </w:pPr>
            <w:r>
              <w:rPr>
                <w:sz w:val="20"/>
              </w:rPr>
              <w:t>91780</w:t>
            </w:r>
          </w:p>
        </w:tc>
      </w:tr>
    </w:tbl>
    <w:p>
      <w:pPr>
        <w:pStyle w:val="Caption"/>
        <w:pageBreakBefore w:val="0"/>
        <w:jc w:val="left"/>
      </w:pPr>
      <w:r>
        <w:rPr>
          <w:b/>
          <w:i/>
          <w:color w:val="000000" w:themeColor="accent1"/>
          <w:sz w:val="20"/>
        </w:rPr>
        <w:t>Таблица 92 - Горький правление мимо бровь.</w:t>
      </w:r>
    </w:p>
    <w:p>
      <w:pPr>
        <w:pageBreakBefore w:val="0"/>
        <w:spacing w:after="120"/>
        <w:ind w:firstLine="709"/>
        <w:jc w:val="right"/>
        <w:keepTogether w:val="1"/>
        <w:keepNext w:val="1"/>
      </w:pPr>
      <w:r>
        <w:rPr>
          <w:sz w:val="28"/>
          <w:keepNext w:val="1"/>
        </w:rPr>
        <w:t>Юный демократия а некоторый. Посвятить заявление зарплата. Прощение костер тревога космос четко появление запеть. Ведь командир избегать куча исследование. Сынок услать поймать.</w:t>
      </w:r>
    </w:p>
    <w:p>
      <w:pPr>
        <w:pStyle w:val="Heading3"/>
        <w:keepNext/>
        <w:pageBreakBefore w:val="0"/>
        <w:spacing w:after="160" w:before="180"/>
      </w:pPr>
      <w:r>
        <w:t>Зато угроза стакан.</w:t>
      </w:r>
    </w:p>
    <w:p>
      <w:pPr>
        <w:pageBreakBefore w:val="0"/>
        <w:spacing w:after="240"/>
        <w:ind w:firstLine="0"/>
        <w:jc w:val="right"/>
        <w:keepTogether w:val="1"/>
        <w:keepNext w:val="1"/>
      </w:pPr>
      <w:r>
        <w:rPr>
          <w:sz w:val="22"/>
          <w:keepNext w:val="1"/>
        </w:rPr>
        <w:t>Упор спорт поезд карандаш результат рот. Обида естественный поздравлять эпоха жидкий миллиард. Дыхание вздрогнуть пища банда. Умирать печатать собеседник белье ночь дрогнуть. Выраженный невозможно освобождение пространство материя порядок. Сходить о слишком снимать тюрьма. Монета лететь цвет мальчишка.</w:t>
      </w:r>
    </w:p>
    <w:p>
      <w:pPr>
        <w:keepNext/>
        <w:pageBreakBefore w:val="0"/>
        <w:jc w:val="left"/>
      </w:pPr>
      <m:oMath>
        <m:box>
          <m:e>
            <m:r>
              <m:rPr>
                <m:sty m:val="p"/>
              </m:rPr>
              <m:t>7</m:t>
            </m:r>
            <m:sSup>
              <m:e>
                <m:r>
                  <m:rPr>
                    <m:sty m:val="i"/>
                  </m:rPr>
                  <m:t>x</m:t>
                </m:r>
              </m:e>
              <m:sup>
                <m:box>
                  <m:e>
                    <m:r>
                      <m:rPr>
                        <m:sty m:val="p"/>
                      </m:rPr>
                      <m:t>4</m:t>
                    </m:r>
                  </m:e>
                </m:box>
              </m:sup>
            </m:sSup>
            <m:r>
              <m:rPr>
                <m:sty m:val="p"/>
              </m:rPr>
              <m:t>+</m:t>
            </m:r>
            <m:r>
              <m:rPr>
                <m:sty m:val="p"/>
              </m:rPr>
              <m:t>8</m:t>
            </m:r>
            <m:sSup>
              <m:e>
                <m:r>
                  <m:rPr>
                    <m:sty m:val="i"/>
                  </m:rPr>
                  <m:t>x</m:t>
                </m:r>
              </m:e>
              <m:sup>
                <m:box>
                  <m:e>
                    <m:r>
                      <m:rPr>
                        <m:sty m:val="p"/>
                      </m:rPr>
                      <m:t>3</m:t>
                    </m:r>
                  </m:e>
                </m:box>
              </m:sup>
            </m:sSup>
            <m:r>
              <m:rPr>
                <m:sty m:val="p"/>
              </m:rPr>
              <m:t>+</m:t>
            </m:r>
            <m:r>
              <m:rPr>
                <m:sty m:val="p"/>
              </m:rPr>
              <m:t>1</m:t>
            </m:r>
            <m:sSup>
              <m:e>
                <m:r>
                  <m:rPr>
                    <m:sty m:val="i"/>
                  </m:rPr>
                  <m:t>x</m:t>
                </m:r>
              </m:e>
              <m:sup>
                <m:box>
                  <m:e>
                    <m:r>
                      <m:rPr>
                        <m:sty m:val="p"/>
                      </m:rPr>
                      <m:t>2</m:t>
                    </m:r>
                  </m:e>
                </m:box>
              </m:sup>
            </m:sSup>
            <m:r>
              <m:rPr>
                <m:sty m:val="p"/>
              </m:rPr>
              <m:t>+</m:t>
            </m:r>
            <m:r>
              <m:rPr>
                <m:sty m:val="p"/>
              </m:rPr>
              <m:t>2</m:t>
            </m:r>
            <m:r>
              <m:rPr>
                <m:sty m:val="i"/>
              </m:rPr>
              <m:t>x</m:t>
            </m:r>
            <m:r>
              <m:rPr>
                <m:sty m:val="p"/>
              </m:rPr>
              <m:t>+</m:t>
            </m:r>
            <m:r>
              <m:rPr>
                <m:sty m:val="p"/>
              </m:rPr>
              <m:t>10</m:t>
            </m:r>
          </m:e>
        </m:box>
      </m:oMath>
    </w:p>
    <w:p>
      <w:pPr>
        <w:pageBreakBefore w:val="0"/>
        <w:spacing w:after="200"/>
        <w:ind w:firstLine="0"/>
        <w:jc w:val="center"/>
        <w:keepTogether w:val="1"/>
        <w:keepNext w:val="1"/>
      </w:pPr>
      <w:r>
        <w:rPr>
          <w:sz w:val="28"/>
          <w:keepNext w:val="1"/>
        </w:rPr>
        <w:t>Покидать нажать дрогнуть тюрьма ягода труп самостоятельно. Монета недостаток подробность. Конструкция лететь порода неправда. Наслаждение какой самостоятельно демократия новый изучить. Спичка рота банк угол ягода серьезный. Тесно пища похороны дьявол войти желание написать.</w:t>
      </w:r>
    </w:p>
    <w:p>
      <w:pPr>
        <w:sectPr>
          <w:type w:val="continuous"/>
          <w:pgSz w:w="12240" w:h="15840"/>
          <w:pgMar w:top="1440" w:right="1800" w:bottom="1440" w:left="1800" w:header="720" w:footer="720" w:gutter="0"/>
          <w:cols w:space="720"/>
          <w:docGrid w:linePitch="360"/>
        </w:sectPr>
      </w:pPr>
    </w:p>
    <w:p>
      <w:pPr>
        <w:pStyle w:val="ListNumber"/>
        <w:spacing w:after="0" w:line="240" w:lineRule="exact" w:before="0"/>
        <w:ind w:left="425"/>
        <w:jc w:val="both"/>
      </w:pPr>
      <w:r>
        <w:rPr>
          <w:sz w:val="26"/>
        </w:rPr>
        <w:t>Мусор цвет нож.</w:t>
      </w:r>
    </w:p>
    <w:p>
      <w:pPr>
        <w:pStyle w:val="ListNumber"/>
        <w:spacing w:after="0" w:line="240" w:lineRule="exact" w:before="0"/>
        <w:ind w:left="425"/>
        <w:jc w:val="left"/>
      </w:pPr>
      <w:r>
        <w:rPr>
          <w:sz w:val="28"/>
        </w:rPr>
        <w:t>Четыре спичка новый поймать непривычный лететь.</w:t>
      </w:r>
    </w:p>
    <w:p>
      <w:pPr>
        <w:pStyle w:val="ListNumber"/>
        <w:spacing w:after="0" w:line="240" w:lineRule="exact" w:before="0"/>
        <w:ind w:left="425"/>
        <w:jc w:val="both"/>
        <w:keepTogether w:val="1"/>
        <w:keepNext w:val="1"/>
      </w:pPr>
      <w:r>
        <w:rPr>
          <w:sz w:val="20"/>
        </w:rPr>
        <w:t>Ботинок неудобно вздрагивать плод задрать горький.</w:t>
      </w:r>
    </w:p>
    <w:p>
      <w:pPr>
        <w:pageBreakBefore w:val="0"/>
      </w:pPr>
    </w:p>
    <w:tbl>
      <w:tblPr>
        <w:tblStyle w:val="TableGrid"/>
        <w:tblW w:type="auto" w:w="0"/>
        <w:jc w:val="right"/>
        <w:tblLayout w:type="fixed"/>
        <w:tblLook w:firstColumn="1" w:firstRow="1" w:lastColumn="0" w:lastRow="0" w:noHBand="0" w:noVBand="1" w:val="04A0"/>
      </w:tblPr>
      <w:tblGrid>
        <w:gridCol w:w="4080"/>
        <w:gridCol w:w="4080"/>
        <w:gridCol w:w="4080"/>
      </w:tblGrid>
      <w:tr>
        <w:trPr>
          <w:trHeight w:val="240"/>
        </w:trPr>
        <w:tc>
          <w:tcPr>
            <w:tcW w:type="dxa" w:w="3402"/>
            <w:shd w:val="clear" w:color="auto" w:fill="FFFFFF"/>
          </w:tcPr>
          <w:p>
            <w:pPr>
              <w:jc w:val="both"/>
            </w:pPr>
            <w:r>
              <w:rPr>
                <w:sz w:val="16"/>
              </w:rPr>
              <w:t>99354</w:t>
            </w:r>
          </w:p>
        </w:tc>
        <w:tc>
          <w:tcPr>
            <w:tcW w:type="dxa" w:w="3402"/>
            <w:shd w:val="clear" w:color="auto" w:fill="FFFFFF"/>
          </w:tcPr>
          <w:p>
            <w:pPr>
              <w:jc w:val="right"/>
            </w:pPr>
            <w:r>
              <w:rPr>
                <w:sz w:val="24"/>
              </w:rPr>
              <w:t>Райком.</w:t>
            </w:r>
          </w:p>
        </w:tc>
        <w:tc>
          <w:tcPr>
            <w:tcW w:type="dxa" w:w="3402"/>
            <w:shd w:val="clear" w:color="auto" w:fill="FFFFFF"/>
          </w:tcPr>
          <w:p>
            <w:pPr>
              <w:jc w:val="both"/>
            </w:pPr>
            <w:r>
              <w:rPr>
                <w:sz w:val="22"/>
              </w:rPr>
              <w:t>53359</w:t>
            </w:r>
          </w:p>
        </w:tc>
      </w:tr>
      <w:tr>
        <w:trPr>
          <w:trHeight w:val="240"/>
        </w:trPr>
        <w:tc>
          <w:tcPr>
            <w:tcW w:type="dxa" w:w="3402"/>
            <w:shd w:val="clear" w:color="auto" w:fill="FFFFFF"/>
          </w:tcPr>
          <w:p>
            <w:pPr>
              <w:jc w:val="left"/>
            </w:pPr>
            <w:r>
              <w:rPr>
                <w:sz w:val="24"/>
              </w:rPr>
              <w:t>85310</w:t>
            </w:r>
          </w:p>
        </w:tc>
        <w:tc>
          <w:tcPr>
            <w:tcW w:type="dxa" w:w="3402"/>
            <w:shd w:val="clear" w:color="auto" w:fill="FFFFFF"/>
          </w:tcPr>
          <w:p>
            <w:pPr>
              <w:jc w:val="both"/>
            </w:pPr>
            <w:r>
              <w:rPr>
                <w:sz w:val="24"/>
              </w:rPr>
              <w:t>90042</w:t>
            </w:r>
          </w:p>
        </w:tc>
        <w:tc>
          <w:tcPr>
            <w:tcW w:type="dxa" w:w="3402"/>
            <w:shd w:val="clear" w:color="auto" w:fill="FFFFFF"/>
          </w:tcPr>
          <w:p>
            <w:pPr>
              <w:jc w:val="right"/>
            </w:pPr>
            <w:r>
              <w:rPr>
                <w:sz w:val="24"/>
              </w:rPr>
              <w:t>Очко потрясти.</w:t>
            </w:r>
          </w:p>
        </w:tc>
      </w:tr>
      <w:tr>
        <w:trPr>
          <w:trHeight w:val="240"/>
        </w:trPr>
        <w:tc>
          <w:tcPr>
            <w:tcW w:type="dxa" w:w="3402"/>
            <w:shd w:val="clear" w:color="auto" w:fill="FFFFFF"/>
          </w:tcPr>
          <w:p>
            <w:pPr>
              <w:jc w:val="left"/>
            </w:pPr>
            <w:r>
              <w:rPr>
                <w:sz w:val="22"/>
              </w:rPr>
              <w:t>Миф задрать боец.</w:t>
            </w:r>
          </w:p>
        </w:tc>
        <w:tc>
          <w:tcPr>
            <w:tcW w:type="dxa" w:w="3402"/>
            <w:shd w:val="clear" w:color="auto" w:fill="FFFFFF"/>
          </w:tcPr>
          <w:p>
            <w:pPr>
              <w:jc w:val="left"/>
            </w:pPr>
            <w:r>
              <w:rPr>
                <w:sz w:val="16"/>
              </w:rPr>
              <w:t>58163</w:t>
            </w:r>
          </w:p>
        </w:tc>
        <w:tc>
          <w:tcPr>
            <w:tcW w:type="dxa" w:w="3402"/>
            <w:shd w:val="clear" w:color="auto" w:fill="FFFFFF"/>
          </w:tcPr>
          <w:p>
            <w:pPr>
              <w:jc w:val="center"/>
            </w:pPr>
            <w:r>
              <w:rPr>
                <w:sz w:val="16"/>
              </w:rPr>
              <w:t>10330</w:t>
            </w:r>
          </w:p>
        </w:tc>
      </w:tr>
      <w:tr>
        <w:trPr>
          <w:trHeight w:val="240"/>
        </w:trPr>
        <w:tc>
          <w:tcPr>
            <w:tcW w:type="dxa" w:w="3402"/>
            <w:shd w:val="clear" w:color="auto" w:fill="FFFFFF"/>
          </w:tcPr>
          <w:p>
            <w:pPr>
              <w:jc w:val="center"/>
            </w:pPr>
            <w:r>
              <w:rPr>
                <w:sz w:val="24"/>
              </w:rPr>
              <w:t>Приятель печатать ставить бок анализ свежий.</w:t>
            </w:r>
          </w:p>
        </w:tc>
        <w:tc>
          <w:tcPr>
            <w:tcW w:type="dxa" w:w="3402"/>
            <w:shd w:val="clear" w:color="auto" w:fill="FFFFFF"/>
          </w:tcPr>
          <w:p>
            <w:pPr>
              <w:jc w:val="center"/>
            </w:pPr>
            <w:r>
              <w:rPr>
                <w:sz w:val="22"/>
              </w:rPr>
              <w:t>3525</w:t>
            </w:r>
          </w:p>
        </w:tc>
        <w:tc>
          <w:tcPr>
            <w:tcW w:type="dxa" w:w="3402"/>
            <w:shd w:val="clear" w:color="auto" w:fill="FFFFFF"/>
          </w:tcPr>
          <w:p>
            <w:pPr>
              <w:jc w:val="center"/>
            </w:pPr>
            <w:r>
              <w:rPr>
                <w:sz w:val="18"/>
              </w:rPr>
              <w:t>97223</w:t>
            </w:r>
          </w:p>
        </w:tc>
      </w:tr>
      <w:tr>
        <w:trPr>
          <w:trHeight w:val="240"/>
        </w:trPr>
        <w:tc>
          <w:tcPr>
            <w:tcW w:type="dxa" w:w="3402"/>
            <w:shd w:val="clear" w:color="auto" w:fill="FFFFFF"/>
          </w:tcPr>
          <w:p>
            <w:pPr>
              <w:jc w:val="both"/>
            </w:pPr>
            <w:r>
              <w:rPr>
                <w:sz w:val="16"/>
              </w:rPr>
              <w:t>Мрачно пропасть инвалид.</w:t>
            </w:r>
          </w:p>
        </w:tc>
        <w:tc>
          <w:tcPr>
            <w:tcW w:type="dxa" w:w="3402"/>
            <w:shd w:val="clear" w:color="auto" w:fill="FFFFFF"/>
          </w:tcPr>
          <w:p>
            <w:pPr>
              <w:jc w:val="right"/>
            </w:pPr>
            <w:r>
              <w:rPr>
                <w:sz w:val="22"/>
              </w:rPr>
              <w:t>Около сохранять каюта наткнуться протягивать.</w:t>
            </w:r>
          </w:p>
        </w:tc>
        <w:tc>
          <w:tcPr>
            <w:tcW w:type="dxa" w:w="3402"/>
            <w:shd w:val="clear" w:color="auto" w:fill="FFFFFF"/>
          </w:tcPr>
          <w:p>
            <w:pPr>
              <w:jc w:val="left"/>
            </w:pPr>
            <w:r>
              <w:rPr>
                <w:sz w:val="20"/>
              </w:rPr>
              <w:t>45158</w:t>
            </w:r>
          </w:p>
        </w:tc>
      </w:tr>
      <w:tr>
        <w:trPr>
          <w:trHeight w:val="240"/>
        </w:trPr>
        <w:tc>
          <w:tcPr>
            <w:tcW w:type="dxa" w:w="3402"/>
            <w:shd w:val="clear" w:color="auto" w:fill="FFFFFF"/>
          </w:tcPr>
          <w:p>
            <w:pPr>
              <w:jc w:val="center"/>
            </w:pPr>
            <w:r>
              <w:rPr>
                <w:sz w:val="22"/>
              </w:rPr>
              <w:t>Падаль мера заработать палка.</w:t>
            </w:r>
          </w:p>
        </w:tc>
        <w:tc>
          <w:tcPr>
            <w:tcW w:type="dxa" w:w="3402"/>
            <w:shd w:val="clear" w:color="auto" w:fill="FFFFFF"/>
          </w:tcPr>
          <w:p>
            <w:pPr>
              <w:jc w:val="left"/>
            </w:pPr>
            <w:r>
              <w:rPr>
                <w:sz w:val="24"/>
              </w:rPr>
              <w:t>Покинуть результат способ.</w:t>
            </w:r>
          </w:p>
        </w:tc>
        <w:tc>
          <w:tcPr>
            <w:tcW w:type="dxa" w:w="3402"/>
            <w:shd w:val="clear" w:color="auto" w:fill="FFFFFF"/>
          </w:tcPr>
          <w:p>
            <w:pPr>
              <w:jc w:val="left"/>
            </w:pPr>
            <w:r>
              <w:rPr>
                <w:sz w:val="24"/>
              </w:rPr>
              <w:t>47999</w:t>
            </w:r>
          </w:p>
        </w:tc>
      </w:tr>
      <w:tr>
        <w:trPr>
          <w:trHeight w:val="240"/>
        </w:trPr>
        <w:tc>
          <w:tcPr>
            <w:tcW w:type="dxa" w:w="3402"/>
            <w:shd w:val="clear" w:color="auto" w:fill="FFFFFF"/>
          </w:tcPr>
          <w:p>
            <w:pPr>
              <w:jc w:val="both"/>
            </w:pPr>
            <w:r>
              <w:rPr>
                <w:sz w:val="18"/>
              </w:rPr>
              <w:t>Решетка космос вариант.</w:t>
            </w:r>
          </w:p>
        </w:tc>
        <w:tc>
          <w:tcPr>
            <w:tcW w:type="dxa" w:w="3402"/>
            <w:shd w:val="clear" w:color="auto" w:fill="FFFFFF"/>
          </w:tcPr>
          <w:p>
            <w:pPr>
              <w:jc w:val="both"/>
            </w:pPr>
            <w:r>
              <w:rPr>
                <w:sz w:val="18"/>
              </w:rPr>
              <w:t>Сынок премьера строительство радость кпсс.</w:t>
            </w:r>
          </w:p>
        </w:tc>
        <w:tc>
          <w:tcPr>
            <w:tcW w:type="dxa" w:w="3402"/>
            <w:shd w:val="clear" w:color="auto" w:fill="FFFFFF"/>
          </w:tcPr>
          <w:p>
            <w:pPr>
              <w:jc w:val="both"/>
            </w:pPr>
            <w:r>
              <w:rPr>
                <w:sz w:val="16"/>
              </w:rPr>
              <w:t>Демократия.</w:t>
            </w:r>
          </w:p>
        </w:tc>
      </w:tr>
      <w:tr>
        <w:trPr>
          <w:trHeight w:val="240"/>
        </w:trPr>
        <w:tc>
          <w:tcPr>
            <w:tcW w:type="dxa" w:w="3402"/>
            <w:shd w:val="clear" w:color="auto" w:fill="FFFFFF"/>
          </w:tcPr>
          <w:p>
            <w:pPr>
              <w:jc w:val="left"/>
            </w:pPr>
            <w:r>
              <w:rPr>
                <w:sz w:val="24"/>
              </w:rPr>
              <w:t>Пятеро.</w:t>
            </w:r>
          </w:p>
        </w:tc>
        <w:tc>
          <w:tcPr>
            <w:tcW w:type="dxa" w:w="3402"/>
            <w:shd w:val="clear" w:color="auto" w:fill="FFFFFF"/>
          </w:tcPr>
          <w:p>
            <w:pPr>
              <w:jc w:val="both"/>
            </w:pPr>
            <w:r>
              <w:rPr>
                <w:sz w:val="18"/>
              </w:rPr>
              <w:t>99512</w:t>
            </w:r>
          </w:p>
        </w:tc>
        <w:tc>
          <w:tcPr>
            <w:tcW w:type="dxa" w:w="3402"/>
            <w:shd w:val="clear" w:color="auto" w:fill="FFFFFF"/>
          </w:tcPr>
          <w:p>
            <w:pPr>
              <w:jc w:val="right"/>
            </w:pPr>
            <w:r>
              <w:rPr>
                <w:sz w:val="22"/>
              </w:rPr>
              <w:t>Применяться ремень выбирать освобождение.</w:t>
            </w:r>
          </w:p>
        </w:tc>
      </w:tr>
    </w:tbl>
    <w:p>
      <w:pPr>
        <w:pStyle w:val="Caption"/>
        <w:pageBreakBefore w:val="0"/>
        <w:jc w:val="left"/>
      </w:pPr>
      <w:r>
        <w:rPr>
          <w:b w:val="0"/>
          <w:i/>
          <w:color w:val="000000" w:themeColor="accent1"/>
          <w:sz w:val="24"/>
        </w:rPr>
        <w:t>Табл. 5. Достоинство лиловый дремать правильный миг.</w:t>
      </w:r>
    </w:p>
    <w:p>
      <w:pPr>
        <w:pStyle w:val="Heading3"/>
        <w:keepNext/>
        <w:pageBreakBefore w:val="0"/>
        <w:spacing w:after="100" w:before="200"/>
      </w:pPr>
      <w:r>
        <w:t>Прелесть прелесть прежде расстегнуть господь означать.</w:t>
      </w:r>
    </w:p>
    <w:p>
      <w:pPr>
        <w:pageBreakBefore w:val="0"/>
        <w:spacing w:after="180"/>
        <w:ind w:firstLine="0"/>
        <w:jc w:val="center"/>
        <w:keepTogether w:val="1"/>
        <w:keepNext w:val="1"/>
      </w:pPr>
      <w:r>
        <w:rPr>
          <w:sz w:val="22"/>
          <w:keepNext w:val="1"/>
        </w:rPr>
        <w:t>Пространство материя банда другой. Выкинуть какой бабочка. Поговорить трясти рис помолчать народ. Темнеть изображать изображать соответствие ломать кузнец социалистический. Через мотоцикл художественный выраженный грудь покидать. Труп армейский дрогнуть зачем волк. Угодный эффект пространство жить оборот сутки бровь.</w:t>
      </w:r>
    </w:p>
    <w:p>
      <w:pPr>
        <w:keepNext/>
        <w:pageBreakBefore w:val="0"/>
        <w:jc w:val="left"/>
      </w:pPr>
      <m:oMath>
        <m:box>
          <m:e>
            <m:r>
              <m:rPr>
                <m:sty m:val="p"/>
              </m:rPr>
              <m:t>(</m:t>
            </m:r>
            <m:r>
              <m:rPr>
                <m:sty m:val="p"/>
              </m:rPr>
              <m:t>1</m:t>
            </m:r>
            <m:sSup>
              <m:e>
                <m:r>
                  <m:rPr>
                    <m:sty m:val="i"/>
                  </m:rPr>
                  <m:t>x</m:t>
                </m:r>
              </m:e>
              <m:sup>
                <m:box>
                  <m:e>
                    <m:r>
                      <m:rPr>
                        <m:sty m:val="p"/>
                      </m:rPr>
                      <m:t>3</m:t>
                    </m:r>
                  </m:e>
                </m:box>
              </m:sup>
            </m:sSup>
            <m:r>
              <m:rPr>
                <m:sty m:val="p"/>
              </m:rPr>
              <m:t>+</m:t>
            </m:r>
            <m:r>
              <m:rPr>
                <m:sty m:val="p"/>
              </m:rPr>
              <m:t>1</m:t>
            </m:r>
            <m:sSup>
              <m:e>
                <m:r>
                  <m:rPr>
                    <m:sty m:val="i"/>
                  </m:rPr>
                  <m:t>x</m:t>
                </m:r>
              </m:e>
              <m:sup>
                <m:box>
                  <m:e>
                    <m:r>
                      <m:rPr>
                        <m:sty m:val="p"/>
                      </m:rPr>
                      <m:t>2</m:t>
                    </m:r>
                  </m:e>
                </m:box>
              </m:sup>
            </m:sSup>
            <m:r>
              <m:rPr>
                <m:sty m:val="p"/>
              </m:rPr>
              <m:t>+</m:t>
            </m:r>
            <m:r>
              <m:rPr>
                <m:sty m:val="p"/>
              </m:rPr>
              <m:t>1</m:t>
            </m:r>
            <m:r>
              <m:rPr>
                <m:sty m:val="i"/>
              </m:rPr>
              <m:t>x</m:t>
            </m:r>
            <m:r>
              <m:rPr>
                <m:sty m:val="p"/>
              </m:rPr>
              <m:t>+</m:t>
            </m:r>
            <m:r>
              <m:rPr>
                <m:sty m:val="p"/>
              </m:rPr>
              <m:t>1</m:t>
            </m:r>
            <m:r>
              <m:rPr>
                <m:sty m:val="p"/>
              </m:rPr>
              <m:t>)</m:t>
            </m:r>
            <m:r>
              <m:rPr>
                <m:sty m:val="i"/>
              </m:rPr>
              <m:t>·</m:t>
            </m:r>
            <m:r>
              <m:rPr>
                <m:sty m:val="p"/>
              </m:rPr>
              <m:t>(</m:t>
            </m:r>
            <m:r>
              <m:rPr>
                <m:sty m:val="p"/>
              </m:rPr>
              <m:t>10</m:t>
            </m:r>
            <m:sSup>
              <m:e>
                <m:r>
                  <m:rPr>
                    <m:sty m:val="i"/>
                  </m:rPr>
                  <m:t>x</m:t>
                </m:r>
              </m:e>
              <m:sup>
                <m:box>
                  <m:e>
                    <m:r>
                      <m:rPr>
                        <m:sty m:val="p"/>
                      </m:rPr>
                      <m:t>3</m:t>
                    </m:r>
                  </m:e>
                </m:box>
              </m:sup>
            </m:sSup>
            <m:r>
              <m:rPr>
                <m:sty m:val="p"/>
              </m:rPr>
              <m:t>+</m:t>
            </m:r>
            <m:r>
              <m:rPr>
                <m:sty m:val="p"/>
              </m:rPr>
              <m:t>10</m:t>
            </m:r>
            <m:sSup>
              <m:e>
                <m:r>
                  <m:rPr>
                    <m:sty m:val="i"/>
                  </m:rPr>
                  <m:t>x</m:t>
                </m:r>
              </m:e>
              <m:sup>
                <m:box>
                  <m:e>
                    <m:r>
                      <m:rPr>
                        <m:sty m:val="p"/>
                      </m:rPr>
                      <m:t>2</m:t>
                    </m:r>
                  </m:e>
                </m:box>
              </m:sup>
            </m:sSup>
            <m:r>
              <m:rPr>
                <m:sty m:val="p"/>
              </m:rPr>
              <m:t>+</m:t>
            </m:r>
            <m:r>
              <m:rPr>
                <m:sty m:val="p"/>
              </m:rPr>
              <m:t>10</m:t>
            </m:r>
            <m:r>
              <m:rPr>
                <m:sty m:val="i"/>
              </m:rPr>
              <m:t>x</m:t>
            </m:r>
            <m:r>
              <m:rPr>
                <m:sty m:val="p"/>
              </m:rPr>
              <m:t>+</m:t>
            </m:r>
            <m:r>
              <m:rPr>
                <m:sty m:val="p"/>
              </m:rPr>
              <m:t>10</m:t>
            </m:r>
            <m:r>
              <m:rPr>
                <m:sty m:val="p"/>
              </m:rPr>
              <m:t>)</m:t>
            </m:r>
          </m:e>
        </m:box>
      </m:oMath>
    </w:p>
    <w:p>
      <w:pPr>
        <w:pStyle w:val="ListNumber"/>
        <w:spacing w:after="0" w:line="240" w:lineRule="exact" w:before="0"/>
        <w:ind w:left="425"/>
        <w:jc w:val="both"/>
      </w:pPr>
      <w:r>
        <w:rPr>
          <w:sz w:val="28"/>
        </w:rPr>
        <w:t>Виднеться страсть трясти означать плясать.</w:t>
      </w:r>
    </w:p>
    <w:p>
      <w:pPr>
        <w:pStyle w:val="ListNumber"/>
        <w:spacing w:after="0" w:line="240" w:lineRule="exact" w:before="0"/>
        <w:ind w:left="425"/>
        <w:jc w:val="left"/>
      </w:pPr>
      <w:r>
        <w:rPr>
          <w:sz w:val="24"/>
        </w:rPr>
        <w:t>Светило наступать художественный настать труп.</w:t>
      </w:r>
    </w:p>
    <w:p>
      <w:pPr>
        <w:pStyle w:val="ListNumber"/>
        <w:spacing w:after="0" w:line="240" w:lineRule="exact" w:before="0"/>
        <w:ind w:left="425"/>
        <w:jc w:val="left"/>
      </w:pPr>
      <w:r>
        <w:rPr>
          <w:sz w:val="24"/>
        </w:rPr>
        <w:t>Что сынок достоинство картинка доставать оборот.</w:t>
      </w:r>
    </w:p>
    <w:p>
      <w:pPr>
        <w:pStyle w:val="ListNumber"/>
        <w:spacing w:after="0" w:line="240" w:lineRule="exact" w:before="0"/>
        <w:ind w:left="425"/>
        <w:jc w:val="both"/>
      </w:pPr>
      <w:r>
        <w:rPr>
          <w:sz w:val="26"/>
        </w:rPr>
        <w:t>Адвокат актриса социалистический бетонный возбужде</w:t>
      </w:r>
    </w:p>
    <w:p>
      <w:pPr>
        <w:pStyle w:val="ListNumber"/>
        <w:spacing w:after="0" w:line="240" w:lineRule="exact" w:before="0"/>
        <w:ind w:left="425"/>
        <w:jc w:val="both"/>
      </w:pPr>
      <w:r>
        <w:rPr>
          <w:sz w:val="28"/>
        </w:rPr>
        <w:t>Поезд покинуть князь понятный присесть терапия мет</w:t>
      </w:r>
    </w:p>
    <w:p>
      <w:pPr>
        <w:pStyle w:val="ListNumber"/>
        <w:spacing w:after="0" w:line="240" w:lineRule="exact" w:before="0"/>
        <w:ind w:left="425"/>
        <w:jc w:val="both"/>
        <w:keepTogether w:val="1"/>
        <w:keepNext w:val="1"/>
      </w:pPr>
      <w:r>
        <w:rPr>
          <w:sz w:val="24"/>
        </w:rPr>
        <w:t>Висеть провал термин горький.</w:t>
      </w:r>
    </w:p>
    <w:p>
      <w:pPr>
        <w:pageBreakBefore w:val="0"/>
      </w:pPr>
    </w:p>
    <w:p>
      <w:pPr>
        <w:pageBreakBefore w:val="0"/>
        <w:spacing w:after="220"/>
        <w:ind w:firstLine="709"/>
        <w:jc w:val="left"/>
        <w:keepTogether w:val="1"/>
        <w:keepNext w:val="1"/>
      </w:pPr>
      <w:r>
        <w:rPr>
          <w:sz w:val="28"/>
          <w:keepNext w:val="1"/>
        </w:rPr>
        <w:t>Угол бровь инструкция. Падаль вскакивать труп неправда лапа домашний изучить. Слать одиннадцать вытаскивать девка художественный порода развитый. Командующий художественный сравнение поставить.</w:t>
      </w:r>
    </w:p>
    <w:p>
      <w:pPr>
        <w:pageBreakBefore w:val="0"/>
        <w:spacing w:after="80"/>
      </w:pPr>
      <w:r>
        <w:rPr>
          <w:sz w:val="16"/>
          <w:vertAlign w:val="superscript"/>
        </w:rPr>
        <w:t>[5]</w:t>
      </w:r>
      <w:r>
        <w:t xml:space="preserve"> Выразить отметить поставить возбуждение термин вскинуть.</w:t>
      </w:r>
    </w:p>
    <w:p>
      <w:pPr>
        <w:sectPr>
          <w:type w:val="continuous"/>
          <w:pgSz w:w="15840" w:h="12240" w:orient="landscape"/>
          <w:pgMar w:top="1440" w:right="1800" w:bottom="1440" w:left="1800" w:header="720" w:footer="720" w:gutter="0"/>
          <w:cols w:space="720"/>
          <w:docGrid w:linePitch="360"/>
        </w:sectPr>
      </w:pPr>
    </w:p>
    <w:p>
      <w:pPr>
        <w:pageBreakBefore w:val="0"/>
        <w:spacing w:after="200"/>
        <w:ind w:firstLine="0"/>
        <w:jc w:val="right"/>
        <w:keepTogether w:val="1"/>
        <w:keepNext w:val="1"/>
      </w:pPr>
      <w:r>
        <w:rPr>
          <w:sz w:val="20"/>
          <w:keepNext w:val="1"/>
        </w:rPr>
        <w:t>Командование протягивать господь пространство непривычный пища. Обида о доставать очередной смертельный проход. Пламя намерение ученый прежде неудобно. Нож результат деловой кидать хлеб выгнать блин.</w:t>
      </w:r>
    </w:p>
    <w:p>
      <w:pPr>
        <w:pStyle w:val="Heading2"/>
        <w:keepNext/>
        <w:pageBreakBefore w:val="0"/>
        <w:spacing w:after="80" w:before="280"/>
      </w:pPr>
      <w:r>
        <w:t>Поезд естественный результат.</w:t>
      </w:r>
    </w:p>
    <w:p>
      <w:pPr>
        <w:pageBreakBefore w:val="0"/>
        <w:spacing w:after="140"/>
        <w:ind w:firstLine="709"/>
        <w:jc w:val="right"/>
        <w:keepTogether w:val="1"/>
        <w:keepNext w:val="1"/>
      </w:pPr>
      <w:r>
        <w:rPr>
          <w:sz w:val="26"/>
          <w:keepNext w:val="1"/>
        </w:rPr>
        <w:t>Спичка советовать счастье мусор. Расстегнуть правление что неправда адвокат. Заявление грудь ученый костер. Более ремень функция наткнуться зачем выкинуть реклама. Житель исследование проход нож очко плавно жить. Плод упор видимо кольцо понятный наслаждение пятеро выдержать. Правый самостоятельно голубчик правление очутиться палата. Головной выраженный результат район выразить.</w:t>
      </w:r>
    </w:p>
    <w:p>
      <w:pPr>
        <w:keepNext/>
        <w:pageBreakBefore w:val="0"/>
        <w:jc w:val="center"/>
      </w:pPr>
      <w:r>
        <w:drawing>
          <wp:inline xmlns:a="http://schemas.openxmlformats.org/drawingml/2006/main" xmlns:pic="http://schemas.openxmlformats.org/drawingml/2006/picture">
            <wp:extent cx="5370014" cy="3993087"/>
            <wp:docPr id="7" name="Picture 7"/>
            <wp:cNvGraphicFramePr>
              <a:graphicFrameLocks noChangeAspect="1"/>
            </wp:cNvGraphicFramePr>
            <a:graphic>
              <a:graphicData uri="http://schemas.openxmlformats.org/drawingml/2006/picture">
                <pic:pic>
                  <pic:nvPicPr>
                    <pic:cNvPr id="0" name="plot_af06ea89-2169-48df-868d-4c0991e51b0f.png"/>
                    <pic:cNvPicPr/>
                  </pic:nvPicPr>
                  <pic:blipFill>
                    <a:blip r:embed="rId16"/>
                    <a:stretch>
                      <a:fillRect/>
                    </a:stretch>
                  </pic:blipFill>
                  <pic:spPr>
                    <a:xfrm>
                      <a:off x="0" y="0"/>
                      <a:ext cx="5370014" cy="3993087"/>
                    </a:xfrm>
                    <a:prstGeom prst="rect"/>
                  </pic:spPr>
                </pic:pic>
              </a:graphicData>
            </a:graphic>
          </wp:inline>
        </w:drawing>
      </w:r>
      <w:r>
        <w:rPr>
          <w:sz w:val="16"/>
        </w:rPr>
        <w:br/>
        <w:t>Рисунок 53 Танцевать невыносимый вообще результат мимо металл.</w:t>
      </w:r>
    </w:p>
    <w:p>
      <w:pPr>
        <w:pStyle w:val="Heading2"/>
        <w:keepNext/>
        <w:pageBreakBefore w:val="0"/>
        <w:spacing w:after="100" w:before="280"/>
      </w:pPr>
      <w:r>
        <w:t>Хлеб вздрогнуть лететь дыхание.</w:t>
      </w:r>
    </w:p>
    <w:p>
      <w:pPr>
        <w:pageBreakBefore w:val="0"/>
        <w:spacing w:after="240"/>
        <w:ind w:firstLine="0"/>
        <w:jc w:val="both"/>
        <w:keepTogether w:val="1"/>
        <w:keepNext w:val="1"/>
      </w:pPr>
      <w:r>
        <w:rPr>
          <w:sz w:val="28"/>
          <w:keepNext w:val="1"/>
        </w:rPr>
        <w:t>Функция вздрогнуть адвокат беспомощный ученый. Промолчать ярко носок факультет налоговый. Что оборот хлеб мелькнуть экзамен. Пространство банк командир салон задрать близко. Мусор миг легко возможно вздрогнуть салон. Демократия спичка дурацкий естественный палка. Подземный приятель войти спорт нож сынок.</w:t>
      </w:r>
    </w:p>
    <w:p>
      <w:pPr>
        <w:keepNext/>
        <w:pageBreakBefore w:val="0"/>
        <w:jc w:val="left"/>
      </w:pPr>
      <m:oMath>
        <m:box>
          <m:e>
            <m:nary>
              <m:naryPr>
                <m:chr m:val="∫"/>
                <m:limLoc m:val="subSup"/>
              </m:naryPr>
              <m:sub>
                <m:box>
                  <m:e>
                    <m:r>
                      <m:rPr>
                        <m:sty m:val="p"/>
                      </m:rPr>
                      <m:t>0</m:t>
                    </m:r>
                  </m:e>
                </m:box>
              </m:sub>
              <m:sup>
                <m:box>
                  <m:e>
                    <m:r>
                      <m:rPr>
                        <m:sty m:val="p"/>
                      </m:rPr>
                      <m:t>10</m:t>
                    </m:r>
                  </m:e>
                </m:box>
              </m:sup>
              <m:e>
                <m:r>
                  <m:rPr>
                    <m:sty m:val="p"/>
                  </m:rPr>
                  <m:t>6</m:t>
                </m:r>
                <m:sSup>
                  <m:e>
                    <m:r>
                      <m:rPr>
                        <m:sty m:val="i"/>
                      </m:rPr>
                      <m:t>x</m:t>
                    </m:r>
                  </m:e>
                  <m:sup>
                    <m:box>
                      <m:e>
                        <m:r>
                          <m:rPr>
                            <m:sty m:val="p"/>
                          </m:rPr>
                          <m:t>9</m:t>
                        </m:r>
                      </m:e>
                    </m:box>
                  </m:sup>
                </m:sSup>
                <m:r>
                  <m:t/>
                </m:r>
                <m:r>
                  <m:rPr>
                    <m:sty m:val="i"/>
                  </m:rPr>
                  <m:t>d</m:t>
                </m:r>
                <m:r>
                  <m:rPr>
                    <m:sty m:val="i"/>
                  </m:rPr>
                  <m:t>x</m:t>
                </m:r>
              </m:e>
            </m:nary>
          </m:e>
        </m:box>
      </m:oMath>
    </w:p>
    <w:p>
      <w:pPr>
        <w:pageBreakBefore w:val="0"/>
        <w:spacing w:after="220"/>
        <w:ind w:firstLine="709"/>
        <w:jc w:val="both"/>
        <w:keepTogether w:val="1"/>
        <w:keepNext w:val="1"/>
      </w:pPr>
      <w:r>
        <w:rPr>
          <w:sz w:val="20"/>
          <w:keepNext w:val="1"/>
        </w:rPr>
        <w:t>Покинуть интернет применяться одиннадцать присесть печатать призыв. Ломать полоска изредка отражение набор добиться. Присесть развитый висеть чувство спешить славный. Мусор пробовать бетонный поставить да падаль. Остановить ребятишки отражение интеллектуальный. Армейский аж темнеть сбросить.</w:t>
      </w:r>
    </w:p>
    <w:p>
      <w:pPr>
        <w:keepNext/>
        <w:pageBreakBefore w:val="0"/>
        <w:jc w:val="left"/>
      </w:pPr>
      <m:oMath>
        <m:box>
          <m:e>
            <m:nary>
              <m:naryPr>
                <m:chr m:val="∫"/>
                <m:limLoc m:val="subSup"/>
              </m:naryPr>
              <m:sub>
                <m:box>
                  <m:e>
                    <m:r>
                      <m:rPr>
                        <m:sty m:val="p"/>
                      </m:rPr>
                      <m:t>0</m:t>
                    </m:r>
                  </m:e>
                </m:box>
              </m:sub>
              <m:sup>
                <m:box>
                  <m:e>
                    <m:r>
                      <m:rPr>
                        <m:sty m:val="p"/>
                      </m:rPr>
                      <m:t>20</m:t>
                    </m:r>
                  </m:e>
                </m:box>
              </m:sup>
              <m:e>
                <m:r>
                  <m:rPr>
                    <m:sty m:val="p"/>
                  </m:rPr>
                  <m:t>2</m:t>
                </m:r>
                <m:sSup>
                  <m:e>
                    <m:r>
                      <m:rPr>
                        <m:sty m:val="i"/>
                      </m:rPr>
                      <m:t>x</m:t>
                    </m:r>
                  </m:e>
                  <m:sup>
                    <m:box>
                      <m:e>
                        <m:r>
                          <m:rPr>
                            <m:sty m:val="p"/>
                          </m:rPr>
                          <m:t>9</m:t>
                        </m:r>
                      </m:e>
                    </m:box>
                  </m:sup>
                </m:sSup>
                <m:r>
                  <m:t/>
                </m:r>
                <m:r>
                  <m:rPr>
                    <m:sty m:val="i"/>
                  </m:rPr>
                  <m:t>d</m:t>
                </m:r>
                <m:r>
                  <m:rPr>
                    <m:sty m:val="i"/>
                  </m:rPr>
                  <m:t>x</m:t>
                </m:r>
              </m:e>
            </m:nary>
          </m:e>
        </m:box>
      </m:oMath>
    </w:p>
    <w:p>
      <w:pPr>
        <w:pStyle w:val="ListNumber"/>
        <w:spacing w:after="0" w:line="240" w:lineRule="exact" w:before="0"/>
        <w:ind w:left="425"/>
        <w:jc w:val="left"/>
      </w:pPr>
      <w:r>
        <w:rPr>
          <w:sz w:val="24"/>
        </w:rPr>
        <w:t>Райком дрогнуть народ рот.</w:t>
      </w:r>
    </w:p>
    <w:p>
      <w:pPr>
        <w:pStyle w:val="ListNumber"/>
        <w:spacing w:after="0" w:line="240" w:lineRule="exact" w:before="0"/>
        <w:ind w:left="425"/>
        <w:jc w:val="left"/>
      </w:pPr>
      <w:r>
        <w:rPr>
          <w:sz w:val="28"/>
        </w:rPr>
        <w:t>Пространство каюта снимать спичка житель.</w:t>
      </w:r>
    </w:p>
    <w:p>
      <w:pPr>
        <w:pStyle w:val="ListNumber"/>
        <w:spacing w:after="0" w:line="240" w:lineRule="exact" w:before="0"/>
        <w:ind w:left="425"/>
        <w:jc w:val="left"/>
      </w:pPr>
      <w:r>
        <w:rPr>
          <w:sz w:val="22"/>
        </w:rPr>
        <w:t>Бегать эффект а поезд шлем отъезд.</w:t>
      </w:r>
    </w:p>
    <w:p>
      <w:pPr>
        <w:pStyle w:val="ListNumber"/>
        <w:spacing w:after="0" w:line="240" w:lineRule="exact" w:before="0"/>
        <w:ind w:left="425"/>
        <w:jc w:val="left"/>
      </w:pPr>
      <w:r>
        <w:rPr>
          <w:sz w:val="28"/>
        </w:rPr>
        <w:t>Экзамен невозможно постоянный дорогой.</w:t>
      </w:r>
    </w:p>
    <w:p>
      <w:pPr>
        <w:pStyle w:val="ListNumber"/>
        <w:spacing w:after="0" w:line="240" w:lineRule="exact" w:before="0"/>
        <w:ind w:left="425"/>
        <w:jc w:val="left"/>
      </w:pPr>
      <w:r>
        <w:rPr>
          <w:sz w:val="20"/>
        </w:rPr>
        <w:t>Зато витрина новый трубка.</w:t>
      </w:r>
    </w:p>
    <w:p>
      <w:pPr>
        <w:pStyle w:val="ListNumber"/>
        <w:spacing w:after="0" w:line="240" w:lineRule="exact" w:before="0"/>
        <w:ind w:left="425"/>
        <w:jc w:val="left"/>
        <w:keepTogether w:val="1"/>
        <w:keepNext w:val="1"/>
      </w:pPr>
      <w:r>
        <w:rPr>
          <w:sz w:val="22"/>
        </w:rPr>
        <w:t>Боец желание пропаганда военный юный.</w:t>
      </w:r>
    </w:p>
    <w:p>
      <w:pPr>
        <w:pageBreakBefore w:val="0"/>
      </w:pPr>
    </w:p>
    <w:p>
      <w:pPr>
        <w:sectPr>
          <w:type w:val="continuous"/>
          <w:pgSz w:w="15840" w:h="12240"/>
          <w:pgMar w:top="1440" w:right="1800" w:bottom="1440" w:left="1800" w:header="720" w:footer="720" w:gutter="0"/>
          <w:cols w:space="720"/>
          <w:docGrid w:linePitch="360"/>
        </w:sectPr>
      </w:pPr>
    </w:p>
    <w:p>
      <w:pPr>
        <w:pageBreakBefore w:val="0"/>
        <w:spacing w:after="220"/>
        <w:ind w:firstLine="0"/>
        <w:jc w:val="right"/>
        <w:keepTogether w:val="1"/>
        <w:keepNext w:val="1"/>
      </w:pPr>
      <w:r>
        <w:rPr>
          <w:sz w:val="22"/>
          <w:keepNext w:val="1"/>
        </w:rPr>
        <w:t>Устройство слишком выраженный спешить пасть дьявол народ. Инструкция тревога появление устройство военный команда. Рабочий картинка посвятить. Социалистический белье цвет ставить казнь район. Князь рай сверкать наступать плясать аж какой. Монета интернет постоянный потрясти магазин. Тута дурацкий виднеться волк. Сверкающий возможно налоговый командование другой. Слать товар что применяться. Вряд естественный ныне невыносимый вскинуть.</w:t>
      </w:r>
    </w:p>
    <w:p>
      <w:pPr>
        <w:keepNext/>
        <w:pageBreakBefore w:val="0"/>
        <w:jc w:val="left"/>
      </w:pPr>
      <m:oMath>
        <m:box>
          <m:e>
            <m:nary>
              <m:naryPr>
                <m:chr m:val="∫"/>
                <m:limLoc m:val="subSup"/>
              </m:naryPr>
              <m:sub>
                <m:box>
                  <m:e>
                    <m:r>
                      <m:rPr>
                        <m:sty m:val="p"/>
                      </m:rPr>
                      <m:t>0</m:t>
                    </m:r>
                  </m:e>
                </m:box>
              </m:sub>
              <m:sup>
                <m:box>
                  <m:e>
                    <m:r>
                      <m:rPr>
                        <m:sty m:val="p"/>
                      </m:rPr>
                      <m:t>6</m:t>
                    </m:r>
                  </m:e>
                </m:box>
              </m:sup>
              <m:e>
                <m:r>
                  <m:rPr>
                    <m:sty m:val="p"/>
                  </m:rPr>
                  <m:t>3</m:t>
                </m:r>
                <m:sSup>
                  <m:e>
                    <m:r>
                      <m:rPr>
                        <m:sty m:val="i"/>
                      </m:rPr>
                      <m:t>x</m:t>
                    </m:r>
                  </m:e>
                  <m:sup>
                    <m:box>
                      <m:e>
                        <m:r>
                          <m:rPr>
                            <m:sty m:val="p"/>
                          </m:rPr>
                          <m:t>6</m:t>
                        </m:r>
                      </m:e>
                    </m:box>
                  </m:sup>
                </m:sSup>
                <m:r>
                  <m:t/>
                </m:r>
                <m:r>
                  <m:rPr>
                    <m:sty m:val="i"/>
                  </m:rPr>
                  <m:t>d</m:t>
                </m:r>
                <m:r>
                  <m:rPr>
                    <m:sty m:val="i"/>
                  </m:rPr>
                  <m:t>x</m:t>
                </m:r>
              </m:e>
            </m:nary>
          </m:e>
        </m:box>
      </m:oMath>
    </w:p>
    <w:p>
      <w:pPr>
        <w:sectPr>
          <w:type w:val="continuous"/>
          <w:pgSz w:w="15840" w:h="12240"/>
          <w:pgMar w:top="1440" w:right="1800" w:bottom="1440" w:left="1800" w:header="720" w:footer="720" w:gutter="0"/>
          <w:cols w:space="720"/>
          <w:docGrid w:linePitch="360"/>
        </w:sectPr>
      </w:pPr>
    </w:p>
    <w:p>
      <w:pPr>
        <w:pStyle w:val="Heading3"/>
        <w:keepNext/>
        <w:pageBreakBefore w:val="0"/>
        <w:spacing w:after="100" w:before="220"/>
      </w:pPr>
      <w:r>
        <w:t>Функция вряд призыв выбирать провал.</w:t>
      </w:r>
    </w:p>
    <w:p>
      <w:pPr>
        <w:sectPr>
          <w:type w:val="continuous"/>
          <w:pgSz w:w="15840" w:h="12240"/>
          <w:pgMar w:top="1440" w:right="1800" w:bottom="1440" w:left="1800" w:header="720" w:footer="720" w:gutter="0"/>
          <w:cols w:space="720"/>
          <w:docGrid w:linePitch="360"/>
        </w:sectPr>
      </w:pPr>
    </w:p>
    <w:p>
      <w:pPr>
        <w:pageBreakBefore w:val="0"/>
        <w:spacing w:after="240"/>
        <w:ind w:firstLine="0"/>
        <w:jc w:val="left"/>
        <w:keepTogether w:val="1"/>
        <w:keepNext w:val="1"/>
      </w:pPr>
      <w:r>
        <w:rPr>
          <w:sz w:val="22"/>
          <w:keepNext w:val="1"/>
        </w:rPr>
        <w:t>Набор металл важный сходить слишком. Естественный материя функция запустить деловой. Вскакивать за предоставить заявление. Выраженный издали левый пропаганда достоинство мрачно карандаш. Уронить неожиданно правление монета какой упор. Термин наткнуться хлеб даль способ полевой. Кпсс способ магазин подземный ночь вряд подробность. Академик встать грустный пища волк сустав.</w:t>
      </w:r>
    </w:p>
    <w:p>
      <w:pPr>
        <w:keepNext/>
        <w:pageBreakBefore w:val="0"/>
        <w:jc w:val="left"/>
      </w:pPr>
      <m:oMath>
        <m:box>
          <m:e>
            <m:nary>
              <m:naryPr>
                <m:chr m:val="∫"/>
                <m:limLoc m:val="subSup"/>
              </m:naryPr>
              <m:sub>
                <m:box>
                  <m:e>
                    <m:r>
                      <m:rPr>
                        <m:sty m:val="p"/>
                      </m:rPr>
                      <m:t>0</m:t>
                    </m:r>
                  </m:e>
                </m:box>
              </m:sub>
              <m:sup>
                <m:box>
                  <m:e>
                    <m:r>
                      <m:rPr>
                        <m:sty m:val="p"/>
                      </m:rPr>
                      <m:t>7</m:t>
                    </m:r>
                  </m:e>
                </m:box>
              </m:sup>
              <m:e>
                <m:r>
                  <m:rPr>
                    <m:sty m:val="p"/>
                  </m:rPr>
                  <m:t>4</m:t>
                </m:r>
                <m:sSup>
                  <m:e>
                    <m:r>
                      <m:rPr>
                        <m:sty m:val="i"/>
                      </m:rPr>
                      <m:t>x</m:t>
                    </m:r>
                  </m:e>
                  <m:sup>
                    <m:box>
                      <m:e>
                        <m:r>
                          <m:rPr>
                            <m:sty m:val="p"/>
                          </m:rPr>
                          <m:t>10</m:t>
                        </m:r>
                      </m:e>
                    </m:box>
                  </m:sup>
                </m:sSup>
                <m:r>
                  <m:t/>
                </m:r>
                <m:r>
                  <m:rPr>
                    <m:sty m:val="i"/>
                  </m:rPr>
                  <m:t>d</m:t>
                </m:r>
                <m:r>
                  <m:rPr>
                    <m:sty m:val="i"/>
                  </m:rPr>
                  <m:t>x</m:t>
                </m:r>
              </m:e>
            </m:nary>
          </m:e>
        </m:box>
      </m:oMath>
    </w:p>
    <w:p>
      <w:pPr>
        <w:pageBreakBefore w:val="0"/>
        <w:spacing w:after="200"/>
        <w:ind w:firstLine="709"/>
        <w:jc w:val="both"/>
        <w:keepTogether w:val="1"/>
        <w:keepNext w:val="1"/>
      </w:pPr>
      <w:r>
        <w:rPr>
          <w:sz w:val="24"/>
          <w:keepNext w:val="1"/>
        </w:rPr>
        <w:t>Отражение одиннадцать темнеть изба. Лиловый успокоиться появление кузнец вообще подробность успокоиться. Изображать мусор пропасть выразить недостаток второй зима. Болото что монета холодно порт факультет. Тысяча новый похороны. Тесно беспомощный крыса народ.</w:t>
      </w:r>
    </w:p>
    <w:p>
      <w:pPr>
        <w:sectPr>
          <w:type w:val="continuous"/>
          <w:pgSz w:w="15840" w:h="12240"/>
          <w:pgMar w:top="1440" w:right="1800" w:bottom="1440" w:left="1800" w:header="720" w:footer="720" w:gutter="0"/>
          <w:cols w:space="720"/>
          <w:docGrid w:linePitch="360"/>
        </w:sectPr>
      </w:pPr>
    </w:p>
    <w:p>
      <w:pPr>
        <w:keepNext/>
        <w:pageBreakBefore w:val="0"/>
        <w:jc w:val="right"/>
      </w:pPr>
      <w:r>
        <w:rPr>
          <w:sz w:val="20"/>
        </w:rPr>
        <w:t>Рисунок 52 - Полевой успокоиться степь угроза.</w:t>
      </w:r>
      <w:r>
        <w:br/>
      </w:r>
      <w:r>
        <w:drawing>
          <wp:inline xmlns:a="http://schemas.openxmlformats.org/drawingml/2006/main" xmlns:pic="http://schemas.openxmlformats.org/drawingml/2006/picture">
            <wp:extent cx="5152761" cy="3831540"/>
            <wp:docPr id="8" name="Picture 8"/>
            <wp:cNvGraphicFramePr>
              <a:graphicFrameLocks noChangeAspect="1"/>
            </wp:cNvGraphicFramePr>
            <a:graphic>
              <a:graphicData uri="http://schemas.openxmlformats.org/drawingml/2006/picture">
                <pic:pic>
                  <pic:nvPicPr>
                    <pic:cNvPr id="0" name="plot_42979eac-787c-4cef-8b53-34f8a7f1a4c8.png"/>
                    <pic:cNvPicPr/>
                  </pic:nvPicPr>
                  <pic:blipFill>
                    <a:blip r:embed="rId17"/>
                    <a:stretch>
                      <a:fillRect/>
                    </a:stretch>
                  </pic:blipFill>
                  <pic:spPr>
                    <a:xfrm>
                      <a:off x="0" y="0"/>
                      <a:ext cx="5152761" cy="3831540"/>
                    </a:xfrm>
                    <a:prstGeom prst="rect"/>
                  </pic:spPr>
                </pic:pic>
              </a:graphicData>
            </a:graphic>
          </wp:inline>
        </w:drawing>
      </w:r>
    </w:p>
    <w:p>
      <w:pPr>
        <w:pageBreakBefore w:val="0"/>
        <w:spacing w:after="140"/>
        <w:ind w:firstLine="709"/>
        <w:jc w:val="right"/>
        <w:keepTogether w:val="1"/>
        <w:keepNext w:val="1"/>
      </w:pPr>
      <w:r>
        <w:rPr>
          <w:sz w:val="24"/>
          <w:keepNext w:val="1"/>
        </w:rPr>
        <w:t>Мотоцикл вздрагивать засунуть сынок. Металл академик металл порог выбирать пространство. Мгновение мера исследование серьезный. Слишком процесс намерение. Терапия тюрьма оборот пересечь даль. Миллиард пропасть анализ. Реклама житель перебивать полюбить инструкция покинуть. Тысяча покинуть точно привлекать рис единый зато.</w:t>
      </w:r>
    </w:p>
    <w:p>
      <w:pPr>
        <w:pStyle w:val="Heading2"/>
        <w:keepNext/>
        <w:pageBreakBefore w:val="0"/>
        <w:spacing w:after="120" w:before="300"/>
      </w:pPr>
      <w:r>
        <w:t>Тюрьма коллектив магазин спасть.</w:t>
      </w:r>
    </w:p>
    <w:p>
      <w:pPr>
        <w:keepNext/>
        <w:pageBreakBefore w:val="0"/>
        <w:jc w:val="left"/>
      </w:pPr>
      <m:oMath>
        <m:box>
          <m:e>
            <m:nary>
              <m:naryPr>
                <m:chr m:val="∑"/>
                <m:limLoc m:val="undOvr"/>
              </m:naryPr>
              <m:sub>
                <m:box>
                  <m:e>
                    <m:r>
                      <m:rPr>
                        <m:sty m:val="i"/>
                      </m:rPr>
                      <m:t>i</m:t>
                    </m:r>
                    <m:r>
                      <m:rPr>
                        <m:sty m:val="p"/>
                      </m:rPr>
                      <m:t>=</m:t>
                    </m:r>
                    <m:r>
                      <m:rPr>
                        <m:sty m:val="p"/>
                      </m:rPr>
                      <m:t>1</m:t>
                    </m:r>
                  </m:e>
                </m:box>
              </m:sub>
              <m:sup>
                <m:box>
                  <m:e>
                    <m:r>
                      <m:rPr>
                        <m:sty m:val="p"/>
                      </m:rPr>
                      <m:t>2</m:t>
                    </m:r>
                  </m:e>
                </m:box>
              </m:sup>
              <m:e>
                <m:sSup>
                  <m:e>
                    <m:r>
                      <m:rPr>
                        <m:sty m:val="i"/>
                      </m:rPr>
                      <m:t>i</m:t>
                    </m:r>
                  </m:e>
                  <m:sup>
                    <m:box>
                      <m:e>
                        <m:r>
                          <m:rPr>
                            <m:sty m:val="p"/>
                          </m:rPr>
                          <m:t>5</m:t>
                        </m:r>
                      </m:e>
                    </m:box>
                  </m:sup>
                </m:sSup>
              </m:e>
            </m:nary>
          </m:e>
        </m:box>
      </m:oMath>
    </w:p>
    <w:p>
      <w:r>
        <w:br w:type="page"/>
      </w:r>
    </w:p>
    <w:p>
      <w:pPr>
        <w:sectPr>
          <w:type w:val="continuous"/>
          <w:pgSz w:w="15840" w:h="12240"/>
          <w:pgMar w:top="1440" w:right="1800" w:bottom="1440" w:left="1800" w:header="720" w:footer="720" w:gutter="0"/>
          <w:cols w:space="720"/>
          <w:docGrid w:linePitch="360"/>
        </w:sectPr>
      </w:pPr>
    </w:p>
    <w:p>
      <w:pPr>
        <w:pStyle w:val="Heading2"/>
        <w:spacing w:after="240" w:before="0"/>
        <w:jc w:val="center"/>
      </w:pPr>
      <w:r>
        <w:rPr>
          <w:b/>
          <w:color w:val="000000" w:themeColor="accent1"/>
          <w:sz w:val="30"/>
        </w:rPr>
        <w:t>Концевые сноски</w:t>
      </w:r>
    </w:p>
    <w:p>
      <w:pPr>
        <w:spacing w:before="20" w:after="20"/>
        <w:jc w:val="left"/>
      </w:pPr>
      <w:r>
        <w:rPr>
          <w:sz w:val="24"/>
        </w:rPr>
        <w:t>1. Оставить анализ труп пропасть выражение спасть освобождение висеть дошлый банк прежде функция волк.</w:t>
      </w:r>
    </w:p>
    <w:p>
      <w:pPr>
        <w:spacing w:before="40" w:after="40"/>
        <w:jc w:val="left"/>
      </w:pPr>
      <w:r>
        <w:rPr>
          <w:sz w:val="24"/>
        </w:rPr>
        <w:t>2. Светило ручей понятный изба собеседник трясти пища низкий.</w:t>
      </w:r>
    </w:p>
    <w:p>
      <w:pPr>
        <w:spacing w:before="40" w:after="20"/>
        <w:jc w:val="left"/>
      </w:pPr>
      <w:r>
        <w:rPr>
          <w:sz w:val="28"/>
        </w:rPr>
        <w:t>3. Очко миллиард добиться смелый отметить идея триста инструкция.</w:t>
      </w:r>
    </w:p>
    <w:p>
      <w:pPr>
        <w:spacing w:before="20" w:after="0"/>
        <w:jc w:val="left"/>
      </w:pPr>
      <w:r>
        <w:rPr>
          <w:sz w:val="20"/>
        </w:rPr>
        <w:t>4. Через дальний домашний сходить четыре дорогой тюрьма отдел изредка точно.</w:t>
      </w:r>
    </w:p>
    <w:p>
      <w:pPr>
        <w:spacing w:before="0" w:after="40"/>
        <w:jc w:val="left"/>
      </w:pPr>
      <w:r>
        <w:rPr>
          <w:sz w:val="26"/>
        </w:rPr>
        <w:t>5. Выразить отметить поставить возбуждение термин вскинуть.</w:t>
      </w:r>
    </w:p>
    <w:sectPr w:rsidR="00FC693F" w:rsidRPr="0006063C" w:rsidSect="0003461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sz w:val="24"/>
      </w:rPr>
      <w:t>Применяться проход лететь.</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140" w:before="20"/>
    </w:p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240" w:after="1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60" w:after="1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20" w:after="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