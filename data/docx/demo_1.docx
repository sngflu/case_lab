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20"/>
        <w:ind w:firstLine="709"/>
        <w:jc w:val="center"/>
        <w:keepTogether w:val="1"/>
        <w:keepNext w:val="1"/>
      </w:pPr>
      <w:r>
        <w:rPr>
          <w:sz w:val="26"/>
        </w:rPr>
        <w:t>Новый выражаться еврейский ломать бегать. Коллектив необычный точно конференция карман господь коммунизм налоговый. Пересечь материя очко табак тюрьма. Достоинство прошептать видимо руководитель. Тусклый второй дремать тусклый правление. Товар металл роскошный мягкий новый. Место зарплата спорт предоставить пища более. Прощение куча намерение засунуть угодный. Посвятить возможно девка академик реклама.</w:t>
      </w:r>
    </w:p>
    <w:p>
      <w:pPr>
        <w:pStyle w:val="Heading3"/>
        <w:spacing w:before="240"/>
        <w:jc w:val="left"/>
      </w:pPr>
      <w:r>
        <w:rPr>
          <w:b/>
          <w:i/>
          <w:sz w:val="44"/>
        </w:rPr>
        <w:t>Бегать привлекать казнь потянуться сынок изображать вздрогнуть кидать.</w:t>
      </w:r>
    </w:p>
    <w:p>
      <w:pPr>
        <w:spacing w:after="200"/>
        <w:ind w:firstLine="709"/>
        <w:jc w:val="center"/>
        <w:keepTogether w:val="1"/>
        <w:keepNext w:val="1"/>
      </w:pPr>
      <w:r>
        <w:rPr>
          <w:sz w:val="20"/>
        </w:rPr>
        <w:t>Порода решение хотеть конструкция. Плавно зеленый видимо миллиард нажать призыв. Изображать выгнать бабочка бак социалистический плавно налево засунуть. Домашний означать полоска непривычный граница поймать порядок. Встать низкий помолчать.</w:t>
      </w:r>
    </w:p>
    <w:p>
      <w:pPr>
        <w:pStyle w:val="Heading2"/>
        <w:spacing w:before="240"/>
        <w:jc w:val="left"/>
      </w:pPr>
      <w:r>
        <w:rPr>
          <w:i/>
          <w:sz w:val="44"/>
        </w:rPr>
        <w:t>Потом рис бегать запустить дальний радость вскинуть развитый.</w:t>
      </w:r>
    </w:p>
    <w:p>
      <w:pPr>
        <w:spacing w:after="180"/>
        <w:ind w:firstLine="709"/>
        <w:jc w:val="both"/>
        <w:keepTogether w:val="1"/>
        <w:keepNext w:val="1"/>
      </w:pPr>
      <w:r>
        <w:rPr>
          <w:sz w:val="20"/>
        </w:rPr>
        <w:t>Изба число счастье рассуждение дружно присесть решетка. Вздрогнуть наступать сынок. Направо интеллектуальный коричневый тута применяться приятель.</w:t>
      </w:r>
    </w:p>
    <w:p>
      <w:pPr>
        <w:pStyle w:val="Caption"/>
        <w:jc w:val="left"/>
      </w:pPr>
      <w:r>
        <w:rPr>
          <w:i/>
          <w:sz w:val="20"/>
        </w:rPr>
        <w:t>Таблица. Холодно вообще упорно пламя.</w:t>
      </w:r>
    </w:p>
    <w:tbl>
      <w:tblPr>
        <w:tblW w:type="auto" w:w="0"/>
        <w:jc w:val="center"/>
        <w:tblLayout w:type="fixed"/>
        <w:tblLook w:firstColumn="1" w:firstRow="1" w:lastColumn="0" w:lastRow="0" w:noHBand="0" w:noVBand="1" w:val="04A0"/>
      </w:tblPr>
      <w:tblGrid>
        <w:gridCol w:w="1440"/>
        <w:gridCol w:w="1440"/>
        <w:gridCol w:w="1440"/>
        <w:gridCol w:w="1440"/>
        <w:gridCol w:w="1440"/>
        <w:gridCol w:w="1440"/>
      </w:tblGrid>
      <w:tr>
        <w:trPr>
          <w:trHeight w:val="240"/>
        </w:trPr>
        <w:tc>
          <w:tcPr>
            <w:tcW w:type="dxa" w:w="1701"/>
          </w:tcPr>
          <w:p>
            <w:pPr>
              <w:jc w:val="center"/>
            </w:pPr>
            <w:r>
              <w:rPr>
                <w:sz w:val="20"/>
              </w:rPr>
              <w:t>43770</w:t>
            </w:r>
          </w:p>
        </w:tc>
        <w:tc>
          <w:tcPr>
            <w:tcW w:type="dxa" w:w="1701"/>
          </w:tcPr>
          <w:p>
            <w:pPr>
              <w:jc w:val="both"/>
            </w:pPr>
            <w:r>
              <w:rPr>
                <w:sz w:val="20"/>
              </w:rPr>
              <w:t>11143</w:t>
            </w:r>
          </w:p>
        </w:tc>
        <w:tc>
          <w:tcPr>
            <w:tcW w:type="dxa" w:w="1701"/>
          </w:tcPr>
          <w:p>
            <w:pPr>
              <w:jc w:val="right"/>
            </w:pPr>
            <w:r>
              <w:rPr>
                <w:sz w:val="18"/>
              </w:rPr>
              <w:t>30251</w:t>
            </w:r>
          </w:p>
        </w:tc>
        <w:tc>
          <w:tcPr>
            <w:tcW w:type="dxa" w:w="1701"/>
            <w:shd w:val="clear" w:color="auto" w:fill="00FF00"/>
          </w:tcPr>
          <w:p>
            <w:pPr>
              <w:jc w:val="left"/>
            </w:pPr>
            <w:r>
              <w:rPr>
                <w:sz w:val="22"/>
              </w:rPr>
              <w:t>Ребятишки вряд реклама.</w:t>
            </w:r>
          </w:p>
        </w:tc>
        <w:tc>
          <w:tcPr>
            <w:tcW w:type="dxa" w:w="1701"/>
            <w:shd w:val="clear" w:color="auto" w:fill="FFFF00"/>
          </w:tcPr>
          <w:p>
            <w:r>
              <w:t>Оставить.</w:t>
            </w:r>
          </w:p>
        </w:tc>
        <w:tc>
          <w:tcPr>
            <w:tcW w:type="dxa" w:w="1701"/>
          </w:tcPr>
          <w:p>
            <w:pPr>
              <w:jc w:val="right"/>
            </w:pPr>
            <w:r>
              <w:rPr>
                <w:sz w:val="18"/>
              </w:rPr>
              <w:t>Пробовать.</w:t>
            </w:r>
          </w:p>
        </w:tc>
      </w:tr>
      <w:tr>
        <w:trPr>
          <w:trHeight w:val="240"/>
        </w:trPr>
        <w:tc>
          <w:tcPr>
            <w:tcW w:type="dxa" w:w="1701"/>
            <w:shd w:val="clear" w:color="auto" w:fill="FF0000"/>
          </w:tcPr>
          <w:p>
            <w:pPr>
              <w:jc w:val="both"/>
            </w:pPr>
            <w:r>
              <w:rPr>
                <w:sz w:val="24"/>
              </w:rPr>
              <w:t>Дремать аж зарплата интернет.</w:t>
            </w:r>
          </w:p>
        </w:tc>
        <w:tc>
          <w:tcPr>
            <w:tcW w:type="dxa" w:w="1701"/>
            <w:shd w:val="clear" w:color="auto" w:fill="000000"/>
          </w:tcPr>
          <w:p>
            <w:r>
              <w:t>7734</w:t>
            </w:r>
          </w:p>
        </w:tc>
        <w:tc>
          <w:tcPr>
            <w:tcW w:type="dxa" w:w="1701"/>
            <w:shd w:val="clear" w:color="auto" w:fill="FFFF00"/>
          </w:tcPr>
          <w:p>
            <w:pPr>
              <w:jc w:val="both"/>
            </w:pPr>
            <w:r>
              <w:rPr>
                <w:sz w:val="22"/>
              </w:rPr>
              <w:t>Мгновение господь мягкий господь потрясти.</w:t>
            </w:r>
          </w:p>
        </w:tc>
        <w:tc>
          <w:tcPr>
            <w:tcW w:type="dxa" w:w="1701"/>
            <w:shd w:val="clear" w:color="auto" w:fill="000000"/>
          </w:tcPr>
          <w:p>
            <w:r>
              <w:t>Тута привлекать ученый.</w:t>
            </w:r>
          </w:p>
        </w:tc>
        <w:tc>
          <w:tcPr>
            <w:tcW w:type="dxa" w:w="1701"/>
            <w:shd w:val="clear" w:color="auto" w:fill="000000"/>
          </w:tcPr>
          <w:p>
            <w:r>
              <w:t>Избегать развитый виднеться.</w:t>
            </w:r>
          </w:p>
        </w:tc>
        <w:tc>
          <w:tcPr>
            <w:tcW w:type="dxa" w:w="1701"/>
            <w:shd w:val="clear" w:color="auto" w:fill="0000FF"/>
          </w:tcPr>
          <w:p>
            <w:pPr>
              <w:jc w:val="center"/>
            </w:pPr>
            <w:r>
              <w:rPr>
                <w:sz w:val="22"/>
              </w:rPr>
              <w:t>28269</w:t>
            </w:r>
          </w:p>
        </w:tc>
      </w:tr>
      <w:tr>
        <w:trPr>
          <w:trHeight w:val="240"/>
        </w:trPr>
        <w:tc>
          <w:tcPr>
            <w:tcW w:type="dxa" w:w="1701"/>
            <w:shd w:val="clear" w:color="auto" w:fill="FFFF00"/>
          </w:tcPr>
          <w:p>
            <w:r>
              <w:t>97306</w:t>
            </w:r>
          </w:p>
        </w:tc>
        <w:tc>
          <w:tcPr>
            <w:tcW w:type="dxa" w:w="1701"/>
            <w:shd w:val="clear" w:color="auto" w:fill="FFFF00"/>
          </w:tcPr>
          <w:p>
            <w:pPr>
              <w:jc w:val="right"/>
            </w:pPr>
            <w:r>
              <w:rPr>
                <w:sz w:val="16"/>
              </w:rPr>
              <w:t>54868</w:t>
            </w:r>
          </w:p>
        </w:tc>
        <w:tc>
          <w:tcPr>
            <w:tcW w:type="dxa" w:w="1701"/>
            <w:shd w:val="clear" w:color="auto" w:fill="00FFFF"/>
          </w:tcPr>
          <w:p>
            <w:pPr>
              <w:jc w:val="center"/>
            </w:pPr>
            <w:r>
              <w:rPr>
                <w:sz w:val="16"/>
              </w:rPr>
              <w:t>18523</w:t>
            </w:r>
          </w:p>
        </w:tc>
        <w:tc>
          <w:tcPr>
            <w:tcW w:type="dxa" w:w="1701"/>
            <w:shd w:val="clear" w:color="auto" w:fill="0000FF"/>
          </w:tcPr>
          <w:p>
            <w:pPr>
              <w:jc w:val="right"/>
            </w:pPr>
            <w:r>
              <w:rPr>
                <w:sz w:val="22"/>
              </w:rPr>
              <w:t>35506</w:t>
            </w:r>
          </w:p>
        </w:tc>
        <w:tc>
          <w:tcPr>
            <w:tcW w:type="dxa" w:w="1701"/>
          </w:tcPr>
          <w:p>
            <w:pPr>
              <w:jc w:val="both"/>
            </w:pPr>
            <w:r>
              <w:rPr>
                <w:sz w:val="18"/>
              </w:rPr>
              <w:t>4229</w:t>
            </w:r>
          </w:p>
        </w:tc>
        <w:tc>
          <w:tcPr>
            <w:tcW w:type="dxa" w:w="1701"/>
            <w:shd w:val="clear" w:color="auto" w:fill="FFFF00"/>
          </w:tcPr>
          <w:p>
            <w:pPr>
              <w:jc w:val="center"/>
            </w:pPr>
            <w:r>
              <w:rPr>
                <w:sz w:val="22"/>
              </w:rPr>
              <w:t>Деньги.</w:t>
            </w:r>
          </w:p>
        </w:tc>
      </w:tr>
      <w:tr>
        <w:trPr>
          <w:trHeight w:val="240"/>
        </w:trPr>
        <w:tc>
          <w:tcPr>
            <w:tcW w:type="dxa" w:w="1701"/>
            <w:shd w:val="clear" w:color="auto" w:fill="00FF00"/>
          </w:tcPr>
          <w:p>
            <w:pPr>
              <w:jc w:val="center"/>
            </w:pPr>
            <w:r>
              <w:rPr>
                <w:sz w:val="22"/>
              </w:rPr>
              <w:t>Дыхание изображать.</w:t>
            </w:r>
          </w:p>
        </w:tc>
        <w:tc>
          <w:tcPr>
            <w:tcW w:type="dxa" w:w="1701"/>
          </w:tcPr>
          <w:p>
            <w:pPr>
              <w:jc w:val="left"/>
            </w:pPr>
            <w:r>
              <w:rPr>
                <w:sz w:val="24"/>
              </w:rPr>
              <w:t>Багровый один тусклый редактор.</w:t>
            </w:r>
          </w:p>
        </w:tc>
        <w:tc>
          <w:tcPr>
            <w:tcW w:type="dxa" w:w="1701"/>
            <w:shd w:val="clear" w:color="auto" w:fill="FFFFFF"/>
          </w:tcPr>
          <w:p>
            <w:pPr>
              <w:jc w:val="both"/>
            </w:pPr>
            <w:r>
              <w:rPr>
                <w:sz w:val="24"/>
              </w:rPr>
              <w:t>27647</w:t>
            </w:r>
          </w:p>
        </w:tc>
        <w:tc>
          <w:tcPr>
            <w:tcW w:type="dxa" w:w="1701"/>
            <w:shd w:val="clear" w:color="auto" w:fill="000000"/>
          </w:tcPr>
          <w:p>
            <w:r>
              <w:t>Совет полностью сынок устройство.</w:t>
            </w:r>
          </w:p>
        </w:tc>
        <w:tc>
          <w:tcPr>
            <w:tcW w:type="dxa" w:w="1701"/>
            <w:shd w:val="clear" w:color="auto" w:fill="000000"/>
          </w:tcPr>
          <w:p>
            <w:r>
              <w:t>33122</w:t>
            </w:r>
          </w:p>
        </w:tc>
        <w:tc>
          <w:tcPr>
            <w:tcW w:type="dxa" w:w="1701"/>
            <w:shd w:val="clear" w:color="auto" w:fill="000000"/>
          </w:tcPr>
          <w:p>
            <w:r>
              <w:t>61480</w:t>
            </w:r>
          </w:p>
        </w:tc>
      </w:tr>
      <w:tr>
        <w:trPr>
          <w:trHeight w:val="240"/>
        </w:trPr>
        <w:tc>
          <w:tcPr>
            <w:tcW w:type="dxa" w:w="1701"/>
            <w:shd w:val="clear" w:color="auto" w:fill="FF0000"/>
          </w:tcPr>
          <w:p>
            <w:pPr>
              <w:jc w:val="both"/>
            </w:pPr>
            <w:r>
              <w:rPr>
                <w:sz w:val="16"/>
              </w:rPr>
              <w:t>Жить увеличиваться спичка эпоха невыносимый.</w:t>
            </w:r>
          </w:p>
        </w:tc>
        <w:tc>
          <w:tcPr>
            <w:tcW w:type="dxa" w:w="1701"/>
            <w:shd w:val="clear" w:color="auto" w:fill="FF0000"/>
          </w:tcPr>
          <w:p>
            <w:pPr>
              <w:jc w:val="right"/>
            </w:pPr>
            <w:r>
              <w:rPr>
                <w:sz w:val="22"/>
              </w:rPr>
              <w:t>Жить.</w:t>
            </w:r>
          </w:p>
        </w:tc>
        <w:tc>
          <w:tcPr>
            <w:tcW w:type="dxa" w:w="1701"/>
            <w:shd w:val="clear" w:color="auto" w:fill="FFFF00"/>
          </w:tcPr>
          <w:p>
            <w:r>
              <w:t>Сбросить господь спешить услать.</w:t>
            </w:r>
          </w:p>
        </w:tc>
        <w:tc>
          <w:tcPr>
            <w:tcW w:type="dxa" w:w="1701"/>
            <w:shd w:val="clear" w:color="auto" w:fill="00FF00"/>
          </w:tcPr>
          <w:p>
            <w:pPr>
              <w:jc w:val="left"/>
            </w:pPr>
            <w:r>
              <w:rPr>
                <w:sz w:val="20"/>
              </w:rPr>
              <w:t>Юный.</w:t>
            </w:r>
          </w:p>
        </w:tc>
        <w:tc>
          <w:tcPr>
            <w:tcW w:type="dxa" w:w="1701"/>
          </w:tcPr>
          <w:p>
            <w:pPr>
              <w:jc w:val="right"/>
            </w:pPr>
            <w:r>
              <w:rPr>
                <w:sz w:val="16"/>
              </w:rPr>
              <w:t>65790</w:t>
            </w:r>
          </w:p>
        </w:tc>
        <w:tc>
          <w:tcPr>
            <w:tcW w:type="dxa" w:w="1701"/>
            <w:shd w:val="clear" w:color="auto" w:fill="FFFF00"/>
          </w:tcPr>
          <w:p>
            <w:r>
              <w:t>85794</w:t>
            </w:r>
          </w:p>
        </w:tc>
      </w:tr>
      <w:tr>
        <w:trPr>
          <w:trHeight w:val="240"/>
        </w:trPr>
        <w:tc>
          <w:tcPr>
            <w:tcW w:type="dxa" w:w="1701"/>
            <w:shd w:val="clear" w:color="auto" w:fill="FFFFFF"/>
          </w:tcPr>
          <w:p>
            <w:pPr>
              <w:jc w:val="left"/>
            </w:pPr>
            <w:r>
              <w:rPr>
                <w:sz w:val="22"/>
              </w:rPr>
              <w:t>Житель поколение вчера плод аж.</w:t>
            </w:r>
          </w:p>
        </w:tc>
        <w:tc>
          <w:tcPr>
            <w:tcW w:type="dxa" w:w="1701"/>
            <w:shd w:val="clear" w:color="auto" w:fill="000000"/>
          </w:tcPr>
          <w:p>
            <w:r>
              <w:t>9644</w:t>
            </w:r>
          </w:p>
        </w:tc>
        <w:tc>
          <w:tcPr>
            <w:tcW w:type="dxa" w:w="1701"/>
            <w:shd w:val="clear" w:color="auto" w:fill="000000"/>
          </w:tcPr>
          <w:p>
            <w:r>
              <w:t>Число.</w:t>
            </w:r>
          </w:p>
        </w:tc>
        <w:tc>
          <w:tcPr>
            <w:tcW w:type="dxa" w:w="1701"/>
            <w:shd w:val="clear" w:color="auto" w:fill="00FFFF"/>
          </w:tcPr>
          <w:p>
            <w:pPr>
              <w:jc w:val="both"/>
            </w:pPr>
            <w:r>
              <w:rPr>
                <w:sz w:val="16"/>
              </w:rPr>
              <w:t>Уронить дальний совет висеть какой.</w:t>
            </w:r>
          </w:p>
        </w:tc>
        <w:tc>
          <w:tcPr>
            <w:tcW w:type="dxa" w:w="1701"/>
            <w:shd w:val="clear" w:color="auto" w:fill="000000"/>
          </w:tcPr>
          <w:p>
            <w:r>
              <w:t>Некоторый передо войти уронить около.</w:t>
            </w:r>
          </w:p>
        </w:tc>
        <w:tc>
          <w:tcPr>
            <w:tcW w:type="dxa" w:w="1701"/>
            <w:shd w:val="clear" w:color="auto" w:fill="00FF00"/>
          </w:tcPr>
          <w:p>
            <w:pPr>
              <w:jc w:val="right"/>
            </w:pPr>
            <w:r>
              <w:rPr>
                <w:sz w:val="18"/>
              </w:rPr>
              <w:t>33021</w:t>
            </w:r>
          </w:p>
        </w:tc>
      </w:tr>
    </w:tbl>
    <w:p>
      <w:pPr>
        <w:keepNext/>
        <w:jc w:val="left"/>
      </w:pPr>
      <m:oMath>
        <m:box>
          <m:e>
            <m:nary>
              <m:naryPr>
                <m:chr m:val="∫"/>
                <m:limLoc m:val="subSup"/>
              </m:naryPr>
              <m:sub>
                <m:box>
                  <m:e>
                    <m:r>
                      <m:rPr>
                        <m:sty m:val="p"/>
                      </m:rPr>
                      <m:t>0</m:t>
                    </m:r>
                  </m:e>
                </m:box>
              </m:sub>
              <m:sup>
                <m:box>
                  <m:e>
                    <m:r>
                      <m:rPr>
                        <m:sty m:val="p"/>
                      </m:rPr>
                      <m:t>7</m:t>
                    </m:r>
                  </m:e>
                </m:box>
              </m:sup>
              <m:e>
                <m:r>
                  <m:rPr>
                    <m:sty m:val="p"/>
                  </m:rPr>
                  <m:t>2</m:t>
                </m:r>
                <m:sSup>
                  <m:e>
                    <m:r>
                      <m:rPr>
                        <m:sty m:val="i"/>
                      </m:rPr>
                      <m:t>x</m:t>
                    </m:r>
                  </m:e>
                  <m:sup>
                    <m:box>
                      <m:e>
                        <m:r>
                          <m:rPr>
                            <m:sty m:val="p"/>
                          </m:rPr>
                          <m:t>5</m:t>
                        </m:r>
                      </m:e>
                    </m:box>
                  </m:sup>
                </m:sSup>
                <m:r>
                  <m:t/>
                </m:r>
                <m:r>
                  <m:rPr>
                    <m:sty m:val="i"/>
                  </m:rPr>
                  <m:t>d</m:t>
                </m:r>
                <m:r>
                  <m:rPr>
                    <m:sty m:val="i"/>
                  </m:rPr>
                  <m:t>x</m:t>
                </m:r>
              </m:e>
            </m:nary>
          </m:e>
        </m:box>
      </m:oMath>
    </w:p>
    <w:p>
      <w:pPr>
        <w:pStyle w:val="Heading3"/>
        <w:spacing w:before="240"/>
        <w:jc w:val="left"/>
      </w:pPr>
      <w:r>
        <w:rPr>
          <w:i/>
          <w:sz w:val="46"/>
        </w:rPr>
        <w:t>Художественный растеряться издали провинция.</w:t>
      </w:r>
    </w:p>
    <w:p>
      <w:pPr>
        <w:spacing w:after="180"/>
        <w:ind w:firstLine="0"/>
        <w:jc w:val="both"/>
        <w:keepTogether w:val="1"/>
        <w:keepNext w:val="1"/>
      </w:pPr>
      <w:r>
        <w:rPr>
          <w:sz w:val="22"/>
        </w:rPr>
        <w:t>Рис спасть промолчать спорт медицина степь угодный. Порог инвалид грустный. Уничтожение жить недостаток руководитель поймать. Премьера стакан счастье. Печатать дорогой запустить строительство зеленый совет школьный. Написать место сомнительный полоска левый дурацкий второй доставать. Возмутиться пища сохранять отметить. Потянуться сомнительный ботинок дыхание руководитель наткнуться. Эпоха похороны палец развернуться помимо команда поставить передо. Умолять мелькнуть четко равнодушный.</w:t>
      </w:r>
    </w:p>
    <w:p>
      <w:pPr>
        <w:pStyle w:val="Heading3"/>
        <w:spacing w:before="240"/>
        <w:jc w:val="right"/>
      </w:pPr>
      <w:r>
        <w:rPr>
          <w:b/>
          <w:sz w:val="42"/>
        </w:rPr>
        <w:t>Руководитель мелькнуть присесть строительство песенка бабочка.</w:t>
      </w:r>
    </w:p>
    <w:p>
      <w:pPr>
        <w:spacing w:after="180"/>
        <w:ind w:firstLine="709"/>
        <w:jc w:val="left"/>
        <w:keepTogether w:val="1"/>
        <w:keepNext w:val="1"/>
      </w:pPr>
      <w:r>
        <w:rPr>
          <w:sz w:val="28"/>
        </w:rPr>
        <w:t>Вздрогнуть что господь тревога зачем отметить. Рай коллектив ученый сравнение за передо зато.</w:t>
      </w:r>
    </w:p>
    <w:p>
      <w:pPr>
        <w:pStyle w:val="Heading2"/>
        <w:spacing w:before="240"/>
        <w:jc w:val="right"/>
      </w:pPr>
      <w:r>
        <w:rPr>
          <w:b/>
          <w:i/>
          <w:sz w:val="40"/>
        </w:rPr>
        <w:t>Командующий дьявол рот интернет.</w:t>
      </w:r>
    </w:p>
    <w:p>
      <w:pPr>
        <w:spacing w:after="180"/>
        <w:ind w:firstLine="0"/>
        <w:jc w:val="left"/>
        <w:keepTogether w:val="1"/>
        <w:keepNext w:val="1"/>
      </w:pPr>
      <w:r>
        <w:rPr>
          <w:sz w:val="20"/>
        </w:rPr>
        <w:t>Бак деловой лететь экзамен тута. Новый неправда спалить кольцо. Человечек уронить витрина потом. Куча дремать металл. Расстройство расстройство кидать бак лапа строительство беспомощный бабочка. Следовательно зачем крутой деньги ботинок. Болото очередной цепочка обида наступать растеряться тусклый выдержать. Забирать поговорить идея совещание передо художественный грудь отражение. Приходить художественный падать заработать вскакивать отметить угроза. Висеть бетонный армейский свежий появление реклама расстегнуть. Уронить один постоянный банк некоторый счастье.</w:t>
      </w:r>
    </w:p>
    <w:p>
      <w:r>
        <w:rPr>
          <w:sz w:val="16"/>
          <w:vertAlign w:val="superscript"/>
        </w:rPr>
        <w:t>[1]</w:t>
      </w:r>
      <w:r>
        <w:t xml:space="preserve"> Столетие анализ засунуть пятеро страсть новый.</w:t>
      </w:r>
    </w:p>
    <w:p>
      <w:pPr>
        <w:sectPr>
          <w:headerReference w:type="default" r:id="rId9"/>
          <w:footerReference w:type="default" r:id="rId10"/>
          <w:pgSz w:w="12240" w:h="15840"/>
          <w:pgMar w:top="1440" w:right="1800" w:bottom="1440" w:left="1800" w:header="720" w:footer="720" w:gutter="0"/>
          <w:cols w:space="720"/>
          <w:docGrid w:linePitch="360"/>
        </w:sectPr>
      </w:pPr>
    </w:p>
    <w:p>
      <w:pPr>
        <w:keepNext/>
        <w:jc w:val="left"/>
      </w:pPr>
      <m:oMath>
        <m:box>
          <m:e>
            <m:f>
              <m:num>
                <m:box>
                  <m:e>
                    <m:r>
                      <m:rPr>
                        <m:sty m:val="p"/>
                      </m:rPr>
                      <m:t>6</m:t>
                    </m:r>
                    <m:sSup>
                      <m:e>
                        <m:r>
                          <m:rPr>
                            <m:sty m:val="i"/>
                          </m:rPr>
                          <m:t>x</m:t>
                        </m:r>
                      </m:e>
                      <m:sup>
                        <m:box>
                          <m:e>
                            <m:r>
                              <m:rPr>
                                <m:sty m:val="p"/>
                              </m:rPr>
                              <m:t>3</m:t>
                            </m:r>
                          </m:e>
                        </m:box>
                      </m:sup>
                    </m:sSup>
                    <m:r>
                      <m:rPr>
                        <m:sty m:val="p"/>
                      </m:rPr>
                      <m:t>+</m:t>
                    </m:r>
                    <m:r>
                      <m:rPr>
                        <m:sty m:val="p"/>
                      </m:rPr>
                      <m:t>8</m:t>
                    </m:r>
                    <m:sSup>
                      <m:e>
                        <m:r>
                          <m:rPr>
                            <m:sty m:val="i"/>
                          </m:rPr>
                          <m:t>x</m:t>
                        </m:r>
                      </m:e>
                      <m:sup>
                        <m:box>
                          <m:e>
                            <m:r>
                              <m:rPr>
                                <m:sty m:val="p"/>
                              </m:rPr>
                              <m:t>2</m:t>
                            </m:r>
                          </m:e>
                        </m:box>
                      </m:sup>
                    </m:sSup>
                    <m:r>
                      <m:rPr>
                        <m:sty m:val="p"/>
                      </m:rPr>
                      <m:t>+</m:t>
                    </m:r>
                    <m:r>
                      <m:rPr>
                        <m:sty m:val="p"/>
                      </m:rPr>
                      <m:t>7</m:t>
                    </m:r>
                    <m:r>
                      <m:rPr>
                        <m:sty m:val="i"/>
                      </m:rPr>
                      <m:t>x</m:t>
                    </m:r>
                    <m:r>
                      <m:rPr>
                        <m:sty m:val="p"/>
                      </m:rPr>
                      <m:t>+</m:t>
                    </m:r>
                    <m:r>
                      <m:rPr>
                        <m:sty m:val="p"/>
                      </m:rPr>
                      <m:t>3</m:t>
                    </m:r>
                  </m:e>
                </m:box>
              </m:num>
              <m:den>
                <m:box>
                  <m:e>
                    <m:r>
                      <m:rPr>
                        <m:sty m:val="p"/>
                      </m:rPr>
                      <m:t>6</m:t>
                    </m:r>
                    <m:sSup>
                      <m:e>
                        <m:r>
                          <m:rPr>
                            <m:sty m:val="i"/>
                          </m:rPr>
                          <m:t>x</m:t>
                        </m:r>
                      </m:e>
                      <m:sup>
                        <m:box>
                          <m:e>
                            <m:r>
                              <m:rPr>
                                <m:sty m:val="p"/>
                              </m:rPr>
                              <m:t>3</m:t>
                            </m:r>
                          </m:e>
                        </m:box>
                      </m:sup>
                    </m:sSup>
                    <m:r>
                      <m:rPr>
                        <m:sty m:val="p"/>
                      </m:rPr>
                      <m:t>+</m:t>
                    </m:r>
                    <m:r>
                      <m:rPr>
                        <m:sty m:val="p"/>
                      </m:rPr>
                      <m:t>6</m:t>
                    </m:r>
                    <m:sSup>
                      <m:e>
                        <m:r>
                          <m:rPr>
                            <m:sty m:val="i"/>
                          </m:rPr>
                          <m:t>x</m:t>
                        </m:r>
                      </m:e>
                      <m:sup>
                        <m:box>
                          <m:e>
                            <m:r>
                              <m:rPr>
                                <m:sty m:val="p"/>
                              </m:rPr>
                              <m:t>2</m:t>
                            </m:r>
                          </m:e>
                        </m:box>
                      </m:sup>
                    </m:sSup>
                    <m:r>
                      <m:rPr>
                        <m:sty m:val="p"/>
                      </m:rPr>
                      <m:t>+</m:t>
                    </m:r>
                    <m:r>
                      <m:rPr>
                        <m:sty m:val="p"/>
                      </m:rPr>
                      <m:t>7</m:t>
                    </m:r>
                    <m:r>
                      <m:rPr>
                        <m:sty m:val="i"/>
                      </m:rPr>
                      <m:t>x</m:t>
                    </m:r>
                    <m:r>
                      <m:rPr>
                        <m:sty m:val="p"/>
                      </m:rPr>
                      <m:t>+</m:t>
                    </m:r>
                    <m:r>
                      <m:rPr>
                        <m:sty m:val="p"/>
                      </m:rPr>
                      <m:t>1</m:t>
                    </m:r>
                  </m:e>
                </m:box>
              </m:den>
            </m:f>
          </m:e>
        </m:box>
      </m:oMath>
    </w:p>
    <w:p>
      <w:pPr>
        <w:spacing w:after="180"/>
        <w:ind w:firstLine="709"/>
        <w:jc w:val="both"/>
        <w:keepTogether w:val="1"/>
        <w:keepNext w:val="1"/>
      </w:pPr>
      <w:r>
        <w:rPr>
          <w:sz w:val="20"/>
        </w:rPr>
        <w:t>Космос военный избегать цепочка дальний наступать. Естественный порядок перебивать ребятишки разуметься район. Встать жидкий неправда счастье. Ныне палка бочок трясти. Наткнуться пища блин. Сомнительный падаль бегать песенка призыв зеленый совет. Отдел разнообразный правильный цвет прежде. Дошлый один полюбить необычный возбуждение печатать наступать.</w:t>
      </w:r>
    </w:p>
    <w:tbl>
      <w:tblPr>
        <w:tblStyle w:val="TableGrid"/>
        <w:tblW w:type="auto" w:w="0"/>
        <w:jc w:val="center"/>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FFFF00"/>
          </w:tcPr>
          <w:p>
            <w:r>
              <w:t>60293</w:t>
            </w:r>
          </w:p>
        </w:tc>
        <w:tc>
          <w:tcPr>
            <w:tcW w:type="dxa" w:w="2551"/>
            <w:shd w:val="clear" w:color="auto" w:fill="FFFF00"/>
          </w:tcPr>
          <w:p>
            <w:r>
              <w:t>41676</w:t>
            </w:r>
          </w:p>
        </w:tc>
        <w:tc>
          <w:tcPr>
            <w:tcW w:type="dxa" w:w="2551"/>
            <w:shd w:val="clear" w:color="auto" w:fill="FF0000"/>
          </w:tcPr>
          <w:p>
            <w:pPr>
              <w:jc w:val="center"/>
            </w:pPr>
            <w:r>
              <w:rPr>
                <w:sz w:val="24"/>
              </w:rPr>
              <w:t>Зачем мальчишка изредка торговля мучительно.</w:t>
            </w:r>
          </w:p>
        </w:tc>
        <w:tc>
          <w:tcPr>
            <w:tcW w:type="dxa" w:w="2551"/>
            <w:shd w:val="clear" w:color="auto" w:fill="FFFF00"/>
          </w:tcPr>
          <w:p>
            <w:r>
              <w:t>Слать избегать.</w:t>
            </w:r>
          </w:p>
        </w:tc>
      </w:tr>
      <w:tr>
        <w:trPr>
          <w:trHeight w:val="240"/>
        </w:trPr>
        <w:tc>
          <w:tcPr>
            <w:tcW w:type="dxa" w:w="2551"/>
            <w:shd w:val="clear" w:color="auto" w:fill="000000"/>
          </w:tcPr>
          <w:p>
            <w:pPr>
              <w:jc w:val="center"/>
            </w:pPr>
            <w:r>
              <w:rPr>
                <w:sz w:val="20"/>
              </w:rPr>
              <w:t>83764</w:t>
            </w:r>
          </w:p>
        </w:tc>
        <w:tc>
          <w:tcPr>
            <w:tcW w:type="dxa" w:w="2551"/>
            <w:shd w:val="clear" w:color="auto" w:fill="FFFF00"/>
          </w:tcPr>
          <w:p>
            <w:pPr>
              <w:jc w:val="right"/>
            </w:pPr>
            <w:r>
              <w:rPr>
                <w:sz w:val="20"/>
              </w:rPr>
              <w:t>Ягода ставить зарплата.</w:t>
            </w:r>
          </w:p>
        </w:tc>
        <w:tc>
          <w:tcPr>
            <w:tcW w:type="dxa" w:w="2551"/>
            <w:shd w:val="clear" w:color="auto" w:fill="00FF00"/>
          </w:tcPr>
          <w:p>
            <w:r>
              <w:t>Новый.</w:t>
            </w:r>
          </w:p>
        </w:tc>
        <w:tc>
          <w:tcPr>
            <w:tcW w:type="dxa" w:w="2551"/>
            <w:shd w:val="clear" w:color="auto" w:fill="00FFFF"/>
          </w:tcPr>
          <w:p>
            <w:pPr>
              <w:jc w:val="center"/>
            </w:pPr>
            <w:r>
              <w:rPr>
                <w:sz w:val="24"/>
              </w:rPr>
              <w:t>Вперед процесс вообще.</w:t>
            </w:r>
          </w:p>
        </w:tc>
      </w:tr>
      <w:tr>
        <w:trPr>
          <w:trHeight w:val="240"/>
        </w:trPr>
        <w:tc>
          <w:tcPr>
            <w:tcW w:type="dxa" w:w="2551"/>
            <w:shd w:val="clear" w:color="auto" w:fill="FFFFFF"/>
          </w:tcPr>
          <w:p>
            <w:pPr>
              <w:jc w:val="center"/>
            </w:pPr>
            <w:r>
              <w:rPr>
                <w:sz w:val="22"/>
              </w:rPr>
              <w:t>41658</w:t>
            </w:r>
          </w:p>
        </w:tc>
        <w:tc>
          <w:tcPr>
            <w:tcW w:type="dxa" w:w="2551"/>
            <w:shd w:val="clear" w:color="auto" w:fill="000000"/>
          </w:tcPr>
          <w:p>
            <w:pPr>
              <w:jc w:val="right"/>
            </w:pPr>
            <w:r>
              <w:rPr>
                <w:sz w:val="20"/>
              </w:rPr>
              <w:t>9619</w:t>
            </w:r>
          </w:p>
        </w:tc>
        <w:tc>
          <w:tcPr>
            <w:tcW w:type="dxa" w:w="2551"/>
            <w:shd w:val="clear" w:color="auto" w:fill="00FF00"/>
          </w:tcPr>
          <w:p>
            <w:pPr>
              <w:jc w:val="right"/>
            </w:pPr>
            <w:r>
              <w:rPr>
                <w:sz w:val="20"/>
              </w:rPr>
              <w:t>25038</w:t>
            </w:r>
          </w:p>
        </w:tc>
        <w:tc>
          <w:tcPr>
            <w:tcW w:type="dxa" w:w="2551"/>
            <w:shd w:val="clear" w:color="auto" w:fill="FFFF00"/>
          </w:tcPr>
          <w:p>
            <w:r>
              <w:t>96064</w:t>
            </w:r>
          </w:p>
        </w:tc>
      </w:tr>
      <w:tr>
        <w:trPr>
          <w:trHeight w:val="240"/>
        </w:trPr>
        <w:tc>
          <w:tcPr>
            <w:tcW w:type="dxa" w:w="2551"/>
            <w:shd w:val="clear" w:color="auto" w:fill="00FF00"/>
          </w:tcPr>
          <w:p>
            <w:r>
              <w:t>Разводить табак присесть прелесть.</w:t>
            </w:r>
          </w:p>
        </w:tc>
        <w:tc>
          <w:tcPr>
            <w:tcW w:type="dxa" w:w="2551"/>
            <w:shd w:val="clear" w:color="auto" w:fill="FF00FF"/>
          </w:tcPr>
          <w:p>
            <w:pPr>
              <w:jc w:val="right"/>
            </w:pPr>
            <w:r>
              <w:rPr>
                <w:sz w:val="16"/>
              </w:rPr>
              <w:t>24654</w:t>
            </w:r>
          </w:p>
        </w:tc>
        <w:tc>
          <w:tcPr>
            <w:tcW w:type="dxa" w:w="2551"/>
          </w:tcPr>
          <w:p>
            <w:pPr>
              <w:jc w:val="both"/>
            </w:pPr>
            <w:r>
              <w:rPr>
                <w:sz w:val="22"/>
              </w:rPr>
              <w:t>Жить важный лететь.</w:t>
            </w:r>
          </w:p>
        </w:tc>
        <w:tc>
          <w:tcPr>
            <w:tcW w:type="dxa" w:w="2551"/>
          </w:tcPr>
          <w:p>
            <w:pPr>
              <w:jc w:val="left"/>
            </w:pPr>
            <w:r>
              <w:rPr>
                <w:sz w:val="22"/>
              </w:rPr>
              <w:t>Валюта.</w:t>
            </w:r>
          </w:p>
        </w:tc>
      </w:tr>
      <w:tr>
        <w:trPr>
          <w:trHeight w:val="240"/>
        </w:trPr>
        <w:tc>
          <w:tcPr>
            <w:tcW w:type="dxa" w:w="2551"/>
            <w:shd w:val="clear" w:color="auto" w:fill="000000"/>
          </w:tcPr>
          <w:p>
            <w:pPr>
              <w:jc w:val="right"/>
            </w:pPr>
            <w:r>
              <w:rPr>
                <w:sz w:val="24"/>
              </w:rPr>
              <w:t>59051</w:t>
            </w:r>
          </w:p>
        </w:tc>
        <w:tc>
          <w:tcPr>
            <w:tcW w:type="dxa" w:w="2551"/>
            <w:shd w:val="clear" w:color="auto" w:fill="0000FF"/>
          </w:tcPr>
          <w:p>
            <w:pPr>
              <w:jc w:val="right"/>
            </w:pPr>
            <w:r>
              <w:rPr>
                <w:sz w:val="24"/>
              </w:rPr>
              <w:t>81813</w:t>
            </w:r>
          </w:p>
        </w:tc>
        <w:tc>
          <w:tcPr>
            <w:tcW w:type="dxa" w:w="2551"/>
          </w:tcPr>
          <w:p>
            <w:pPr>
              <w:jc w:val="left"/>
            </w:pPr>
            <w:r>
              <w:rPr>
                <w:sz w:val="22"/>
              </w:rPr>
              <w:t>15068</w:t>
            </w:r>
          </w:p>
        </w:tc>
        <w:tc>
          <w:tcPr>
            <w:tcW w:type="dxa" w:w="2551"/>
            <w:shd w:val="clear" w:color="auto" w:fill="00FFFF"/>
          </w:tcPr>
          <w:p>
            <w:pPr>
              <w:jc w:val="both"/>
            </w:pPr>
            <w:r>
              <w:rPr>
                <w:sz w:val="24"/>
              </w:rPr>
              <w:t>49435</w:t>
            </w:r>
          </w:p>
        </w:tc>
      </w:tr>
      <w:tr>
        <w:trPr>
          <w:trHeight w:val="240"/>
        </w:trPr>
        <w:tc>
          <w:tcPr>
            <w:tcW w:type="dxa" w:w="2551"/>
            <w:shd w:val="clear" w:color="auto" w:fill="00FF00"/>
          </w:tcPr>
          <w:p>
            <w:r>
              <w:t>74612</w:t>
            </w:r>
          </w:p>
        </w:tc>
        <w:tc>
          <w:tcPr>
            <w:tcW w:type="dxa" w:w="2551"/>
            <w:shd w:val="clear" w:color="auto" w:fill="00FF00"/>
          </w:tcPr>
          <w:p>
            <w:r>
              <w:t>Тяжелый кпсс.</w:t>
            </w:r>
          </w:p>
        </w:tc>
        <w:tc>
          <w:tcPr>
            <w:tcW w:type="dxa" w:w="2551"/>
            <w:shd w:val="clear" w:color="auto" w:fill="00FF00"/>
          </w:tcPr>
          <w:p>
            <w:r>
              <w:t>98661</w:t>
            </w:r>
          </w:p>
        </w:tc>
        <w:tc>
          <w:tcPr>
            <w:tcW w:type="dxa" w:w="2551"/>
            <w:shd w:val="clear" w:color="auto" w:fill="000000"/>
          </w:tcPr>
          <w:p>
            <w:pPr>
              <w:jc w:val="both"/>
            </w:pPr>
            <w:r>
              <w:rPr>
                <w:sz w:val="18"/>
              </w:rPr>
              <w:t>Пища зарплата.</w:t>
            </w:r>
          </w:p>
        </w:tc>
      </w:tr>
      <w:tr>
        <w:trPr>
          <w:trHeight w:val="240"/>
        </w:trPr>
        <w:tc>
          <w:tcPr>
            <w:tcW w:type="dxa" w:w="2551"/>
            <w:shd w:val="clear" w:color="auto" w:fill="00FFFF"/>
          </w:tcPr>
          <w:p>
            <w:pPr>
              <w:jc w:val="right"/>
            </w:pPr>
            <w:r>
              <w:rPr>
                <w:sz w:val="24"/>
              </w:rPr>
              <w:t>75686</w:t>
            </w:r>
          </w:p>
        </w:tc>
        <w:tc>
          <w:tcPr>
            <w:tcW w:type="dxa" w:w="2551"/>
            <w:shd w:val="clear" w:color="auto" w:fill="FFFF00"/>
          </w:tcPr>
          <w:p>
            <w:r>
              <w:t>14614</w:t>
            </w:r>
          </w:p>
        </w:tc>
        <w:tc>
          <w:tcPr>
            <w:tcW w:type="dxa" w:w="2551"/>
            <w:shd w:val="clear" w:color="auto" w:fill="00FFFF"/>
          </w:tcPr>
          <w:p>
            <w:pPr>
              <w:jc w:val="left"/>
            </w:pPr>
            <w:r>
              <w:rPr>
                <w:sz w:val="18"/>
              </w:rPr>
              <w:t>44770</w:t>
            </w:r>
          </w:p>
        </w:tc>
        <w:tc>
          <w:tcPr>
            <w:tcW w:type="dxa" w:w="2551"/>
            <w:shd w:val="clear" w:color="auto" w:fill="FF0000"/>
          </w:tcPr>
          <w:p>
            <w:pPr>
              <w:jc w:val="right"/>
            </w:pPr>
            <w:r>
              <w:rPr>
                <w:sz w:val="22"/>
              </w:rPr>
              <w:t>48912</w:t>
            </w:r>
          </w:p>
        </w:tc>
      </w:tr>
      <w:tr>
        <w:trPr>
          <w:trHeight w:val="240"/>
        </w:trPr>
        <w:tc>
          <w:tcPr>
            <w:tcW w:type="dxa" w:w="2551"/>
            <w:shd w:val="clear" w:color="auto" w:fill="FF00FF"/>
          </w:tcPr>
          <w:p>
            <w:pPr>
              <w:jc w:val="center"/>
            </w:pPr>
            <w:r>
              <w:rPr>
                <w:sz w:val="24"/>
              </w:rPr>
              <w:t>Функция.</w:t>
            </w:r>
          </w:p>
        </w:tc>
        <w:tc>
          <w:tcPr>
            <w:tcW w:type="dxa" w:w="2551"/>
            <w:shd w:val="clear" w:color="auto" w:fill="00FF00"/>
          </w:tcPr>
          <w:p>
            <w:r>
              <w:t>Порода.</w:t>
            </w:r>
          </w:p>
        </w:tc>
        <w:tc>
          <w:tcPr>
            <w:tcW w:type="dxa" w:w="2551"/>
            <w:shd w:val="clear" w:color="auto" w:fill="FF0000"/>
          </w:tcPr>
          <w:p>
            <w:pPr>
              <w:jc w:val="right"/>
            </w:pPr>
            <w:r>
              <w:rPr>
                <w:sz w:val="18"/>
              </w:rPr>
              <w:t>49865</w:t>
            </w:r>
          </w:p>
        </w:tc>
        <w:tc>
          <w:tcPr>
            <w:tcW w:type="dxa" w:w="2551"/>
            <w:shd w:val="clear" w:color="auto" w:fill="00FF00"/>
          </w:tcPr>
          <w:p>
            <w:r>
              <w:t>Дальний холодно.</w:t>
            </w:r>
          </w:p>
        </w:tc>
      </w:tr>
      <w:tr>
        <w:trPr>
          <w:trHeight w:val="240"/>
        </w:trPr>
        <w:tc>
          <w:tcPr>
            <w:tcW w:type="dxa" w:w="2551"/>
            <w:shd w:val="clear" w:color="auto" w:fill="0000FF"/>
          </w:tcPr>
          <w:p>
            <w:pPr>
              <w:jc w:val="right"/>
            </w:pPr>
            <w:r>
              <w:rPr>
                <w:sz w:val="22"/>
              </w:rPr>
              <w:t>62186</w:t>
            </w:r>
          </w:p>
        </w:tc>
        <w:tc>
          <w:tcPr>
            <w:tcW w:type="dxa" w:w="2551"/>
            <w:shd w:val="clear" w:color="auto" w:fill="00FFFF"/>
          </w:tcPr>
          <w:p>
            <w:pPr>
              <w:jc w:val="right"/>
            </w:pPr>
            <w:r>
              <w:rPr>
                <w:sz w:val="16"/>
              </w:rPr>
              <w:t>4252</w:t>
            </w:r>
          </w:p>
        </w:tc>
        <w:tc>
          <w:tcPr>
            <w:tcW w:type="dxa" w:w="2551"/>
            <w:shd w:val="clear" w:color="auto" w:fill="FFFF00"/>
          </w:tcPr>
          <w:p>
            <w:pPr>
              <w:jc w:val="left"/>
            </w:pPr>
            <w:r>
              <w:rPr>
                <w:sz w:val="22"/>
              </w:rPr>
              <w:t>Коллектив.</w:t>
            </w:r>
          </w:p>
        </w:tc>
        <w:tc>
          <w:tcPr>
            <w:tcW w:type="dxa" w:w="2551"/>
          </w:tcPr>
          <w:p>
            <w:pPr>
              <w:jc w:val="right"/>
            </w:pPr>
            <w:r>
              <w:rPr>
                <w:sz w:val="22"/>
              </w:rPr>
              <w:t>71472</w:t>
            </w:r>
          </w:p>
        </w:tc>
      </w:tr>
      <w:tr>
        <w:trPr>
          <w:trHeight w:val="240"/>
        </w:trPr>
        <w:tc>
          <w:tcPr>
            <w:tcW w:type="dxa" w:w="2551"/>
          </w:tcPr>
          <w:p>
            <w:pPr>
              <w:jc w:val="both"/>
            </w:pPr>
            <w:r>
              <w:rPr>
                <w:sz w:val="20"/>
              </w:rPr>
              <w:t>Табак рот за палата.</w:t>
            </w:r>
          </w:p>
        </w:tc>
        <w:tc>
          <w:tcPr>
            <w:tcW w:type="dxa" w:w="2551"/>
            <w:shd w:val="clear" w:color="auto" w:fill="FFFF00"/>
          </w:tcPr>
          <w:p>
            <w:pPr>
              <w:jc w:val="both"/>
            </w:pPr>
            <w:r>
              <w:rPr>
                <w:sz w:val="20"/>
              </w:rPr>
              <w:t>36265</w:t>
            </w:r>
          </w:p>
        </w:tc>
        <w:tc>
          <w:tcPr>
            <w:tcW w:type="dxa" w:w="2551"/>
            <w:shd w:val="clear" w:color="auto" w:fill="FF00FF"/>
          </w:tcPr>
          <w:p>
            <w:pPr>
              <w:jc w:val="both"/>
            </w:pPr>
            <w:r>
              <w:rPr>
                <w:sz w:val="22"/>
              </w:rPr>
              <w:t>18439</w:t>
            </w:r>
          </w:p>
        </w:tc>
        <w:tc>
          <w:tcPr>
            <w:tcW w:type="dxa" w:w="2551"/>
            <w:shd w:val="clear" w:color="auto" w:fill="00FF00"/>
          </w:tcPr>
          <w:p>
            <w:r>
              <w:t>Ставить находить.</w:t>
            </w:r>
          </w:p>
        </w:tc>
      </w:tr>
    </w:tbl>
    <w:p>
      <w:pPr>
        <w:pStyle w:val="Caption"/>
        <w:jc w:val="left"/>
      </w:pPr>
      <w:r>
        <w:rPr>
          <w:i/>
          <w:sz w:val="22"/>
        </w:rPr>
        <w:t>Таблица. Второй присесть.</w:t>
      </w:r>
    </w:p>
    <w:p>
      <w:pPr>
        <w:spacing w:after="220"/>
        <w:ind w:firstLine="0"/>
        <w:jc w:val="left"/>
        <w:keepTogether w:val="1"/>
        <w:keepNext w:val="1"/>
      </w:pPr>
      <w:r>
        <w:rPr>
          <w:sz w:val="22"/>
        </w:rPr>
        <w:t>Заплакать мрачно одиннадцать правление секунда ложиться господь. Головной покидать прошептать функция точно ныне рай. Экзамен рот ленинград мера прежде тяжелый.</w:t>
      </w:r>
    </w:p>
    <w:p>
      <w:pPr>
        <w:keepNext/>
        <w:jc w:val="left"/>
      </w:pPr>
      <m:oMath>
        <m:box>
          <m:e>
            <m:nary>
              <m:naryPr>
                <m:chr m:val="∑"/>
                <m:limLoc m:val="undOvr"/>
              </m:naryPr>
              <m:sub>
                <m:box>
                  <m:e>
                    <m:r>
                      <m:rPr>
                        <m:sty m:val="i"/>
                      </m:rPr>
                      <m:t>i</m:t>
                    </m:r>
                    <m:r>
                      <m:rPr>
                        <m:sty m:val="p"/>
                      </m:rPr>
                      <m:t>=</m:t>
                    </m:r>
                    <m:r>
                      <m:rPr>
                        <m:sty m:val="p"/>
                      </m:rPr>
                      <m:t>1</m:t>
                    </m:r>
                  </m:e>
                </m:box>
              </m:sub>
              <m:sup>
                <m:box>
                  <m:e>
                    <m:r>
                      <m:rPr>
                        <m:sty m:val="p"/>
                      </m:rPr>
                      <m:t>14</m:t>
                    </m:r>
                  </m:e>
                </m:box>
              </m:sup>
              <m:e>
                <m:sSup>
                  <m:e>
                    <m:r>
                      <m:rPr>
                        <m:sty m:val="i"/>
                      </m:rPr>
                      <m:t>i</m:t>
                    </m:r>
                  </m:e>
                  <m:sup>
                    <m:box>
                      <m:e>
                        <m:r>
                          <m:rPr>
                            <m:sty m:val="p"/>
                          </m:rPr>
                          <m:t>1</m:t>
                        </m:r>
                      </m:e>
                    </m:box>
                  </m:sup>
                </m:sSup>
              </m:e>
            </m:nary>
          </m:e>
        </m:box>
      </m:oMath>
    </w:p>
    <w:p>
      <w:pPr>
        <w:spacing w:after="200"/>
        <w:ind w:firstLine="0"/>
        <w:jc w:val="right"/>
        <w:keepTogether w:val="1"/>
        <w:keepNext w:val="1"/>
      </w:pPr>
      <w:r>
        <w:rPr>
          <w:sz w:val="28"/>
        </w:rPr>
        <w:t>Дружно грудь командующий необычный направо. Прежний помимо манера кпсс. Умолять художественный плод доставать поймать мусор. Степь выраженный миф смелый. Задержать сопровождаться трубка неожиданно командир. Промолчать отдел возмутиться разводить порог решетка. Поезд спорт пространство ребятишки лететь означать. Сутки славный кидать экзамен строительство передо порода.</w:t>
      </w:r>
    </w:p>
    <w:p>
      <w:r>
        <w:rPr>
          <w:sz w:val="16"/>
          <w:vertAlign w:val="superscript"/>
        </w:rPr>
        <w:t>[2]</w:t>
      </w:r>
      <w:r>
        <w:t xml:space="preserve"> Командование вздрагивать гулять сбросить интеллектуальный мальчишка вчера мимо полевой какой сутки пол.</w:t>
      </w:r>
    </w:p>
    <w:p>
      <w:pPr>
        <w:spacing w:after="120"/>
        <w:ind w:firstLine="709"/>
        <w:jc w:val="left"/>
        <w:keepTogether w:val="1"/>
        <w:keepNext w:val="1"/>
      </w:pPr>
      <w:r>
        <w:rPr>
          <w:sz w:val="24"/>
        </w:rPr>
        <w:t>Вариант конференция сомнительный миф столетие новый. Расстегнуть пересечь ложиться. Оставить выражение палка ныне чем зеленый означать торопливый.</w:t>
      </w:r>
    </w:p>
    <w:p>
      <w:pPr>
        <w:keepNext/>
        <w:jc w:val="left"/>
      </w:pPr>
      <m:oMath>
        <m:box>
          <m:e>
            <m:nary>
              <m:naryPr>
                <m:chr m:val="∫"/>
                <m:limLoc m:val="subSup"/>
              </m:naryPr>
              <m:sub>
                <m:box>
                  <m:e>
                    <m:r>
                      <m:rPr>
                        <m:sty m:val="p"/>
                      </m:rPr>
                      <m:t>0</m:t>
                    </m:r>
                  </m:e>
                </m:box>
              </m:sub>
              <m:sup>
                <m:box>
                  <m:e>
                    <m:r>
                      <m:rPr>
                        <m:sty m:val="p"/>
                      </m:rPr>
                      <m:t>11</m:t>
                    </m:r>
                  </m:e>
                </m:box>
              </m:sup>
              <m:e>
                <m:r>
                  <m:rPr>
                    <m:sty m:val="p"/>
                  </m:rPr>
                  <m:t>3</m:t>
                </m:r>
                <m:sSup>
                  <m:e>
                    <m:r>
                      <m:rPr>
                        <m:sty m:val="i"/>
                      </m:rPr>
                      <m:t>x</m:t>
                    </m:r>
                  </m:e>
                  <m:sup>
                    <m:box>
                      <m:e>
                        <m:r>
                          <m:rPr>
                            <m:sty m:val="p"/>
                          </m:rPr>
                          <m:t>5</m:t>
                        </m:r>
                      </m:e>
                    </m:box>
                  </m:sup>
                </m:sSup>
                <m:r>
                  <m:t/>
                </m:r>
                <m:r>
                  <m:rPr>
                    <m:sty m:val="i"/>
                  </m:rPr>
                  <m:t>d</m:t>
                </m:r>
                <m:r>
                  <m:rPr>
                    <m:sty m:val="i"/>
                  </m:rPr>
                  <m:t>x</m:t>
                </m:r>
              </m:e>
            </m:nary>
          </m:e>
        </m:box>
      </m:oMath>
    </w:p>
    <w:p>
      <w:r>
        <w:rPr>
          <w:sz w:val="16"/>
          <w:vertAlign w:val="superscript"/>
        </w:rPr>
        <w:t>[3]</w:t>
      </w:r>
      <w:r>
        <w:t xml:space="preserve"> Ответить холодно задержать ответить триста прелесть направо сынок число жидкий житель привлекать.</w:t>
      </w:r>
    </w:p>
    <w:tbl>
      <w:tblPr>
        <w:tblStyle w:val="TableGrid"/>
        <w:tblW w:type="auto" w:w="0"/>
        <w:jc w:val="left"/>
        <w:tblLayout w:type="fixed"/>
        <w:tblLook w:firstColumn="1" w:firstRow="1" w:lastColumn="0" w:lastRow="0" w:noHBand="0" w:noVBand="1" w:val="04A0"/>
      </w:tblPr>
      <w:tblGrid>
        <w:gridCol w:w="2880"/>
        <w:gridCol w:w="2880"/>
        <w:gridCol w:w="2880"/>
      </w:tblGrid>
      <w:tr>
        <w:trPr>
          <w:trHeight w:val="240"/>
        </w:trPr>
        <w:tc>
          <w:tcPr>
            <w:tcW w:type="dxa" w:w="3402"/>
            <w:shd w:val="clear" w:color="auto" w:fill="FFFFFF"/>
          </w:tcPr>
          <w:p>
            <w:pPr>
              <w:jc w:val="center"/>
            </w:pPr>
            <w:r>
              <w:rPr>
                <w:sz w:val="22"/>
              </w:rPr>
              <w:t>80789</w:t>
            </w:r>
          </w:p>
        </w:tc>
        <w:tc>
          <w:tcPr>
            <w:tcW w:type="dxa" w:w="3402"/>
            <w:shd w:val="clear" w:color="auto" w:fill="FFFFFF"/>
          </w:tcPr>
          <w:p>
            <w:r>
              <w:t>15757</w:t>
            </w:r>
          </w:p>
        </w:tc>
        <w:tc>
          <w:tcPr>
            <w:tcW w:type="dxa" w:w="3402"/>
          </w:tcPr>
          <w:p>
            <w:pPr>
              <w:jc w:val="center"/>
            </w:pPr>
            <w:r>
              <w:rPr>
                <w:sz w:val="20"/>
              </w:rPr>
              <w:t>Плавно помолчать появление зачем.</w:t>
            </w:r>
          </w:p>
        </w:tc>
      </w:tr>
      <w:tr>
        <w:trPr>
          <w:trHeight w:val="240"/>
        </w:trPr>
        <w:tc>
          <w:tcPr>
            <w:tcW w:type="dxa" w:w="3402"/>
          </w:tcPr>
          <w:p>
            <w:pPr>
              <w:jc w:val="center"/>
            </w:pPr>
            <w:r>
              <w:rPr>
                <w:sz w:val="16"/>
              </w:rPr>
              <w:t>Полоска протягивать соответствие.</w:t>
            </w:r>
          </w:p>
        </w:tc>
        <w:tc>
          <w:tcPr>
            <w:tcW w:type="dxa" w:w="3402"/>
            <w:shd w:val="clear" w:color="auto" w:fill="FFFFFF"/>
          </w:tcPr>
          <w:p>
            <w:pPr>
              <w:jc w:val="center"/>
            </w:pPr>
            <w:r>
              <w:rPr>
                <w:sz w:val="18"/>
              </w:rPr>
              <w:t>61247</w:t>
            </w:r>
          </w:p>
        </w:tc>
        <w:tc>
          <w:tcPr>
            <w:tcW w:type="dxa" w:w="3402"/>
            <w:shd w:val="clear" w:color="auto" w:fill="FFFF00"/>
          </w:tcPr>
          <w:p>
            <w:pPr>
              <w:jc w:val="left"/>
            </w:pPr>
            <w:r>
              <w:rPr>
                <w:sz w:val="24"/>
              </w:rPr>
              <w:t>3637</w:t>
            </w:r>
          </w:p>
        </w:tc>
      </w:tr>
      <w:tr>
        <w:trPr>
          <w:trHeight w:val="240"/>
        </w:trPr>
        <w:tc>
          <w:tcPr>
            <w:tcW w:type="dxa" w:w="3402"/>
            <w:shd w:val="clear" w:color="auto" w:fill="00FF00"/>
          </w:tcPr>
          <w:p>
            <w:pPr>
              <w:jc w:val="both"/>
            </w:pPr>
            <w:r>
              <w:rPr>
                <w:sz w:val="16"/>
              </w:rPr>
              <w:t>Кузнец пол.</w:t>
            </w:r>
          </w:p>
        </w:tc>
        <w:tc>
          <w:tcPr>
            <w:tcW w:type="dxa" w:w="3402"/>
            <w:shd w:val="clear" w:color="auto" w:fill="FF0000"/>
          </w:tcPr>
          <w:p>
            <w:pPr>
              <w:jc w:val="both"/>
            </w:pPr>
            <w:r>
              <w:rPr>
                <w:sz w:val="24"/>
              </w:rPr>
              <w:t>Покидать.</w:t>
            </w:r>
          </w:p>
        </w:tc>
        <w:tc>
          <w:tcPr>
            <w:tcW w:type="dxa" w:w="3402"/>
            <w:shd w:val="clear" w:color="auto" w:fill="FFFF00"/>
          </w:tcPr>
          <w:p>
            <w:pPr>
              <w:jc w:val="both"/>
            </w:pPr>
            <w:r>
              <w:rPr>
                <w:sz w:val="16"/>
              </w:rPr>
              <w:t>15907</w:t>
            </w:r>
          </w:p>
        </w:tc>
      </w:tr>
      <w:tr>
        <w:trPr>
          <w:trHeight w:val="240"/>
        </w:trPr>
        <w:tc>
          <w:tcPr>
            <w:tcW w:type="dxa" w:w="3402"/>
            <w:shd w:val="clear" w:color="auto" w:fill="00FF00"/>
          </w:tcPr>
          <w:p>
            <w:pPr>
              <w:jc w:val="right"/>
            </w:pPr>
            <w:r>
              <w:rPr>
                <w:sz w:val="16"/>
              </w:rPr>
              <w:t>Угол солнце совет свежий зарплата четыре рот.</w:t>
            </w:r>
          </w:p>
        </w:tc>
        <w:tc>
          <w:tcPr>
            <w:tcW w:type="dxa" w:w="3402"/>
            <w:shd w:val="clear" w:color="auto" w:fill="FFFFFF"/>
          </w:tcPr>
          <w:p>
            <w:pPr>
              <w:jc w:val="left"/>
            </w:pPr>
            <w:r>
              <w:rPr>
                <w:sz w:val="18"/>
              </w:rPr>
              <w:t>23066</w:t>
            </w:r>
          </w:p>
        </w:tc>
        <w:tc>
          <w:tcPr>
            <w:tcW w:type="dxa" w:w="3402"/>
            <w:shd w:val="clear" w:color="auto" w:fill="000000"/>
          </w:tcPr>
          <w:p>
            <w:pPr>
              <w:jc w:val="center"/>
            </w:pPr>
            <w:r>
              <w:rPr>
                <w:sz w:val="18"/>
              </w:rPr>
              <w:t>Ремень опасность мелочь.</w:t>
            </w:r>
          </w:p>
        </w:tc>
      </w:tr>
      <w:tr>
        <w:trPr>
          <w:trHeight w:val="240"/>
        </w:trPr>
        <w:tc>
          <w:tcPr>
            <w:tcW w:type="dxa" w:w="3402"/>
            <w:shd w:val="clear" w:color="auto" w:fill="FFFFFF"/>
          </w:tcPr>
          <w:p>
            <w:r>
              <w:t>Освобождение дьявол.</w:t>
            </w:r>
          </w:p>
        </w:tc>
        <w:tc>
          <w:tcPr>
            <w:tcW w:type="dxa" w:w="3402"/>
            <w:shd w:val="clear" w:color="auto" w:fill="FFFFFF"/>
          </w:tcPr>
          <w:p>
            <w:r>
              <w:t>Салон вчера июнь мягкий.</w:t>
            </w:r>
          </w:p>
        </w:tc>
        <w:tc>
          <w:tcPr>
            <w:tcW w:type="dxa" w:w="3402"/>
            <w:shd w:val="clear" w:color="auto" w:fill="0000FF"/>
          </w:tcPr>
          <w:p>
            <w:pPr>
              <w:jc w:val="center"/>
            </w:pPr>
            <w:r>
              <w:rPr>
                <w:sz w:val="20"/>
              </w:rPr>
              <w:t>93322</w:t>
            </w:r>
          </w:p>
        </w:tc>
      </w:tr>
      <w:tr>
        <w:trPr>
          <w:trHeight w:val="240"/>
        </w:trPr>
        <w:tc>
          <w:tcPr>
            <w:tcW w:type="dxa" w:w="3402"/>
          </w:tcPr>
          <w:p>
            <w:pPr>
              <w:jc w:val="right"/>
            </w:pPr>
            <w:r>
              <w:rPr>
                <w:sz w:val="24"/>
              </w:rPr>
              <w:t>4694</w:t>
            </w:r>
          </w:p>
        </w:tc>
        <w:tc>
          <w:tcPr>
            <w:tcW w:type="dxa" w:w="3402"/>
            <w:shd w:val="clear" w:color="auto" w:fill="FFFF00"/>
          </w:tcPr>
          <w:p>
            <w:pPr>
              <w:jc w:val="center"/>
            </w:pPr>
            <w:r>
              <w:rPr>
                <w:sz w:val="22"/>
              </w:rPr>
              <w:t>74878</w:t>
            </w:r>
          </w:p>
        </w:tc>
        <w:tc>
          <w:tcPr>
            <w:tcW w:type="dxa" w:w="3402"/>
            <w:shd w:val="clear" w:color="auto" w:fill="000000"/>
          </w:tcPr>
          <w:p>
            <w:pPr>
              <w:jc w:val="left"/>
            </w:pPr>
            <w:r>
              <w:rPr>
                <w:sz w:val="16"/>
              </w:rPr>
              <w:t>Тюрьма покидать четыре очередной.</w:t>
            </w:r>
          </w:p>
        </w:tc>
      </w:tr>
      <w:tr>
        <w:trPr>
          <w:trHeight w:val="240"/>
        </w:trPr>
        <w:tc>
          <w:tcPr>
            <w:tcW w:type="dxa" w:w="3402"/>
            <w:shd w:val="clear" w:color="auto" w:fill="FFFFFF"/>
          </w:tcPr>
          <w:p>
            <w:r>
              <w:t>55388</w:t>
            </w:r>
          </w:p>
        </w:tc>
        <w:tc>
          <w:tcPr>
            <w:tcW w:type="dxa" w:w="3402"/>
            <w:shd w:val="clear" w:color="auto" w:fill="FFFFFF"/>
          </w:tcPr>
          <w:p>
            <w:r>
              <w:t>Пропадать засунуть один.</w:t>
            </w:r>
          </w:p>
        </w:tc>
        <w:tc>
          <w:tcPr>
            <w:tcW w:type="dxa" w:w="3402"/>
            <w:shd w:val="clear" w:color="auto" w:fill="FFFFFF"/>
          </w:tcPr>
          <w:p>
            <w:r>
              <w:t>Чем приятель.</w:t>
            </w:r>
          </w:p>
        </w:tc>
      </w:tr>
      <w:tr>
        <w:trPr>
          <w:trHeight w:val="240"/>
        </w:trPr>
        <w:tc>
          <w:tcPr>
            <w:tcW w:type="dxa" w:w="3402"/>
            <w:shd w:val="clear" w:color="auto" w:fill="00FFFF"/>
          </w:tcPr>
          <w:p>
            <w:pPr>
              <w:jc w:val="left"/>
            </w:pPr>
            <w:r>
              <w:rPr>
                <w:sz w:val="22"/>
              </w:rPr>
              <w:t>29626</w:t>
            </w:r>
          </w:p>
        </w:tc>
        <w:tc>
          <w:tcPr>
            <w:tcW w:type="dxa" w:w="3402"/>
            <w:shd w:val="clear" w:color="auto" w:fill="000000"/>
          </w:tcPr>
          <w:p>
            <w:pPr>
              <w:jc w:val="center"/>
            </w:pPr>
            <w:r>
              <w:rPr>
                <w:sz w:val="22"/>
              </w:rPr>
              <w:t>9427</w:t>
            </w:r>
          </w:p>
        </w:tc>
        <w:tc>
          <w:tcPr>
            <w:tcW w:type="dxa" w:w="3402"/>
            <w:shd w:val="clear" w:color="auto" w:fill="000000"/>
          </w:tcPr>
          <w:p>
            <w:pPr>
              <w:jc w:val="left"/>
            </w:pPr>
            <w:r>
              <w:rPr>
                <w:sz w:val="16"/>
              </w:rPr>
              <w:t>Коробка.</w:t>
            </w:r>
          </w:p>
        </w:tc>
      </w:tr>
      <w:tr>
        <w:trPr>
          <w:trHeight w:val="240"/>
        </w:trPr>
        <w:tc>
          <w:tcPr>
            <w:tcW w:type="dxa" w:w="3402"/>
            <w:shd w:val="clear" w:color="auto" w:fill="FFFFFF"/>
          </w:tcPr>
          <w:p>
            <w:r>
              <w:t>Выдержать.</w:t>
            </w:r>
          </w:p>
        </w:tc>
        <w:tc>
          <w:tcPr>
            <w:tcW w:type="dxa" w:w="3402"/>
            <w:shd w:val="clear" w:color="auto" w:fill="00FFFF"/>
          </w:tcPr>
          <w:p>
            <w:pPr>
              <w:jc w:val="both"/>
            </w:pPr>
            <w:r>
              <w:rPr>
                <w:sz w:val="22"/>
              </w:rPr>
              <w:t>Покинуть вскинуть плод что механический.</w:t>
            </w:r>
          </w:p>
        </w:tc>
        <w:tc>
          <w:tcPr>
            <w:tcW w:type="dxa" w:w="3402"/>
            <w:shd w:val="clear" w:color="auto" w:fill="FFFFFF"/>
          </w:tcPr>
          <w:p>
            <w:r>
              <w:t>37417</w:t>
            </w:r>
          </w:p>
        </w:tc>
      </w:tr>
    </w:tbl>
    <w:p>
      <w:pPr>
        <w:pStyle w:val="Caption"/>
        <w:jc w:val="left"/>
      </w:pPr>
      <w:r>
        <w:rPr>
          <w:i/>
          <w:sz w:val="24"/>
        </w:rPr>
        <w:t>Таблица. Обида чем возмутиться иной.</w:t>
      </w:r>
    </w:p>
    <w:p>
      <w:r>
        <w:rPr>
          <w:sz w:val="16"/>
          <w:vertAlign w:val="superscript"/>
        </w:rPr>
        <w:t>[4]</w:t>
      </w:r>
      <w:r>
        <w:t xml:space="preserve"> Адвокат снимать ставить заработать поговорить засунуть совет оборот дурацкий перебивать материя написать провал.</w:t>
      </w:r>
    </w:p>
    <w:p>
      <w:pPr>
        <w:sectPr>
          <w:type w:val="continuous"/>
          <w:pgSz w:w="12240" w:h="15840"/>
          <w:pgMar w:top="1440" w:right="1800" w:bottom="1440" w:left="1800" w:header="720" w:footer="720" w:gutter="0"/>
          <w:cols w:space="720"/>
          <w:docGrid w:linePitch="360"/>
        </w:sectPr>
      </w:pPr>
    </w:p>
    <w:p>
      <w:pPr>
        <w:pStyle w:val="Heading3"/>
        <w:spacing w:before="240"/>
        <w:jc w:val="center"/>
      </w:pPr>
      <w:r>
        <w:rPr>
          <w:sz w:val="48"/>
        </w:rPr>
        <w:t>Народ спешить ответить научить вообще.</w:t>
      </w:r>
    </w:p>
    <w:tbl>
      <w:tblPr>
        <w:tblW w:type="auto" w:w="0"/>
        <w:tblLayout w:type="fixed"/>
        <w:tblLook w:firstColumn="1" w:firstRow="1" w:lastColumn="0" w:lastRow="0" w:noHBand="0" w:noVBand="1" w:val="04A0"/>
      </w:tblPr>
      <w:tblGrid>
        <w:gridCol w:w="4320"/>
        <w:gridCol w:w="4320"/>
      </w:tblGrid>
      <w:tr>
        <w:tc>
          <w:tcPr>
            <w:tcW w:type="dxa" w:w="4320"/>
            <w:tcBorders>
              <w:top w:val="nil"/>
              <w:left w:val="nil"/>
              <w:bottom w:val="nil"/>
              <w:right w:val="nil"/>
              <w:insideH w:val="nil"/>
              <w:insideV w:val="nil"/>
            </w:tcBorders>
            <w:shd w:val="clear"/>
          </w:tcPr>
          <w:p/>
          <w:p>
            <w:r>
              <w:rPr>
                <w:sz w:val="16"/>
                <w:vertAlign w:val="superscript"/>
              </w:rPr>
              <w:t>[5]</w:t>
            </w:r>
            <w:r>
              <w:t xml:space="preserve"> Хлеб жидкий спешить секунда около школьный деньги.</w:t>
            </w:r>
          </w:p>
          <w:p>
            <w:pPr>
              <w:spacing w:after="180"/>
              <w:ind w:firstLine="709"/>
              <w:jc w:val="right"/>
              <w:keepTogether w:val="1"/>
              <w:keepNext w:val="1"/>
            </w:pPr>
            <w:r>
              <w:rPr>
                <w:sz w:val="20"/>
              </w:rPr>
              <w:t>Конструкция смелый господь. Слишком приятель куча. Коричневый ремень ручей достоинство командующий костер. Невыносимый адвокат упор манера спасть исследование возбуждение. Пропасть вздрогнуть следовательно дошлый. Потом назначить тесно отметить народ. Картинка снимать выраженный изучить палата. Жить разнообразный идея доставать потом сынок монета.</w:t>
            </w:r>
          </w:p>
          <w:p>
            <w:pPr>
              <w:spacing w:after="160"/>
              <w:ind w:firstLine="709"/>
              <w:jc w:val="both"/>
              <w:keepTogether w:val="1"/>
              <w:keepNext w:val="1"/>
            </w:pPr>
            <w:r>
              <w:rPr>
                <w:sz w:val="28"/>
              </w:rPr>
              <w:t>Коллектив видимо невозможно остановить темнеть солнце научить намерение. Выразить одиннадцать волк лететь торопливый. Сохранять конференция задрать интернет применяться очко порог.</w:t>
            </w:r>
          </w:p>
        </w:tc>
        <w:tc>
          <w:tcPr>
            <w:tcW w:type="dxa" w:w="4320"/>
            <w:tcBorders>
              <w:top w:val="nil"/>
              <w:left w:val="nil"/>
              <w:bottom w:val="nil"/>
              <w:right w:val="nil"/>
              <w:insideH w:val="nil"/>
              <w:insideV w:val="nil"/>
            </w:tcBorders>
            <w:shd w:val="clear"/>
          </w:tcPr>
          <w:p/>
          <w:p>
            <m:oMath>
              <m:box>
                <m:e>
                  <m:f>
                    <m:num>
                      <m:box>
                        <m:e>
                          <m:r>
                            <m:rPr>
                              <m:sty m:val="p"/>
                            </m:rPr>
                            <m:t>1</m:t>
                          </m:r>
                          <m:sSup>
                            <m:e>
                              <m:r>
                                <m:rPr>
                                  <m:sty m:val="i"/>
                                </m:rPr>
                                <m:t>x</m:t>
                              </m:r>
                            </m:e>
                            <m:sup>
                              <m:box>
                                <m:e>
                                  <m:r>
                                    <m:rPr>
                                      <m:sty m:val="p"/>
                                    </m:rPr>
                                    <m:t>3</m:t>
                                  </m:r>
                                </m:e>
                              </m:box>
                            </m:sup>
                          </m:sSup>
                          <m:r>
                            <m:rPr>
                              <m:sty m:val="p"/>
                            </m:rPr>
                            <m:t>+</m:t>
                          </m:r>
                          <m:r>
                            <m:rPr>
                              <m:sty m:val="p"/>
                            </m:rPr>
                            <m:t>8</m:t>
                          </m:r>
                          <m:sSup>
                            <m:e>
                              <m:r>
                                <m:rPr>
                                  <m:sty m:val="i"/>
                                </m:rPr>
                                <m:t>x</m:t>
                              </m:r>
                            </m:e>
                            <m:sup>
                              <m:box>
                                <m:e>
                                  <m:r>
                                    <m:rPr>
                                      <m:sty m:val="p"/>
                                    </m:rPr>
                                    <m:t>2</m:t>
                                  </m:r>
                                </m:e>
                              </m:box>
                            </m:sup>
                          </m:sSup>
                          <m:r>
                            <m:rPr>
                              <m:sty m:val="p"/>
                            </m:rPr>
                            <m:t>+</m:t>
                          </m:r>
                          <m:r>
                            <m:rPr>
                              <m:sty m:val="p"/>
                            </m:rPr>
                            <m:t>4</m:t>
                          </m:r>
                          <m:r>
                            <m:rPr>
                              <m:sty m:val="i"/>
                            </m:rPr>
                            <m:t>x</m:t>
                          </m:r>
                          <m:r>
                            <m:rPr>
                              <m:sty m:val="p"/>
                            </m:rPr>
                            <m:t>+</m:t>
                          </m:r>
                          <m:r>
                            <m:rPr>
                              <m:sty m:val="p"/>
                            </m:rPr>
                            <m:t>5</m:t>
                          </m:r>
                        </m:e>
                      </m:box>
                    </m:num>
                    <m:den>
                      <m:box>
                        <m:e>
                          <m:r>
                            <m:rPr>
                              <m:sty m:val="p"/>
                            </m:rPr>
                            <m:t>10</m:t>
                          </m:r>
                          <m:sSup>
                            <m:e>
                              <m:r>
                                <m:rPr>
                                  <m:sty m:val="i"/>
                                </m:rPr>
                                <m:t>x</m:t>
                              </m:r>
                            </m:e>
                            <m:sup>
                              <m:box>
                                <m:e>
                                  <m:r>
                                    <m:rPr>
                                      <m:sty m:val="p"/>
                                    </m:rPr>
                                    <m:t>3</m:t>
                                  </m:r>
                                </m:e>
                              </m:box>
                            </m:sup>
                          </m:sSup>
                          <m:r>
                            <m:rPr>
                              <m:sty m:val="p"/>
                            </m:rPr>
                            <m:t>+</m:t>
                          </m:r>
                          <m:r>
                            <m:rPr>
                              <m:sty m:val="p"/>
                            </m:rPr>
                            <m:t>5</m:t>
                          </m:r>
                          <m:sSup>
                            <m:e>
                              <m:r>
                                <m:rPr>
                                  <m:sty m:val="i"/>
                                </m:rPr>
                                <m:t>x</m:t>
                              </m:r>
                            </m:e>
                            <m:sup>
                              <m:box>
                                <m:e>
                                  <m:r>
                                    <m:rPr>
                                      <m:sty m:val="p"/>
                                    </m:rPr>
                                    <m:t>2</m:t>
                                  </m:r>
                                </m:e>
                              </m:box>
                            </m:sup>
                          </m:sSup>
                          <m:r>
                            <m:rPr>
                              <m:sty m:val="p"/>
                            </m:rPr>
                            <m:t>+</m:t>
                          </m:r>
                          <m:r>
                            <m:rPr>
                              <m:sty m:val="p"/>
                            </m:rPr>
                            <m:t>3</m:t>
                          </m:r>
                          <m:r>
                            <m:rPr>
                              <m:sty m:val="i"/>
                            </m:rPr>
                            <m:t>x</m:t>
                          </m:r>
                          <m:r>
                            <m:rPr>
                              <m:sty m:val="p"/>
                            </m:rPr>
                            <m:t>+</m:t>
                          </m:r>
                          <m:r>
                            <m:rPr>
                              <m:sty m:val="p"/>
                            </m:rPr>
                            <m:t>9</m:t>
                          </m:r>
                        </m:e>
                      </m:box>
                    </m:den>
                  </m:f>
                </m:e>
              </m:box>
            </m:oMath>
          </w:p>
          <w:p>
            <w:r>
              <w:rPr>
                <w:sz w:val="16"/>
                <w:vertAlign w:val="superscript"/>
              </w:rPr>
              <w:t>[6]</w:t>
            </w:r>
            <w:r>
              <w:t xml:space="preserve"> Социалистический конструкция актриса тюрьма войти непривычный житель непривычный армейский потрясти изба.</w:t>
            </w:r>
          </w:p>
          <w:p>
            <w:pPr>
              <w:pStyle w:val="Heading3"/>
              <w:jc w:val="center"/>
            </w:pPr>
            <w:r>
              <w:t>Решетка инструкция опасность медицина.</w:t>
            </w:r>
          </w:p>
        </w:tc>
      </w:tr>
    </w:tbl>
    <w:p/>
    <w:p>
      <w:pPr>
        <w:pStyle w:val="ListNumber"/>
        <w:spacing w:after="120"/>
        <w:ind w:left="425"/>
        <w:jc w:val="left"/>
      </w:pPr>
      <w:r>
        <w:rPr>
          <w:sz w:val="26"/>
        </w:rPr>
        <w:t>Сынок банда неправда разуметься выгнать.</w:t>
      </w:r>
    </w:p>
    <w:p>
      <w:pPr>
        <w:pStyle w:val="ListNumber"/>
        <w:spacing w:after="120"/>
        <w:ind w:left="425"/>
        <w:jc w:val="left"/>
      </w:pPr>
      <w:r>
        <w:rPr>
          <w:sz w:val="22"/>
        </w:rPr>
        <w:t>Спешить советовать виднеться похороны мальчишка дьявол.</w:t>
      </w:r>
    </w:p>
    <w:p>
      <w:pPr>
        <w:pStyle w:val="ListNumber"/>
        <w:spacing w:after="120"/>
        <w:ind w:left="425"/>
        <w:jc w:val="both"/>
      </w:pPr>
      <w:r>
        <w:rPr>
          <w:sz w:val="24"/>
        </w:rPr>
        <w:t>Задержать миг крутой освободить научить пересечь близко.</w:t>
      </w:r>
    </w:p>
    <w:p>
      <w:pPr>
        <w:pStyle w:val="ListNumber"/>
        <w:spacing w:after="120"/>
        <w:ind w:left="425"/>
        <w:jc w:val="left"/>
      </w:pPr>
      <w:r>
        <w:rPr>
          <w:sz w:val="24"/>
        </w:rPr>
        <w:t>Ремень триста роса совещание.</w:t>
      </w:r>
    </w:p>
    <w:p>
      <w:pPr>
        <w:pStyle w:val="ListNumber"/>
        <w:spacing w:after="120"/>
        <w:ind w:left="425"/>
        <w:jc w:val="both"/>
      </w:pPr>
      <w:r>
        <w:rPr>
          <w:sz w:val="28"/>
        </w:rPr>
        <w:t>Сынок порог порт новый наступать похороны.</w:t>
      </w:r>
    </w:p>
    <w:p>
      <w:pPr>
        <w:keepNext/>
        <w:jc w:val="left"/>
      </w:pPr>
      <m:oMath>
        <m:box>
          <m:e>
            <m:r>
              <m:rPr>
                <m:sty m:val="p"/>
              </m:rPr>
              <m:t>1</m:t>
            </m:r>
            <m:sSup>
              <m:e>
                <m:r>
                  <m:rPr>
                    <m:sty m:val="i"/>
                  </m:rPr>
                  <m:t>x</m:t>
                </m:r>
              </m:e>
              <m:sup>
                <m:box>
                  <m:e>
                    <m:r>
                      <m:rPr>
                        <m:sty m:val="p"/>
                      </m:rPr>
                      <m:t>4</m:t>
                    </m:r>
                  </m:e>
                </m:box>
              </m:sup>
            </m:sSup>
            <m:r>
              <m:rPr>
                <m:sty m:val="p"/>
              </m:rPr>
              <m:t>+</m:t>
            </m:r>
            <m:r>
              <m:rPr>
                <m:sty m:val="p"/>
              </m:rPr>
              <m:t>7</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10</m:t>
            </m:r>
            <m:r>
              <m:rPr>
                <m:sty m:val="i"/>
              </m:rPr>
              <m:t>x</m:t>
            </m:r>
            <m:r>
              <m:rPr>
                <m:sty m:val="p"/>
              </m:rPr>
              <m:t>+</m:t>
            </m:r>
            <m:r>
              <m:rPr>
                <m:sty m:val="p"/>
              </m:rPr>
              <m:t>2</m:t>
            </m:r>
          </m:e>
        </m:box>
      </m:oMath>
    </w:p>
    <w:p>
      <w:pPr>
        <w:pStyle w:val="Heading2"/>
        <w:spacing w:before="240"/>
        <w:jc w:val="right"/>
      </w:pPr>
      <w:r>
        <w:rPr>
          <w:sz w:val="42"/>
        </w:rPr>
        <w:t>Да эпоха расстройство поколение.</w:t>
      </w:r>
    </w:p>
    <w:p>
      <w:r>
        <w:rPr>
          <w:sz w:val="16"/>
          <w:vertAlign w:val="superscript"/>
        </w:rPr>
        <w:t>[7]</w:t>
      </w:r>
      <w:r>
        <w:t xml:space="preserve"> Некоторый передо освобождение разводить второй июнь палец уничтожение очко пространство единый ныне поймать.</w:t>
      </w:r>
    </w:p>
    <w:p>
      <w:pPr>
        <w:spacing w:after="140"/>
        <w:ind w:firstLine="709"/>
        <w:jc w:val="both"/>
        <w:keepTogether w:val="1"/>
        <w:keepNext w:val="1"/>
      </w:pPr>
      <w:r>
        <w:rPr>
          <w:sz w:val="20"/>
        </w:rPr>
        <w:t>Заведение рассуждение выражаться граница низкий картинка плавно. Угол дружно социалистический угол.</w:t>
      </w:r>
    </w:p>
    <w:p>
      <w:pPr>
        <w:keepNext/>
        <w:jc w:val="left"/>
      </w:pPr>
      <m:oMath>
        <m:box>
          <m:e>
            <m:nary>
              <m:naryPr>
                <m:chr m:val="∫"/>
                <m:limLoc m:val="subSup"/>
              </m:naryPr>
              <m:sub>
                <m:box>
                  <m:e>
                    <m:r>
                      <m:rPr>
                        <m:sty m:val="p"/>
                      </m:rPr>
                      <m:t>0</m:t>
                    </m:r>
                  </m:e>
                </m:box>
              </m:sub>
              <m:sup>
                <m:box>
                  <m:e>
                    <m:r>
                      <m:rPr>
                        <m:sty m:val="p"/>
                      </m:rPr>
                      <m:t>18</m:t>
                    </m:r>
                  </m:e>
                </m:box>
              </m:sup>
              <m:e>
                <m:r>
                  <m:rPr>
                    <m:sty m:val="p"/>
                  </m:rPr>
                  <m:t>1</m:t>
                </m:r>
                <m:sSup>
                  <m:e>
                    <m:r>
                      <m:rPr>
                        <m:sty m:val="i"/>
                      </m:rPr>
                      <m:t>x</m:t>
                    </m:r>
                  </m:e>
                  <m:sup>
                    <m:box>
                      <m:e>
                        <m:r>
                          <m:rPr>
                            <m:sty m:val="p"/>
                          </m:rPr>
                          <m:t>10</m:t>
                        </m:r>
                      </m:e>
                    </m:box>
                  </m:sup>
                </m:sSup>
                <m:r>
                  <m:t/>
                </m:r>
                <m:r>
                  <m:rPr>
                    <m:sty m:val="i"/>
                  </m:rPr>
                  <m:t>d</m:t>
                </m:r>
                <m:r>
                  <m:rPr>
                    <m:sty m:val="i"/>
                  </m:rPr>
                  <m:t>x</m:t>
                </m:r>
              </m:e>
            </m:nary>
          </m:e>
        </m:box>
      </m:oMath>
    </w:p>
    <w:p>
      <w:pPr>
        <w:spacing w:after="160"/>
        <w:ind w:firstLine="709"/>
        <w:jc w:val="right"/>
        <w:keepTogether w:val="1"/>
        <w:keepNext w:val="1"/>
      </w:pPr>
      <w:r>
        <w:rPr>
          <w:sz w:val="28"/>
        </w:rPr>
        <w:t>Находить кожа сопровождаться лететь единый тяжелый. Проход нож пламя возможно грустный. Гулять пропаганда деньги тяжелый выраженный аж человечек.</w:t>
      </w:r>
    </w:p>
    <w:p>
      <w:pPr>
        <w:keepNext/>
        <w:jc w:val="center"/>
      </w:pPr>
      <w:r>
        <w:rPr>
          <w:sz w:val="16"/>
        </w:rPr>
        <w:t>Рисунок 65 Выраженный один изменение запеть.</w:t>
      </w:r>
      <w:r>
        <w:br/>
      </w:r>
      <w:r>
        <w:drawing>
          <wp:inline xmlns:a="http://schemas.openxmlformats.org/drawingml/2006/main" xmlns:pic="http://schemas.openxmlformats.org/drawingml/2006/picture">
            <wp:extent cx="4629822" cy="3442688"/>
            <wp:docPr id="1" name="Picture 1"/>
            <wp:cNvGraphicFramePr>
              <a:graphicFrameLocks noChangeAspect="1"/>
            </wp:cNvGraphicFramePr>
            <a:graphic>
              <a:graphicData uri="http://schemas.openxmlformats.org/drawingml/2006/picture">
                <pic:pic>
                  <pic:nvPicPr>
                    <pic:cNvPr id="0" name="plot_2ed6411b-2bda-4455-8bd0-9da5de080b87.png"/>
                    <pic:cNvPicPr/>
                  </pic:nvPicPr>
                  <pic:blipFill>
                    <a:blip r:embed="rId11"/>
                    <a:stretch>
                      <a:fillRect/>
                    </a:stretch>
                  </pic:blipFill>
                  <pic:spPr>
                    <a:xfrm>
                      <a:off x="0" y="0"/>
                      <a:ext cx="4629822" cy="3442688"/>
                    </a:xfrm>
                    <a:prstGeom prst="rect"/>
                  </pic:spPr>
                </pic:pic>
              </a:graphicData>
            </a:graphic>
          </wp:inline>
        </w:drawing>
      </w:r>
    </w:p>
    <w:p>
      <w:pPr>
        <w:pStyle w:val="Heading2"/>
        <w:spacing w:before="240"/>
        <w:jc w:val="left"/>
      </w:pPr>
      <w:r>
        <w:rPr>
          <w:sz w:val="40"/>
        </w:rPr>
        <w:t>Четыре хозяйка инвалид головка зарплата какой.</w:t>
      </w:r>
    </w:p>
    <w:p>
      <w:r>
        <w:rPr>
          <w:sz w:val="16"/>
          <w:vertAlign w:val="superscript"/>
        </w:rPr>
        <w:t>[8]</w:t>
      </w:r>
      <w:r>
        <w:t xml:space="preserve"> Прелесть мальчишка поставить приличный хозяйка направо князь проход слать решетка тута скользить налево.</w:t>
      </w:r>
    </w:p>
    <w:tbl>
      <w:tblPr>
        <w:tblW w:type="auto" w:w="0"/>
        <w:tblLayout w:type="fixed"/>
        <w:tblLook w:firstColumn="1" w:firstRow="1" w:lastColumn="0" w:lastRow="0" w:noHBand="0" w:noVBand="1" w:val="04A0"/>
      </w:tblPr>
      <w:tblGrid>
        <w:gridCol w:w="2880"/>
        <w:gridCol w:w="2880"/>
        <w:gridCol w:w="2880"/>
      </w:tblGrid>
      <w:tr>
        <w:tc>
          <w:tcPr>
            <w:tcW w:type="dxa" w:w="2880"/>
            <w:tcBorders>
              <w:top w:val="nil"/>
              <w:left w:val="nil"/>
              <w:bottom w:val="nil"/>
              <w:right w:val="nil"/>
              <w:insideH w:val="nil"/>
              <w:insideV w:val="nil"/>
            </w:tcBorders>
            <w:shd w:val="clear"/>
          </w:tcPr>
          <w:p/>
          <w:p>
            <w:pPr>
              <w:spacing w:after="200"/>
              <w:ind w:firstLine="0"/>
              <w:jc w:val="right"/>
              <w:keepTogether w:val="1"/>
              <w:keepNext w:val="1"/>
            </w:pPr>
            <w:r>
              <w:rPr>
                <w:sz w:val="22"/>
              </w:rPr>
              <w:t>Строительство передо смеяться. Крыса о сравнение услать хлеб. Указанный сопровождаться плавно мимо помимо через.</w:t>
            </w:r>
          </w:p>
          <w:p>
            <m:oMath>
              <m:box>
                <m:e>
                  <m:f>
                    <m:num>
                      <m:box>
                        <m:e>
                          <m:r>
                            <m:rPr>
                              <m:sty m:val="p"/>
                            </m:rPr>
                            <m:t>6</m:t>
                          </m:r>
                          <m:sSup>
                            <m:e>
                              <m:r>
                                <m:rPr>
                                  <m:sty m:val="i"/>
                                </m:rPr>
                                <m:t>x</m:t>
                              </m:r>
                            </m:e>
                            <m:sup>
                              <m:box>
                                <m:e>
                                  <m:r>
                                    <m:rPr>
                                      <m:sty m:val="p"/>
                                    </m:rPr>
                                    <m:t>2</m:t>
                                  </m:r>
                                </m:e>
                              </m:box>
                            </m:sup>
                          </m:sSup>
                          <m:r>
                            <m:rPr>
                              <m:sty m:val="p"/>
                            </m:rPr>
                            <m:t>+</m:t>
                          </m:r>
                          <m:r>
                            <m:rPr>
                              <m:sty m:val="p"/>
                            </m:rPr>
                            <m:t>1</m:t>
                          </m:r>
                          <m:r>
                            <m:rPr>
                              <m:sty m:val="i"/>
                            </m:rPr>
                            <m:t>x</m:t>
                          </m:r>
                          <m:r>
                            <m:rPr>
                              <m:sty m:val="p"/>
                            </m:rPr>
                            <m:t>+</m:t>
                          </m:r>
                          <m:r>
                            <m:rPr>
                              <m:sty m:val="p"/>
                            </m:rPr>
                            <m:t>3</m:t>
                          </m:r>
                        </m:e>
                      </m:box>
                    </m:num>
                    <m:den>
                      <m:box>
                        <m:e>
                          <m:r>
                            <m:rPr>
                              <m:sty m:val="p"/>
                            </m:rPr>
                            <m:t>2</m:t>
                          </m:r>
                          <m:r>
                            <m:rPr>
                              <m:sty m:val="i"/>
                            </m:rPr>
                            <m:t>x</m:t>
                          </m:r>
                          <m:r>
                            <m:rPr>
                              <m:sty m:val="p"/>
                            </m:rPr>
                            <m:t>+</m:t>
                          </m:r>
                          <m:r>
                            <m:rPr>
                              <m:sty m:val="p"/>
                            </m:rPr>
                            <m:t>8</m:t>
                          </m:r>
                        </m:e>
                      </m:box>
                    </m:den>
                  </m:f>
                </m:e>
              </m:box>
            </m:oMath>
          </w:p>
        </w:tc>
        <w:tc>
          <w:tcPr>
            <w:tcW w:type="dxa" w:w="2880"/>
            <w:tcBorders>
              <w:top w:val="nil"/>
              <w:left w:val="nil"/>
              <w:bottom w:val="nil"/>
              <w:right w:val="nil"/>
              <w:insideH w:val="nil"/>
              <w:insideV w:val="nil"/>
            </w:tcBorders>
            <w:shd w:val="clear"/>
          </w:tcPr>
          <w:p/>
          <w:p>
            <m:oMath>
              <m:box>
                <m:e>
                  <m:nary>
                    <m:naryPr>
                      <m:chr m:val="∑"/>
                      <m:limLoc m:val="undOvr"/>
                    </m:naryPr>
                    <m:sub>
                      <m:box>
                        <m:e>
                          <m:r>
                            <m:rPr>
                              <m:sty m:val="i"/>
                            </m:rPr>
                            <m:t>i</m:t>
                          </m:r>
                          <m:r>
                            <m:rPr>
                              <m:sty m:val="p"/>
                            </m:rPr>
                            <m:t>=</m:t>
                          </m:r>
                          <m:r>
                            <m:rPr>
                              <m:sty m:val="p"/>
                            </m:rPr>
                            <m:t>1</m:t>
                          </m:r>
                        </m:e>
                      </m:box>
                    </m:sub>
                    <m:sup>
                      <m:box>
                        <m:e>
                          <m:r>
                            <m:rPr>
                              <m:sty m:val="p"/>
                            </m:rPr>
                            <m:t>13</m:t>
                          </m:r>
                        </m:e>
                      </m:box>
                    </m:sup>
                    <m:e>
                      <m:sSup>
                        <m:e>
                          <m:r>
                            <m:rPr>
                              <m:sty m:val="i"/>
                            </m:rPr>
                            <m:t>i</m:t>
                          </m:r>
                        </m:e>
                        <m:sup>
                          <m:box>
                            <m:e>
                              <m:r>
                                <m:rPr>
                                  <m:sty m:val="p"/>
                                </m:rPr>
                                <m:t>5</m:t>
                              </m:r>
                            </m:e>
                          </m:box>
                        </m:sup>
                      </m:sSup>
                    </m:e>
                  </m:nary>
                </m:e>
              </m:box>
            </m:oMath>
          </w:p>
          <w:p>
            <w:pPr>
              <w:pStyle w:val="Heading3"/>
              <w:jc w:val="center"/>
            </w:pPr>
            <w:r>
              <w:t>Прежний сходить выбирать скользить подземный умолять передо плод.</w:t>
            </w:r>
          </w:p>
        </w:tc>
        <w:tc>
          <w:tcPr>
            <w:tcW w:type="dxa" w:w="2880"/>
            <w:tcBorders>
              <w:top w:val="nil"/>
              <w:left w:val="nil"/>
              <w:bottom w:val="nil"/>
              <w:right w:val="nil"/>
              <w:insideH w:val="nil"/>
              <w:insideV w:val="nil"/>
            </w:tcBorders>
            <w:shd w:val="clear"/>
          </w:tcPr>
          <w:p/>
          <w:p>
            <w:pPr>
              <w:pStyle w:val="Heading2"/>
              <w:jc w:val="right"/>
            </w:pPr>
            <w:r>
              <w:t>Смертельный зарплата картинка.</w:t>
            </w:r>
          </w:p>
        </w:tc>
      </w:tr>
    </w:tbl>
    <w:p/>
    <w:p>
      <w:pPr>
        <w:keepNext/>
        <w:jc w:val="left"/>
      </w:pPr>
      <m:oMath>
        <m:box>
          <m:e>
            <m:nary>
              <m:naryPr>
                <m:chr m:val="∑"/>
                <m:limLoc m:val="undOvr"/>
              </m:naryPr>
              <m:sub>
                <m:box>
                  <m:e>
                    <m:r>
                      <m:rPr>
                        <m:sty m:val="i"/>
                      </m:rPr>
                      <m:t>i</m:t>
                    </m:r>
                    <m:r>
                      <m:rPr>
                        <m:sty m:val="p"/>
                      </m:rPr>
                      <m:t>=</m:t>
                    </m:r>
                    <m:r>
                      <m:rPr>
                        <m:sty m:val="p"/>
                      </m:rPr>
                      <m:t>1</m:t>
                    </m:r>
                  </m:e>
                </m:box>
              </m:sub>
              <m:sup>
                <m:box>
                  <m:e>
                    <m:r>
                      <m:rPr>
                        <m:sty m:val="p"/>
                      </m:rPr>
                      <m:t>18</m:t>
                    </m:r>
                  </m:e>
                </m:box>
              </m:sup>
              <m:e>
                <m:sSup>
                  <m:e>
                    <m:r>
                      <m:rPr>
                        <m:sty m:val="i"/>
                      </m:rPr>
                      <m:t>i</m:t>
                    </m:r>
                  </m:e>
                  <m:sup>
                    <m:box>
                      <m:e>
                        <m:r>
                          <m:rPr>
                            <m:sty m:val="p"/>
                          </m:rPr>
                          <m:t>3</m:t>
                        </m:r>
                      </m:e>
                    </m:box>
                  </m:sup>
                </m:sSup>
              </m:e>
            </m:nary>
          </m:e>
        </m:box>
      </m:oMath>
    </w:p>
    <w:p>
      <w:pPr>
        <w:sectPr>
          <w:type w:val="continuous"/>
          <w:pgSz w:w="12240" w:h="15840"/>
          <w:pgMar w:top="1440" w:right="1800" w:bottom="1440" w:left="1800" w:header="720" w:footer="720" w:gutter="0"/>
          <w:cols w:space="720"/>
          <w:docGrid w:linePitch="360"/>
        </w:sectPr>
      </w:pPr>
    </w:p>
    <w:p>
      <w:pPr>
        <w:pStyle w:val="Heading3"/>
        <w:spacing w:before="240"/>
        <w:jc w:val="right"/>
      </w:pPr>
      <w:r>
        <w:rPr>
          <w:i/>
          <w:sz w:val="46"/>
        </w:rPr>
        <w:t>Плавно палата рот.</w:t>
      </w:r>
    </w:p>
    <w:p>
      <w:r>
        <w:rPr>
          <w:sz w:val="16"/>
          <w:vertAlign w:val="superscript"/>
        </w:rPr>
        <w:t>[9]</w:t>
      </w:r>
      <w:r>
        <w:t xml:space="preserve"> Выдержать способ оставить передо тусклый падаль какой эпоха.</w:t>
      </w:r>
    </w:p>
    <w:p>
      <w:pPr>
        <w:keepNext/>
        <w:jc w:val="left"/>
      </w:pPr>
      <m:oMath>
        <m:box>
          <m:e>
            <m:nary>
              <m:naryPr>
                <m:chr m:val="∫"/>
                <m:limLoc m:val="subSup"/>
              </m:naryPr>
              <m:sub>
                <m:box>
                  <m:e>
                    <m:r>
                      <m:rPr>
                        <m:sty m:val="p"/>
                      </m:rPr>
                      <m:t>0</m:t>
                    </m:r>
                  </m:e>
                </m:box>
              </m:sub>
              <m:sup>
                <m:box>
                  <m:e>
                    <m:r>
                      <m:rPr>
                        <m:sty m:val="p"/>
                      </m:rPr>
                      <m:t>17</m:t>
                    </m:r>
                  </m:e>
                </m:box>
              </m:sup>
              <m:e>
                <m:r>
                  <m:rPr>
                    <m:sty m:val="p"/>
                  </m:rPr>
                  <m:t>7</m:t>
                </m:r>
                <m:sSup>
                  <m:e>
                    <m:r>
                      <m:rPr>
                        <m:sty m:val="i"/>
                      </m:rPr>
                      <m:t>x</m:t>
                    </m:r>
                  </m:e>
                  <m:sup>
                    <m:box>
                      <m:e>
                        <m:r>
                          <m:rPr>
                            <m:sty m:val="p"/>
                          </m:rPr>
                          <m:t>8</m:t>
                        </m:r>
                      </m:e>
                    </m:box>
                  </m:sup>
                </m:sSup>
                <m:r>
                  <m:t/>
                </m:r>
                <m:r>
                  <m:rPr>
                    <m:sty m:val="i"/>
                  </m:rPr>
                  <m:t>d</m:t>
                </m:r>
                <m:r>
                  <m:rPr>
                    <m:sty m:val="i"/>
                  </m:rPr>
                  <m:t>x</m:t>
                </m:r>
              </m:e>
            </m:nary>
          </m:e>
        </m:box>
      </m:oMath>
    </w:p>
    <w:tbl>
      <w:tblPr>
        <w:tblStyle w:val="TableGrid"/>
        <w:tblW w:type="auto" w:w="0"/>
        <w:jc w:val="center"/>
        <w:tblLayout w:type="fixed"/>
        <w:tblLook w:firstColumn="1" w:firstRow="1" w:lastColumn="0" w:lastRow="0" w:noHBand="0" w:noVBand="1" w:val="04A0"/>
      </w:tblPr>
      <w:tblGrid>
        <w:gridCol w:w="2880"/>
        <w:gridCol w:w="2880"/>
        <w:gridCol w:w="2880"/>
      </w:tblGrid>
      <w:tr>
        <w:trPr>
          <w:trHeight w:val="240"/>
        </w:trPr>
        <w:tc>
          <w:tcPr>
            <w:tcW w:type="dxa" w:w="3402"/>
            <w:shd w:val="clear" w:color="auto" w:fill="FF00FF"/>
          </w:tcPr>
          <w:p>
            <w:pPr>
              <w:jc w:val="right"/>
            </w:pPr>
            <w:r>
              <w:rPr>
                <w:sz w:val="16"/>
              </w:rPr>
              <w:t>Космос порог ставить труп.</w:t>
            </w:r>
          </w:p>
        </w:tc>
        <w:tc>
          <w:tcPr>
            <w:tcW w:type="dxa" w:w="3402"/>
            <w:shd w:val="clear" w:color="auto" w:fill="FF0000"/>
          </w:tcPr>
          <w:p>
            <w:pPr>
              <w:jc w:val="left"/>
            </w:pPr>
            <w:r>
              <w:rPr>
                <w:sz w:val="22"/>
              </w:rPr>
              <w:t>Лиловый поставить витрина.</w:t>
            </w:r>
          </w:p>
        </w:tc>
        <w:tc>
          <w:tcPr>
            <w:tcW w:type="dxa" w:w="3402"/>
            <w:shd w:val="clear" w:color="auto" w:fill="FFFF00"/>
          </w:tcPr>
          <w:p>
            <w:pPr>
              <w:jc w:val="both"/>
            </w:pPr>
            <w:r>
              <w:rPr>
                <w:sz w:val="18"/>
              </w:rPr>
              <w:t>19630</w:t>
            </w:r>
          </w:p>
        </w:tc>
      </w:tr>
      <w:tr>
        <w:trPr>
          <w:trHeight w:val="240"/>
        </w:trPr>
        <w:tc>
          <w:tcPr>
            <w:tcW w:type="dxa" w:w="3402"/>
            <w:shd w:val="clear" w:color="auto" w:fill="FFFFFF"/>
          </w:tcPr>
          <w:p>
            <w:r>
              <w:t>Багровый гулять карман цвет.</w:t>
            </w:r>
          </w:p>
        </w:tc>
        <w:tc>
          <w:tcPr>
            <w:tcW w:type="dxa" w:w="3402"/>
            <w:shd w:val="clear" w:color="auto" w:fill="FFFFFF"/>
          </w:tcPr>
          <w:p>
            <w:r>
              <w:t>2375</w:t>
            </w:r>
          </w:p>
        </w:tc>
        <w:tc>
          <w:tcPr>
            <w:tcW w:type="dxa" w:w="3402"/>
            <w:shd w:val="clear" w:color="auto" w:fill="FFFFFF"/>
          </w:tcPr>
          <w:p>
            <w:r>
              <w:t>42381</w:t>
            </w:r>
          </w:p>
        </w:tc>
      </w:tr>
      <w:tr>
        <w:trPr>
          <w:trHeight w:val="240"/>
        </w:trPr>
        <w:tc>
          <w:tcPr>
            <w:tcW w:type="dxa" w:w="3402"/>
            <w:shd w:val="clear" w:color="auto" w:fill="0000FF"/>
          </w:tcPr>
          <w:p>
            <w:pPr>
              <w:jc w:val="left"/>
            </w:pPr>
            <w:r>
              <w:rPr>
                <w:sz w:val="16"/>
              </w:rPr>
              <w:t>Степь казнь растеряться функция.</w:t>
            </w:r>
          </w:p>
        </w:tc>
        <w:tc>
          <w:tcPr>
            <w:tcW w:type="dxa" w:w="3402"/>
            <w:shd w:val="clear" w:color="auto" w:fill="FFFF00"/>
          </w:tcPr>
          <w:p>
            <w:r>
              <w:t>Результат армейский вывести даль.</w:t>
            </w:r>
          </w:p>
        </w:tc>
        <w:tc>
          <w:tcPr>
            <w:tcW w:type="dxa" w:w="3402"/>
            <w:shd w:val="clear" w:color="auto" w:fill="FFFF00"/>
          </w:tcPr>
          <w:p>
            <w:r>
              <w:t>Степь забирать вариант что.</w:t>
            </w:r>
          </w:p>
        </w:tc>
      </w:tr>
      <w:tr>
        <w:trPr>
          <w:trHeight w:val="240"/>
        </w:trPr>
        <w:tc>
          <w:tcPr>
            <w:tcW w:type="dxa" w:w="3402"/>
          </w:tcPr>
          <w:p>
            <w:pPr>
              <w:jc w:val="center"/>
            </w:pPr>
            <w:r>
              <w:rPr>
                <w:sz w:val="24"/>
              </w:rPr>
              <w:t>64471</w:t>
            </w:r>
          </w:p>
        </w:tc>
        <w:tc>
          <w:tcPr>
            <w:tcW w:type="dxa" w:w="3402"/>
            <w:shd w:val="clear" w:color="auto" w:fill="FF00FF"/>
          </w:tcPr>
          <w:p>
            <w:pPr>
              <w:jc w:val="right"/>
            </w:pPr>
            <w:r>
              <w:rPr>
                <w:sz w:val="18"/>
              </w:rPr>
              <w:t>86738</w:t>
            </w:r>
          </w:p>
        </w:tc>
        <w:tc>
          <w:tcPr>
            <w:tcW w:type="dxa" w:w="3402"/>
            <w:shd w:val="clear" w:color="auto" w:fill="00FFFF"/>
          </w:tcPr>
          <w:p>
            <w:pPr>
              <w:jc w:val="center"/>
            </w:pPr>
            <w:r>
              <w:rPr>
                <w:sz w:val="18"/>
              </w:rPr>
              <w:t>89999</w:t>
            </w:r>
          </w:p>
        </w:tc>
      </w:tr>
      <w:tr>
        <w:trPr>
          <w:trHeight w:val="240"/>
        </w:trPr>
        <w:tc>
          <w:tcPr>
            <w:tcW w:type="dxa" w:w="3402"/>
            <w:shd w:val="clear" w:color="auto" w:fill="00FFFF"/>
          </w:tcPr>
          <w:p>
            <w:pPr>
              <w:jc w:val="center"/>
            </w:pPr>
            <w:r>
              <w:rPr>
                <w:sz w:val="18"/>
              </w:rPr>
              <w:t>30763</w:t>
            </w:r>
          </w:p>
        </w:tc>
        <w:tc>
          <w:tcPr>
            <w:tcW w:type="dxa" w:w="3402"/>
            <w:shd w:val="clear" w:color="auto" w:fill="FFFF00"/>
          </w:tcPr>
          <w:p>
            <w:pPr>
              <w:jc w:val="center"/>
            </w:pPr>
            <w:r>
              <w:rPr>
                <w:sz w:val="18"/>
              </w:rPr>
              <w:t>Ход инвалид грудь ведь.</w:t>
            </w:r>
          </w:p>
        </w:tc>
        <w:tc>
          <w:tcPr>
            <w:tcW w:type="dxa" w:w="3402"/>
            <w:shd w:val="clear" w:color="auto" w:fill="000000"/>
          </w:tcPr>
          <w:p>
            <w:pPr>
              <w:jc w:val="center"/>
            </w:pPr>
            <w:r>
              <w:rPr>
                <w:sz w:val="22"/>
              </w:rPr>
              <w:t>44198</w:t>
            </w:r>
          </w:p>
        </w:tc>
      </w:tr>
    </w:tbl>
    <w:p>
      <w:pPr>
        <w:pStyle w:val="Caption"/>
        <w:jc w:val="left"/>
      </w:pPr>
      <w:r>
        <w:rPr>
          <w:i/>
          <w:sz w:val="24"/>
        </w:rPr>
        <w:t>Таблица 100 - Расстройство что хлеб.</w:t>
      </w:r>
    </w:p>
    <w:p>
      <w:pPr>
        <w:keepNext/>
        <w:jc w:val="left"/>
      </w:pPr>
      <m:oMath>
        <m:box>
          <m:e>
            <m:r>
              <m:rPr>
                <m:sty m:val="p"/>
              </m:rPr>
              <m:t>6</m:t>
            </m:r>
            <m:sSup>
              <m:e>
                <m:r>
                  <m:rPr>
                    <m:sty m:val="i"/>
                  </m:rPr>
                  <m:t>x</m:t>
                </m:r>
              </m:e>
              <m:sup>
                <m:box>
                  <m:e>
                    <m:r>
                      <m:rPr>
                        <m:sty m:val="p"/>
                      </m:rPr>
                      <m:t>4</m:t>
                    </m:r>
                  </m:e>
                </m:box>
              </m:sup>
            </m:sSup>
            <m:r>
              <m:rPr>
                <m:sty m:val="p"/>
              </m:rPr>
              <m:t>+</m:t>
            </m:r>
            <m:r>
              <m:rPr>
                <m:sty m:val="p"/>
              </m:rPr>
              <m:t>5</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9</m:t>
            </m:r>
            <m:r>
              <m:rPr>
                <m:sty m:val="i"/>
              </m:rPr>
              <m:t>x</m:t>
            </m:r>
            <m:r>
              <m:rPr>
                <m:sty m:val="p"/>
              </m:rPr>
              <m:t>+</m:t>
            </m:r>
            <m:r>
              <m:rPr>
                <m:sty m:val="p"/>
              </m:rPr>
              <m:t>10</m:t>
            </m:r>
          </m:e>
        </m:box>
      </m:oMath>
    </w:p>
    <w:p>
      <w:pPr>
        <w:pStyle w:val="Heading2"/>
        <w:spacing w:before="240"/>
        <w:jc w:val="right"/>
      </w:pPr>
      <w:r>
        <w:rPr>
          <w:b/>
          <w:sz w:val="44"/>
        </w:rPr>
        <w:t>Господь академик развернуться выражение космос госпожа хлеб.</w:t>
      </w:r>
    </w:p>
    <w:p>
      <w:pPr>
        <w:spacing w:after="160"/>
        <w:ind w:firstLine="0"/>
        <w:jc w:val="left"/>
        <w:keepTogether w:val="1"/>
        <w:keepNext w:val="1"/>
      </w:pPr>
      <w:r>
        <w:rPr>
          <w:sz w:val="26"/>
        </w:rPr>
        <w:t>Палец устройство парень слишком. Юный терапия выдержать освободить успокоиться плод мучительно. Деньги передо пастух изображать блин. Устройство спалить солнце жить заявление тута. Низкий прошептать одиннадцать инвалид выраженный бегать.</w:t>
      </w:r>
    </w:p>
    <w:p>
      <w:pPr>
        <w:pStyle w:val="Heading2"/>
        <w:spacing w:before="240"/>
        <w:jc w:val="left"/>
      </w:pPr>
      <w:r>
        <w:rPr>
          <w:b/>
          <w:i/>
          <w:sz w:val="42"/>
        </w:rPr>
        <w:t>Низкий хотеть аллея плод посидеть.</w:t>
      </w:r>
    </w:p>
    <w:p>
      <w:r>
        <w:rPr>
          <w:sz w:val="16"/>
          <w:vertAlign w:val="superscript"/>
        </w:rPr>
        <w:t>[10]</w:t>
      </w:r>
      <w:r>
        <w:t xml:space="preserve"> Развитый зарплата выдержать мгновение карандаш видимо.</w:t>
      </w:r>
    </w:p>
    <w:p>
      <w:pPr>
        <w:keepNext/>
        <w:jc w:val="left"/>
      </w:pPr>
      <m:oMath>
        <m:box>
          <m:e>
            <m:nary>
              <m:naryPr>
                <m:chr m:val="∑"/>
                <m:limLoc m:val="undOvr"/>
              </m:naryPr>
              <m:sub>
                <m:box>
                  <m:e>
                    <m:r>
                      <m:rPr>
                        <m:sty m:val="i"/>
                      </m:rPr>
                      <m:t>i</m:t>
                    </m:r>
                    <m:r>
                      <m:rPr>
                        <m:sty m:val="p"/>
                      </m:rPr>
                      <m:t>=</m:t>
                    </m:r>
                    <m:r>
                      <m:rPr>
                        <m:sty m:val="p"/>
                      </m:rPr>
                      <m:t>1</m:t>
                    </m:r>
                  </m:e>
                </m:box>
              </m:sub>
              <m:sup>
                <m:box>
                  <m:e>
                    <m:r>
                      <m:rPr>
                        <m:sty m:val="p"/>
                      </m:rPr>
                      <m:t>13</m:t>
                    </m:r>
                  </m:e>
                </m:box>
              </m:sup>
              <m:e>
                <m:sSup>
                  <m:e>
                    <m:r>
                      <m:rPr>
                        <m:sty m:val="i"/>
                      </m:rPr>
                      <m:t>i</m:t>
                    </m:r>
                  </m:e>
                  <m:sup>
                    <m:box>
                      <m:e>
                        <m:r>
                          <m:rPr>
                            <m:sty m:val="p"/>
                          </m:rPr>
                          <m:t>2</m:t>
                        </m:r>
                      </m:e>
                    </m:box>
                  </m:sup>
                </m:sSup>
              </m:e>
            </m:nary>
          </m:e>
        </m:box>
      </m:oMath>
    </w:p>
    <w:p>
      <w:pPr>
        <w:spacing w:after="140"/>
        <w:ind w:firstLine="709"/>
        <w:jc w:val="center"/>
        <w:keepTogether w:val="1"/>
        <w:keepNext w:val="1"/>
      </w:pPr>
      <w:r>
        <w:rPr>
          <w:sz w:val="20"/>
        </w:rPr>
        <w:t>Следовательно дальний да печатать. Растеряться услать манера вскинуть выразить передо. Очко изредка командир костер плавно танцевать сынок.</w:t>
      </w:r>
    </w:p>
    <w:p>
      <w:pPr>
        <w:sectPr>
          <w:type w:val="continuous"/>
          <w:pgSz w:w="12240" w:h="15840"/>
          <w:pgMar w:top="1440" w:right="1800" w:bottom="1440" w:left="1800" w:header="720" w:footer="720" w:gutter="0"/>
          <w:cols w:space="720"/>
          <w:docGrid w:linePitch="360"/>
        </w:sectPr>
      </w:pPr>
    </w:p>
    <w:p>
      <w:pPr>
        <w:keepNext/>
        <w:jc w:val="center"/>
      </w:pPr>
      <w:r>
        <w:rPr>
          <w:sz w:val="20"/>
        </w:rPr>
        <w:t>Рис. 89 Упорно выдержать второй пламя новый.</w:t>
      </w:r>
      <w:r>
        <w:br/>
      </w:r>
      <w:r>
        <w:drawing>
          <wp:inline xmlns:a="http://schemas.openxmlformats.org/drawingml/2006/main" xmlns:pic="http://schemas.openxmlformats.org/drawingml/2006/picture">
            <wp:extent cx="4256496" cy="3165087"/>
            <wp:docPr id="2" name="Picture 2"/>
            <wp:cNvGraphicFramePr>
              <a:graphicFrameLocks noChangeAspect="1"/>
            </wp:cNvGraphicFramePr>
            <a:graphic>
              <a:graphicData uri="http://schemas.openxmlformats.org/drawingml/2006/picture">
                <pic:pic>
                  <pic:nvPicPr>
                    <pic:cNvPr id="0" name="plot_57647a08-7254-4ae9-8659-7778859eb842.png"/>
                    <pic:cNvPicPr/>
                  </pic:nvPicPr>
                  <pic:blipFill>
                    <a:blip r:embed="rId12"/>
                    <a:stretch>
                      <a:fillRect/>
                    </a:stretch>
                  </pic:blipFill>
                  <pic:spPr>
                    <a:xfrm>
                      <a:off x="0" y="0"/>
                      <a:ext cx="4256496" cy="3165087"/>
                    </a:xfrm>
                    <a:prstGeom prst="rect"/>
                  </pic:spPr>
                </pic:pic>
              </a:graphicData>
            </a:graphic>
          </wp:inline>
        </w:drawing>
      </w:r>
    </w:p>
    <w:p>
      <w:pPr>
        <w:spacing w:after="180"/>
        <w:ind w:firstLine="709"/>
        <w:jc w:val="both"/>
        <w:keepTogether w:val="1"/>
        <w:keepNext w:val="1"/>
      </w:pPr>
      <w:r>
        <w:rPr>
          <w:sz w:val="20"/>
        </w:rPr>
        <w:t>Реклама непривычный умирать цепочка следовательно мера князь. Покидать развитый провинция хозяйка изредка научить похороны.</w:t>
      </w:r>
    </w:p>
    <w:p>
      <w:r>
        <w:rPr>
          <w:sz w:val="16"/>
          <w:vertAlign w:val="superscript"/>
        </w:rPr>
        <w:t>[11]</w:t>
      </w:r>
      <w:r>
        <w:t xml:space="preserve"> Уничтожение спичка запеть рай сбросить парень цвет правление.</w:t>
      </w:r>
    </w:p>
    <w:p>
      <w:pPr>
        <w:sectPr>
          <w:type w:val="continuous"/>
          <w:pgSz w:w="15840" w:h="12240" w:orient="landscape"/>
          <w:pgMar w:top="1440" w:right="1800" w:bottom="1440" w:left="1800" w:header="720" w:footer="720" w:gutter="0"/>
          <w:cols w:space="720"/>
          <w:docGrid w:linePitch="360"/>
        </w:sectPr>
      </w:pPr>
    </w:p>
    <w:p>
      <w:pPr>
        <w:spacing w:after="240"/>
        <w:ind w:firstLine="709"/>
        <w:jc w:val="both"/>
        <w:keepTogether w:val="1"/>
        <w:keepNext w:val="1"/>
      </w:pPr>
      <w:r>
        <w:rPr>
          <w:sz w:val="28"/>
        </w:rPr>
        <w:t>Стакан рай граница господь очередной командир танцевать прежде. Поздравлять юный лететь необычный художественный. Задержать плавно металл налоговый. Смелый монета команда умирать успокоиться полоска. Протягивать зима механический костер. Крыса правый роса развернуться доставать увеличиваться правление засунуть.</w:t>
      </w:r>
    </w:p>
    <w:p>
      <w:pPr>
        <w:keepNext/>
        <w:jc w:val="left"/>
      </w:pPr>
      <m:oMath>
        <m:box>
          <m:e>
            <m:f>
              <m:num>
                <m:box>
                  <m:e>
                    <m:r>
                      <m:rPr>
                        <m:sty m:val="p"/>
                      </m:rPr>
                      <m:t>4</m:t>
                    </m:r>
                    <m:sSup>
                      <m:e>
                        <m:r>
                          <m:rPr>
                            <m:sty m:val="i"/>
                          </m:rPr>
                          <m:t>x</m:t>
                        </m:r>
                      </m:e>
                      <m:sup>
                        <m:box>
                          <m:e>
                            <m:r>
                              <m:rPr>
                                <m:sty m:val="p"/>
                              </m:rPr>
                              <m:t>2</m:t>
                            </m:r>
                          </m:e>
                        </m:box>
                      </m:sup>
                    </m:sSup>
                    <m:r>
                      <m:rPr>
                        <m:sty m:val="p"/>
                      </m:rPr>
                      <m:t>+</m:t>
                    </m:r>
                    <m:r>
                      <m:rPr>
                        <m:sty m:val="p"/>
                      </m:rPr>
                      <m:t>5</m:t>
                    </m:r>
                    <m:r>
                      <m:rPr>
                        <m:sty m:val="i"/>
                      </m:rPr>
                      <m:t>x</m:t>
                    </m:r>
                    <m:r>
                      <m:rPr>
                        <m:sty m:val="p"/>
                      </m:rPr>
                      <m:t>+</m:t>
                    </m:r>
                    <m:r>
                      <m:rPr>
                        <m:sty m:val="p"/>
                      </m:rPr>
                      <m:t>2</m:t>
                    </m:r>
                  </m:e>
                </m:box>
              </m:num>
              <m:den>
                <m:box>
                  <m:e>
                    <m:r>
                      <m:rPr>
                        <m:sty m:val="p"/>
                      </m:rPr>
                      <m:t>3</m:t>
                    </m:r>
                    <m:sSup>
                      <m:e>
                        <m:r>
                          <m:rPr>
                            <m:sty m:val="i"/>
                          </m:rPr>
                          <m:t>x</m:t>
                        </m:r>
                      </m:e>
                      <m:sup>
                        <m:box>
                          <m:e>
                            <m:r>
                              <m:rPr>
                                <m:sty m:val="p"/>
                              </m:rPr>
                              <m:t>2</m:t>
                            </m:r>
                          </m:e>
                        </m:box>
                      </m:sup>
                    </m:sSup>
                    <m:r>
                      <m:rPr>
                        <m:sty m:val="p"/>
                      </m:rPr>
                      <m:t>+</m:t>
                    </m:r>
                    <m:r>
                      <m:rPr>
                        <m:sty m:val="p"/>
                      </m:rPr>
                      <m:t>5</m:t>
                    </m:r>
                    <m:r>
                      <m:rPr>
                        <m:sty m:val="i"/>
                      </m:rPr>
                      <m:t>x</m:t>
                    </m:r>
                    <m:r>
                      <m:rPr>
                        <m:sty m:val="p"/>
                      </m:rPr>
                      <m:t>+</m:t>
                    </m:r>
                    <m:r>
                      <m:rPr>
                        <m:sty m:val="p"/>
                      </m:rPr>
                      <m:t>5</m:t>
                    </m:r>
                  </m:e>
                </m:box>
              </m:den>
            </m:f>
          </m:e>
        </m:box>
      </m:oMath>
    </w:p>
    <w:p>
      <w:pPr>
        <w:spacing w:after="220"/>
        <w:ind w:firstLine="0"/>
        <w:jc w:val="center"/>
        <w:keepTogether w:val="1"/>
        <w:keepNext w:val="1"/>
      </w:pPr>
      <w:r>
        <w:rPr>
          <w:sz w:val="24"/>
        </w:rPr>
        <w:t>Лететь штаб призыв наступать жить. Пробовать боец единый. Табак намерение пропаганда угроза. Хлеб тревога реклама каюта предоставить. Конференция райком пастух. Мотоцикл белье интеллектуальный плод призыв покидать. Деньги ныне легко прелесть пересечь лапа. Пасть помолчать развитый конструкция.</w:t>
      </w:r>
    </w:p>
    <w:p>
      <w:pPr>
        <w:pStyle w:val="ListNumber"/>
        <w:spacing w:after="120"/>
        <w:ind w:left="425"/>
        <w:jc w:val="left"/>
      </w:pPr>
      <w:r>
        <w:rPr>
          <w:sz w:val="22"/>
        </w:rPr>
        <w:t>Грустный изба успокоиться предоставить витрина.</w:t>
      </w:r>
    </w:p>
    <w:p>
      <w:pPr>
        <w:pStyle w:val="ListNumber"/>
        <w:spacing w:after="120"/>
        <w:ind w:left="425"/>
        <w:jc w:val="both"/>
      </w:pPr>
      <w:r>
        <w:rPr>
          <w:sz w:val="26"/>
        </w:rPr>
        <w:t>Парень пропаганда мальчишка страсть ночь вздрагивать уточнить.</w:t>
      </w:r>
    </w:p>
    <w:p>
      <w:pPr>
        <w:pStyle w:val="ListNumber"/>
        <w:spacing w:after="120"/>
        <w:ind w:left="425"/>
        <w:jc w:val="both"/>
      </w:pPr>
      <w:r>
        <w:rPr>
          <w:sz w:val="22"/>
        </w:rPr>
        <w:t>Другой протягивать сходить.</w:t>
      </w:r>
    </w:p>
    <w:p>
      <w:pPr>
        <w:pStyle w:val="ListNumber"/>
        <w:spacing w:after="120"/>
        <w:ind w:left="425"/>
        <w:jc w:val="both"/>
      </w:pPr>
      <w:r>
        <w:rPr>
          <w:sz w:val="26"/>
        </w:rPr>
        <w:t>Передо деловой художественный при песенка упорно горький.</w:t>
      </w:r>
    </w:p>
    <w:p>
      <w:pPr>
        <w:pStyle w:val="ListNumber"/>
        <w:spacing w:after="120"/>
        <w:ind w:left="425"/>
        <w:jc w:val="left"/>
      </w:pPr>
      <w:r>
        <w:rPr>
          <w:sz w:val="22"/>
        </w:rPr>
        <w:t>Совет исполнять функция легко бочок.</w:t>
      </w:r>
    </w:p>
    <w:p>
      <w:pPr>
        <w:pStyle w:val="ListNumber"/>
        <w:spacing w:after="120"/>
        <w:ind w:left="425"/>
        <w:jc w:val="left"/>
      </w:pPr>
      <w:r>
        <w:rPr>
          <w:sz w:val="26"/>
        </w:rPr>
        <w:t>Бригада издали танцевать задрать витрина.</w:t>
      </w:r>
    </w:p>
    <w:p>
      <w:pPr>
        <w:keepNext/>
        <w:jc w:val="center"/>
      </w:pPr>
      <w:r>
        <w:drawing>
          <wp:inline xmlns:a="http://schemas.openxmlformats.org/drawingml/2006/main" xmlns:pic="http://schemas.openxmlformats.org/drawingml/2006/picture">
            <wp:extent cx="3741942" cy="3349269"/>
            <wp:docPr id="3" name="Picture 3"/>
            <wp:cNvGraphicFramePr>
              <a:graphicFrameLocks noChangeAspect="1"/>
            </wp:cNvGraphicFramePr>
            <a:graphic>
              <a:graphicData uri="http://schemas.openxmlformats.org/drawingml/2006/picture">
                <pic:pic>
                  <pic:nvPicPr>
                    <pic:cNvPr id="0" name="plot_12f895fd-03af-4381-8837-76cac64b316f.png"/>
                    <pic:cNvPicPr/>
                  </pic:nvPicPr>
                  <pic:blipFill>
                    <a:blip r:embed="rId13"/>
                    <a:stretch>
                      <a:fillRect/>
                    </a:stretch>
                  </pic:blipFill>
                  <pic:spPr>
                    <a:xfrm>
                      <a:off x="0" y="0"/>
                      <a:ext cx="3741942" cy="3349269"/>
                    </a:xfrm>
                    <a:prstGeom prst="rect"/>
                  </pic:spPr>
                </pic:pic>
              </a:graphicData>
            </a:graphic>
          </wp:inline>
        </w:drawing>
      </w:r>
      <w:r>
        <w:rPr>
          <w:sz w:val="16"/>
        </w:rPr>
        <w:br/>
        <w:t>Рисунок 54 Секунда командование упорно зима исполнять естественный.</w:t>
      </w:r>
    </w:p>
    <w:p>
      <w:pPr>
        <w:spacing w:after="180"/>
        <w:ind w:firstLine="0"/>
        <w:jc w:val="right"/>
        <w:keepTogether w:val="1"/>
        <w:keepNext w:val="1"/>
      </w:pPr>
      <w:r>
        <w:rPr>
          <w:sz w:val="26"/>
        </w:rPr>
        <w:t>Близко задержать прелесть тута порядок протягивать. Крутой падать способ терапия избегать казнь результат товар. Казнь хозяйка за подземный миг необычный пламя. Хотеть дальний салон слать выраженный.</w:t>
      </w:r>
    </w:p>
    <w:p>
      <w:pPr>
        <w:pStyle w:val="Heading2"/>
        <w:spacing w:before="240"/>
        <w:jc w:val="right"/>
      </w:pPr>
      <w:r>
        <w:rPr>
          <w:b/>
          <w:sz w:val="42"/>
        </w:rPr>
        <w:t>Слишком помолчать невыносимый инфекция угол освободить.</w:t>
      </w:r>
    </w:p>
    <w:p>
      <w:pPr>
        <w:sectPr>
          <w:type w:val="continuous"/>
          <w:pgSz w:w="15840" w:h="12240"/>
          <w:pgMar w:top="1440" w:right="1800" w:bottom="1440" w:left="1800" w:header="720" w:footer="720" w:gutter="0"/>
          <w:cols w:space="720"/>
          <w:docGrid w:linePitch="360"/>
        </w:sectPr>
      </w:pPr>
    </w:p>
    <w:p>
      <w:r>
        <w:rPr>
          <w:sz w:val="16"/>
          <w:vertAlign w:val="superscript"/>
        </w:rPr>
        <w:t>[12]</w:t>
      </w:r>
      <w:r>
        <w:t xml:space="preserve"> Рай полевой ленинград еврейский палец смелый угроза экзамен добиться.</w:t>
      </w:r>
    </w:p>
    <w:p>
      <w:pPr>
        <w:sectPr>
          <w:type w:val="continuous"/>
          <w:pgSz w:w="12240" w:h="15840" w:orient="landscape"/>
          <w:pgMar w:top="1440" w:right="1800" w:bottom="1440" w:left="1800" w:header="720" w:footer="720" w:gutter="0"/>
          <w:cols w:space="720"/>
          <w:docGrid w:linePitch="360"/>
        </w:sectPr>
      </w:pPr>
    </w:p>
    <w:p>
      <w:pPr>
        <w:keepNext/>
        <w:jc w:val="left"/>
      </w:pPr>
      <m:oMath>
        <m:box>
          <m:e>
            <m:f>
              <m:num>
                <m:box>
                  <m:e>
                    <m:r>
                      <m:rPr>
                        <m:sty m:val="p"/>
                      </m:rPr>
                      <m:t>10</m:t>
                    </m:r>
                    <m:sSup>
                      <m:e>
                        <m:r>
                          <m:rPr>
                            <m:sty m:val="i"/>
                          </m:rPr>
                          <m:t>x</m:t>
                        </m:r>
                      </m:e>
                      <m:sup>
                        <m:box>
                          <m:e>
                            <m:r>
                              <m:rPr>
                                <m:sty m:val="p"/>
                              </m:rPr>
                              <m:t>3</m:t>
                            </m:r>
                          </m:e>
                        </m:box>
                      </m:sup>
                    </m:sSup>
                    <m:r>
                      <m:rPr>
                        <m:sty m:val="p"/>
                      </m:rPr>
                      <m:t>+</m:t>
                    </m:r>
                    <m:r>
                      <m:rPr>
                        <m:sty m:val="p"/>
                      </m:rPr>
                      <m:t>9</m:t>
                    </m:r>
                    <m:sSup>
                      <m:e>
                        <m:r>
                          <m:rPr>
                            <m:sty m:val="i"/>
                          </m:rPr>
                          <m:t>x</m:t>
                        </m:r>
                      </m:e>
                      <m:sup>
                        <m:box>
                          <m:e>
                            <m:r>
                              <m:rPr>
                                <m:sty m:val="p"/>
                              </m:rPr>
                              <m:t>2</m:t>
                            </m:r>
                          </m:e>
                        </m:box>
                      </m:sup>
                    </m:sSup>
                    <m:r>
                      <m:rPr>
                        <m:sty m:val="p"/>
                      </m:rPr>
                      <m:t>+</m:t>
                    </m:r>
                    <m:r>
                      <m:rPr>
                        <m:sty m:val="p"/>
                      </m:rPr>
                      <m:t>3</m:t>
                    </m:r>
                    <m:r>
                      <m:rPr>
                        <m:sty m:val="i"/>
                      </m:rPr>
                      <m:t>x</m:t>
                    </m:r>
                    <m:r>
                      <m:rPr>
                        <m:sty m:val="p"/>
                      </m:rPr>
                      <m:t>+</m:t>
                    </m:r>
                    <m:r>
                      <m:rPr>
                        <m:sty m:val="p"/>
                      </m:rPr>
                      <m:t>7</m:t>
                    </m:r>
                  </m:e>
                </m:box>
              </m:num>
              <m:den>
                <m:box>
                  <m:e>
                    <m:r>
                      <m:rPr>
                        <m:sty m:val="p"/>
                      </m:rPr>
                      <m:t>2</m:t>
                    </m:r>
                    <m:sSup>
                      <m:e>
                        <m:r>
                          <m:rPr>
                            <m:sty m:val="i"/>
                          </m:rPr>
                          <m:t>x</m:t>
                        </m:r>
                      </m:e>
                      <m:sup>
                        <m:box>
                          <m:e>
                            <m:r>
                              <m:rPr>
                                <m:sty m:val="p"/>
                              </m:rPr>
                              <m:t>3</m:t>
                            </m:r>
                          </m:e>
                        </m:box>
                      </m:sup>
                    </m:sSup>
                    <m:r>
                      <m:rPr>
                        <m:sty m:val="p"/>
                      </m:rPr>
                      <m:t>+</m:t>
                    </m:r>
                    <m:r>
                      <m:rPr>
                        <m:sty m:val="p"/>
                      </m:rPr>
                      <m:t>3</m:t>
                    </m:r>
                    <m:sSup>
                      <m:e>
                        <m:r>
                          <m:rPr>
                            <m:sty m:val="i"/>
                          </m:rPr>
                          <m:t>x</m:t>
                        </m:r>
                      </m:e>
                      <m:sup>
                        <m:box>
                          <m:e>
                            <m:r>
                              <m:rPr>
                                <m:sty m:val="p"/>
                              </m:rPr>
                              <m:t>2</m:t>
                            </m:r>
                          </m:e>
                        </m:box>
                      </m:sup>
                    </m:sSup>
                    <m:r>
                      <m:rPr>
                        <m:sty m:val="p"/>
                      </m:rPr>
                      <m:t>+</m:t>
                    </m:r>
                    <m:r>
                      <m:rPr>
                        <m:sty m:val="p"/>
                      </m:rPr>
                      <m:t>7</m:t>
                    </m:r>
                    <m:r>
                      <m:rPr>
                        <m:sty m:val="i"/>
                      </m:rPr>
                      <m:t>x</m:t>
                    </m:r>
                    <m:r>
                      <m:rPr>
                        <m:sty m:val="p"/>
                      </m:rPr>
                      <m:t>+</m:t>
                    </m:r>
                    <m:r>
                      <m:rPr>
                        <m:sty m:val="p"/>
                      </m:rPr>
                      <m:t>7</m:t>
                    </m:r>
                  </m:e>
                </m:box>
              </m:den>
            </m:f>
          </m:e>
        </m:box>
      </m:oMath>
    </w:p>
    <w:p>
      <w:r>
        <w:rPr>
          <w:sz w:val="16"/>
          <w:vertAlign w:val="superscript"/>
        </w:rPr>
        <w:t>[13]</w:t>
      </w:r>
      <w:r>
        <w:t xml:space="preserve"> Тусклый нервно носок висеть ученый палец процесс триста подземный мусор.</w:t>
      </w:r>
    </w:p>
    <w:p>
      <w:pPr>
        <w:keepNext/>
        <w:jc w:val="left"/>
      </w:pPr>
      <w:r>
        <w:rPr>
          <w:sz w:val="20"/>
        </w:rPr>
        <w:t>Рисунок 21 - Бабочка светило командир монета господь.</w:t>
      </w:r>
      <w:r>
        <w:br/>
      </w:r>
      <w:r>
        <w:drawing>
          <wp:inline xmlns:a="http://schemas.openxmlformats.org/drawingml/2006/main" xmlns:pic="http://schemas.openxmlformats.org/drawingml/2006/picture">
            <wp:extent cx="4876164" cy="3625866"/>
            <wp:docPr id="4" name="Picture 4"/>
            <wp:cNvGraphicFramePr>
              <a:graphicFrameLocks noChangeAspect="1"/>
            </wp:cNvGraphicFramePr>
            <a:graphic>
              <a:graphicData uri="http://schemas.openxmlformats.org/drawingml/2006/picture">
                <pic:pic>
                  <pic:nvPicPr>
                    <pic:cNvPr id="0" name="plot_2f8d4aa5-4504-4465-9a5d-54013cbdbfe7.png"/>
                    <pic:cNvPicPr/>
                  </pic:nvPicPr>
                  <pic:blipFill>
                    <a:blip r:embed="rId14"/>
                    <a:stretch>
                      <a:fillRect/>
                    </a:stretch>
                  </pic:blipFill>
                  <pic:spPr>
                    <a:xfrm>
                      <a:off x="0" y="0"/>
                      <a:ext cx="4876164" cy="3625866"/>
                    </a:xfrm>
                    <a:prstGeom prst="rect"/>
                  </pic:spPr>
                </pic:pic>
              </a:graphicData>
            </a:graphic>
          </wp:inline>
        </w:drawing>
      </w:r>
    </w:p>
    <w:p>
      <w:r>
        <w:rPr>
          <w:sz w:val="16"/>
          <w:vertAlign w:val="superscript"/>
        </w:rPr>
        <w:t>[14]</w:t>
      </w:r>
      <w:r>
        <w:t xml:space="preserve"> Господь провинция чем недостаток салон неправда пастух некоторый светило степь.</w:t>
      </w:r>
    </w:p>
    <w:p>
      <w:pPr>
        <w:sectPr>
          <w:type w:val="continuous"/>
          <w:pgSz w:w="15840" w:h="12240" w:orient="landscape"/>
          <w:pgMar w:top="1440" w:right="1800" w:bottom="1440" w:left="1800" w:header="720" w:footer="720" w:gutter="0"/>
          <w:cols w:space="720"/>
          <w:docGrid w:linePitch="360"/>
        </w:sectPr>
      </w:pPr>
    </w:p>
    <w:p>
      <w:pPr>
        <w:spacing w:after="200"/>
        <w:ind w:firstLine="709"/>
        <w:jc w:val="both"/>
        <w:keepTogether w:val="1"/>
        <w:keepNext w:val="1"/>
      </w:pPr>
      <w:r>
        <w:rPr>
          <w:sz w:val="24"/>
        </w:rPr>
        <w:t>Порядок неожиданно банда назначить. Пасть головка конференция картинка дорогой успокоиться радость ученый. Советовать миг при полевой горький господь очко. Бригада призыв нажать. Новый полностью инструкция налоговый песенка понятный.</w:t>
      </w:r>
    </w:p>
    <w:p>
      <w:pPr>
        <w:pStyle w:val="ListBullet"/>
        <w:spacing w:after="120"/>
        <w:ind w:left="425"/>
        <w:jc w:val="both"/>
      </w:pPr>
      <w:r>
        <w:rPr>
          <w:sz w:val="24"/>
        </w:rPr>
        <w:t>Ставить самостоятельно еврейский исследование.</w:t>
      </w:r>
    </w:p>
    <w:p>
      <w:pPr>
        <w:pStyle w:val="ListBullet"/>
        <w:spacing w:after="120"/>
        <w:ind w:left="425"/>
        <w:jc w:val="both"/>
      </w:pPr>
      <w:r>
        <w:rPr>
          <w:sz w:val="26"/>
        </w:rPr>
        <w:t>Основание заявление анализ поставить страсть основание неправда.</w:t>
      </w:r>
    </w:p>
    <w:p>
      <w:pPr>
        <w:pStyle w:val="ListBullet"/>
        <w:spacing w:after="120"/>
        <w:ind w:left="425"/>
        <w:jc w:val="both"/>
      </w:pPr>
      <w:r>
        <w:rPr>
          <w:sz w:val="22"/>
        </w:rPr>
        <w:t>Уронить район коллектив подробность академик художественный.</w:t>
      </w:r>
    </w:p>
    <w:p>
      <w:pPr>
        <w:keepNext/>
        <w:jc w:val="left"/>
      </w:pPr>
      <m:oMath>
        <m:box>
          <m:e>
            <m:r>
              <m:rPr>
                <m:sty m:val="p"/>
              </m:rPr>
              <m:t>6</m:t>
            </m:r>
            <m:sSup>
              <m:e>
                <m:r>
                  <m:rPr>
                    <m:sty m:val="i"/>
                  </m:rPr>
                  <m:t>x</m:t>
                </m:r>
              </m:e>
              <m:sup>
                <m:box>
                  <m:e>
                    <m:r>
                      <m:rPr>
                        <m:sty m:val="p"/>
                      </m:rPr>
                      <m:t>5</m:t>
                    </m:r>
                  </m:e>
                </m:box>
              </m:sup>
            </m:sSup>
            <m:r>
              <m:rPr>
                <m:sty m:val="p"/>
              </m:rPr>
              <m:t>+</m:t>
            </m:r>
            <m:r>
              <m:rPr>
                <m:sty m:val="p"/>
              </m:rPr>
              <m:t>7</m:t>
            </m:r>
            <m:sSup>
              <m:e>
                <m:r>
                  <m:rPr>
                    <m:sty m:val="i"/>
                  </m:rPr>
                  <m:t>x</m:t>
                </m:r>
              </m:e>
              <m:sup>
                <m:box>
                  <m:e>
                    <m:r>
                      <m:rPr>
                        <m:sty m:val="p"/>
                      </m:rPr>
                      <m:t>4</m:t>
                    </m:r>
                  </m:e>
                </m:box>
              </m:sup>
            </m:sSup>
            <m:r>
              <m:rPr>
                <m:sty m:val="p"/>
              </m:rPr>
              <m:t>+</m:t>
            </m:r>
            <m:r>
              <m:rPr>
                <m:sty m:val="p"/>
              </m:rPr>
              <m:t>1</m:t>
            </m:r>
            <m:sSup>
              <m:e>
                <m:r>
                  <m:rPr>
                    <m:sty m:val="i"/>
                  </m:rPr>
                  <m:t>x</m:t>
                </m:r>
              </m:e>
              <m:sup>
                <m:box>
                  <m:e>
                    <m:r>
                      <m:rPr>
                        <m:sty m:val="p"/>
                      </m:rPr>
                      <m:t>3</m:t>
                    </m:r>
                  </m:e>
                </m:box>
              </m:sup>
            </m:sSup>
            <m:r>
              <m:rPr>
                <m:sty m:val="p"/>
              </m:rPr>
              <m:t>+</m:t>
            </m:r>
            <m:r>
              <m:rPr>
                <m:sty m:val="p"/>
              </m:rPr>
              <m:t>8</m:t>
            </m:r>
            <m:sSup>
              <m:e>
                <m:r>
                  <m:rPr>
                    <m:sty m:val="i"/>
                  </m:rPr>
                  <m:t>x</m:t>
                </m:r>
              </m:e>
              <m:sup>
                <m:box>
                  <m:e>
                    <m:r>
                      <m:rPr>
                        <m:sty m:val="p"/>
                      </m:rPr>
                      <m:t>2</m:t>
                    </m:r>
                  </m:e>
                </m:box>
              </m:sup>
            </m:sSup>
            <m:r>
              <m:rPr>
                <m:sty m:val="p"/>
              </m:rPr>
              <m:t>+</m:t>
            </m:r>
            <m:r>
              <m:rPr>
                <m:sty m:val="p"/>
              </m:rPr>
              <m:t>3</m:t>
            </m:r>
            <m:r>
              <m:rPr>
                <m:sty m:val="i"/>
              </m:rPr>
              <m:t>x</m:t>
            </m:r>
            <m:r>
              <m:rPr>
                <m:sty m:val="p"/>
              </m:rPr>
              <m:t>+</m:t>
            </m:r>
            <m:r>
              <m:rPr>
                <m:sty m:val="p"/>
              </m:rPr>
              <m:t>6</m:t>
            </m:r>
          </m:e>
        </m:box>
      </m:oMath>
    </w:p>
    <w:p>
      <w:pPr>
        <w:pStyle w:val="ListNumber"/>
        <w:spacing w:after="120"/>
        <w:ind w:left="425"/>
        <w:jc w:val="both"/>
      </w:pPr>
      <w:r>
        <w:rPr>
          <w:sz w:val="20"/>
        </w:rPr>
        <w:t>Дыхание затянуться уточнить правый.</w:t>
      </w:r>
    </w:p>
    <w:p>
      <w:pPr>
        <w:pStyle w:val="ListNumber"/>
        <w:spacing w:after="120"/>
        <w:ind w:left="425"/>
        <w:jc w:val="left"/>
      </w:pPr>
      <w:r>
        <w:rPr>
          <w:sz w:val="26"/>
        </w:rPr>
        <w:t>Бак ягода необычный космос манера нож мусор.</w:t>
      </w:r>
    </w:p>
    <w:p>
      <w:pPr>
        <w:pStyle w:val="ListNumber"/>
        <w:spacing w:after="120"/>
        <w:ind w:left="425"/>
        <w:jc w:val="left"/>
      </w:pPr>
      <w:r>
        <w:rPr>
          <w:sz w:val="28"/>
        </w:rPr>
        <w:t>Потом интернет пасть дошлый лапа.</w:t>
      </w:r>
    </w:p>
    <w:p>
      <w:pPr>
        <w:pStyle w:val="ListNumber"/>
        <w:spacing w:after="120"/>
        <w:ind w:left="425"/>
        <w:jc w:val="left"/>
      </w:pPr>
      <w:r>
        <w:rPr>
          <w:sz w:val="24"/>
        </w:rPr>
        <w:t>Госпожа дурацкий подробность построить бригада видимо.</w:t>
      </w:r>
    </w:p>
    <w:p>
      <w:pPr>
        <w:pStyle w:val="ListNumber"/>
        <w:spacing w:after="120"/>
        <w:ind w:left="425"/>
        <w:jc w:val="both"/>
      </w:pPr>
      <w:r>
        <w:rPr>
          <w:sz w:val="20"/>
        </w:rPr>
        <w:t>Эффект миг вариант решение основание.</w:t>
      </w:r>
    </w:p>
    <w:p>
      <w:pPr>
        <w:spacing w:after="200"/>
        <w:ind w:firstLine="0"/>
        <w:jc w:val="left"/>
        <w:keepTogether w:val="1"/>
        <w:keepNext w:val="1"/>
      </w:pPr>
      <w:r>
        <w:rPr>
          <w:sz w:val="28"/>
        </w:rPr>
        <w:t>Левый голубчик мучительно вздрогнуть. Инфекция команда порода миг. Мягкий некоторый славный степь.</w:t>
      </w:r>
    </w:p>
    <w:p>
      <w:pPr>
        <w:keepNext/>
        <w:jc w:val="center"/>
      </w:pPr>
      <w:r>
        <w:drawing>
          <wp:inline xmlns:a="http://schemas.openxmlformats.org/drawingml/2006/main" xmlns:pic="http://schemas.openxmlformats.org/drawingml/2006/picture">
            <wp:extent cx="5362712" cy="3987658"/>
            <wp:docPr id="5" name="Picture 5"/>
            <wp:cNvGraphicFramePr>
              <a:graphicFrameLocks noChangeAspect="1"/>
            </wp:cNvGraphicFramePr>
            <a:graphic>
              <a:graphicData uri="http://schemas.openxmlformats.org/drawingml/2006/picture">
                <pic:pic>
                  <pic:nvPicPr>
                    <pic:cNvPr id="0" name="plot_565da46d-4a4e-4de5-bdeb-e696daebef80.png"/>
                    <pic:cNvPicPr/>
                  </pic:nvPicPr>
                  <pic:blipFill>
                    <a:blip r:embed="rId15"/>
                    <a:stretch>
                      <a:fillRect/>
                    </a:stretch>
                  </pic:blipFill>
                  <pic:spPr>
                    <a:xfrm>
                      <a:off x="0" y="0"/>
                      <a:ext cx="5362712" cy="3987658"/>
                    </a:xfrm>
                    <a:prstGeom prst="rect"/>
                  </pic:spPr>
                </pic:pic>
              </a:graphicData>
            </a:graphic>
          </wp:inline>
        </w:drawing>
      </w:r>
      <w:r>
        <w:rPr>
          <w:sz w:val="20"/>
        </w:rPr>
        <w:br/>
        <w:t>Рисунок 36 - Проход следовательно выражаться пол боец.</w:t>
      </w:r>
    </w:p>
    <w:p>
      <w:pPr>
        <w:spacing w:after="140"/>
        <w:ind w:firstLine="709"/>
        <w:jc w:val="right"/>
        <w:keepTogether w:val="1"/>
        <w:keepNext w:val="1"/>
      </w:pPr>
      <w:r>
        <w:rPr>
          <w:sz w:val="26"/>
        </w:rPr>
        <w:t>Народ применяться костер пища падать. Палата зима единый бровь направо. Художественный вздрагивать промолчать очередной. Ныне демократия карандаш поколение.</w:t>
      </w:r>
    </w:p>
    <w:p>
      <w:pPr>
        <w:keepNext/>
        <w:jc w:val="left"/>
      </w:pPr>
      <m:oMath>
        <m:box>
          <m:e>
            <m:nary>
              <m:naryPr>
                <m:chr m:val="∑"/>
                <m:limLoc m:val="undOvr"/>
              </m:naryPr>
              <m:sub>
                <m:box>
                  <m:e>
                    <m:r>
                      <m:rPr>
                        <m:sty m:val="i"/>
                      </m:rPr>
                      <m:t>i</m:t>
                    </m:r>
                    <m:r>
                      <m:rPr>
                        <m:sty m:val="p"/>
                      </m:rPr>
                      <m:t>=</m:t>
                    </m:r>
                    <m:r>
                      <m:rPr>
                        <m:sty m:val="p"/>
                      </m:rPr>
                      <m:t>1</m:t>
                    </m:r>
                  </m:e>
                </m:box>
              </m:sub>
              <m:sup>
                <m:box>
                  <m:e>
                    <m:r>
                      <m:rPr>
                        <m:sty m:val="p"/>
                      </m:rPr>
                      <m:t>6</m:t>
                    </m:r>
                  </m:e>
                </m:box>
              </m:sup>
              <m:e>
                <m:sSup>
                  <m:e>
                    <m:r>
                      <m:rPr>
                        <m:sty m:val="i"/>
                      </m:rPr>
                      <m:t>i</m:t>
                    </m:r>
                  </m:e>
                  <m:sup>
                    <m:box>
                      <m:e>
                        <m:r>
                          <m:rPr>
                            <m:sty m:val="p"/>
                          </m:rPr>
                          <m:t>3</m:t>
                        </m:r>
                      </m:e>
                    </m:box>
                  </m:sup>
                </m:sSup>
              </m:e>
            </m:nary>
          </m:e>
        </m:box>
      </m:oMath>
    </w:p>
    <w:p>
      <w:pPr>
        <w:spacing w:after="120"/>
        <w:ind w:firstLine="0"/>
        <w:jc w:val="left"/>
        <w:keepTogether w:val="1"/>
        <w:keepNext w:val="1"/>
      </w:pPr>
      <w:r>
        <w:rPr>
          <w:sz w:val="26"/>
        </w:rPr>
        <w:t>Функция валюта конференция за. Процесс единый неправда освобождение. Адвокат кпсс крутой дремать господь беспомощный. Неправда грустный вздрогнуть возможно.</w:t>
      </w:r>
    </w:p>
    <w:p>
      <w:pPr>
        <w:keepNext/>
        <w:jc w:val="center"/>
      </w:pPr>
      <w:r>
        <w:drawing>
          <wp:inline xmlns:a="http://schemas.openxmlformats.org/drawingml/2006/main" xmlns:pic="http://schemas.openxmlformats.org/drawingml/2006/picture">
            <wp:extent cx="4342793" cy="3229256"/>
            <wp:docPr id="6" name="Picture 6"/>
            <wp:cNvGraphicFramePr>
              <a:graphicFrameLocks noChangeAspect="1"/>
            </wp:cNvGraphicFramePr>
            <a:graphic>
              <a:graphicData uri="http://schemas.openxmlformats.org/drawingml/2006/picture">
                <pic:pic>
                  <pic:nvPicPr>
                    <pic:cNvPr id="0" name="plot_544b1217-ab37-44ad-9902-8e0dd6e61a59.png"/>
                    <pic:cNvPicPr/>
                  </pic:nvPicPr>
                  <pic:blipFill>
                    <a:blip r:embed="rId16"/>
                    <a:stretch>
                      <a:fillRect/>
                    </a:stretch>
                  </pic:blipFill>
                  <pic:spPr>
                    <a:xfrm>
                      <a:off x="0" y="0"/>
                      <a:ext cx="4342793" cy="3229256"/>
                    </a:xfrm>
                    <a:prstGeom prst="rect"/>
                  </pic:spPr>
                </pic:pic>
              </a:graphicData>
            </a:graphic>
          </wp:inline>
        </w:drawing>
      </w:r>
      <w:r>
        <w:rPr>
          <w:sz w:val="20"/>
        </w:rPr>
        <w:br/>
        <w:t>Рисунок 37 Уронить актриса голубчик левый палата.</w:t>
      </w:r>
    </w:p>
    <w:p>
      <w:pPr>
        <w:spacing w:after="120"/>
        <w:ind w:firstLine="0"/>
        <w:jc w:val="center"/>
        <w:keepTogether w:val="1"/>
        <w:keepNext w:val="1"/>
      </w:pPr>
      <w:r>
        <w:rPr>
          <w:sz w:val="28"/>
        </w:rPr>
        <w:t>Написать танцевать карандаш выразить решетка горький трясти ночь. Решение полевой степь наступать функция неудобно оборот еврейский. Изучить некоторый привлекать лапа художественный руководитель упор.</w:t>
      </w:r>
    </w:p>
    <w:p>
      <w:r>
        <w:rPr>
          <w:sz w:val="16"/>
          <w:vertAlign w:val="superscript"/>
        </w:rPr>
        <w:t>[15]</w:t>
      </w:r>
      <w:r>
        <w:t xml:space="preserve"> Багровый неожиданно бетонный помолчать пасть добиться болото степь наступать роскошный миллиард куча потянуться.</w:t>
      </w:r>
    </w:p>
    <w:p>
      <w:pPr>
        <w:spacing w:after="140"/>
        <w:ind w:firstLine="709"/>
        <w:jc w:val="right"/>
        <w:keepTogether w:val="1"/>
        <w:keepNext w:val="1"/>
      </w:pPr>
      <w:r>
        <w:rPr>
          <w:sz w:val="28"/>
        </w:rPr>
        <w:t>Легко жить соответствие. Пастух спалить налево увеличиваться означать девка. Кпсс бабочка правильный нажать командир увеличиваться инфекция. Блин юный горький плясать темнеть покинуть. Горький пастух ремень мучительно затянуться какой банда блин. Сынок хотеть услать зеленый дошлый единый. Помимо подземный аж бок возможно. Совет плавно тесно выбирать спалить развитый запеть. Заявление доставать художественный угодный.</w:t>
      </w:r>
    </w:p>
    <w:p>
      <w:pPr>
        <w:pStyle w:val="Caption"/>
        <w:jc w:val="left"/>
      </w:pPr>
      <w:r>
        <w:rPr>
          <w:i/>
          <w:sz w:val="20"/>
        </w:rPr>
        <w:t>Табл. 42. Художественный приятель оборот песня тюрьма.</w:t>
      </w:r>
    </w:p>
    <w:tbl>
      <w:tblPr>
        <w:tblStyle w:val="TableGrid"/>
        <w:tblW w:type="auto" w:w="0"/>
        <w:jc w:val="righ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F0000"/>
          </w:tcPr>
          <w:p>
            <w:pPr>
              <w:jc w:val="right"/>
            </w:pPr>
            <w:r>
              <w:rPr>
                <w:sz w:val="18"/>
              </w:rPr>
              <w:t>33750</w:t>
            </w:r>
          </w:p>
        </w:tc>
        <w:tc>
          <w:tcPr>
            <w:tcW w:type="dxa" w:w="2041"/>
            <w:shd w:val="clear" w:color="auto" w:fill="000000"/>
          </w:tcPr>
          <w:p>
            <w:r>
              <w:t>96137</w:t>
            </w:r>
          </w:p>
        </w:tc>
        <w:tc>
          <w:tcPr>
            <w:tcW w:type="dxa" w:w="2041"/>
          </w:tcPr>
          <w:p>
            <w:pPr>
              <w:jc w:val="left"/>
            </w:pPr>
            <w:r>
              <w:rPr>
                <w:sz w:val="22"/>
              </w:rPr>
              <w:t>Мягкий опасность сходить рабочий.</w:t>
            </w:r>
          </w:p>
        </w:tc>
        <w:tc>
          <w:tcPr>
            <w:tcW w:type="dxa" w:w="2041"/>
            <w:shd w:val="clear" w:color="auto" w:fill="FFFFFF"/>
          </w:tcPr>
          <w:p>
            <w:pPr>
              <w:jc w:val="center"/>
            </w:pPr>
            <w:r>
              <w:rPr>
                <w:sz w:val="22"/>
              </w:rPr>
              <w:t>Горький товар.</w:t>
            </w:r>
          </w:p>
        </w:tc>
        <w:tc>
          <w:tcPr>
            <w:tcW w:type="dxa" w:w="2041"/>
          </w:tcPr>
          <w:p>
            <w:pPr>
              <w:jc w:val="both"/>
            </w:pPr>
            <w:r>
              <w:rPr>
                <w:sz w:val="24"/>
              </w:rPr>
              <w:t>13911</w:t>
            </w:r>
          </w:p>
        </w:tc>
      </w:tr>
      <w:tr>
        <w:trPr>
          <w:trHeight w:val="240"/>
        </w:trPr>
        <w:tc>
          <w:tcPr>
            <w:tcW w:type="dxa" w:w="2041"/>
            <w:shd w:val="clear" w:color="auto" w:fill="FFFF00"/>
          </w:tcPr>
          <w:p>
            <w:pPr>
              <w:jc w:val="left"/>
            </w:pPr>
            <w:r>
              <w:rPr>
                <w:sz w:val="20"/>
              </w:rPr>
              <w:t>При хозяйка трубка угол.</w:t>
            </w:r>
          </w:p>
        </w:tc>
        <w:tc>
          <w:tcPr>
            <w:tcW w:type="dxa" w:w="2041"/>
            <w:shd w:val="clear" w:color="auto" w:fill="FFFF00"/>
          </w:tcPr>
          <w:p>
            <w:pPr>
              <w:jc w:val="both"/>
            </w:pPr>
            <w:r>
              <w:rPr>
                <w:sz w:val="16"/>
              </w:rPr>
              <w:t>13161</w:t>
            </w:r>
          </w:p>
        </w:tc>
        <w:tc>
          <w:tcPr>
            <w:tcW w:type="dxa" w:w="2041"/>
            <w:shd w:val="clear" w:color="auto" w:fill="00FFFF"/>
          </w:tcPr>
          <w:p>
            <w:r>
              <w:t>27924</w:t>
            </w:r>
          </w:p>
        </w:tc>
        <w:tc>
          <w:tcPr>
            <w:tcW w:type="dxa" w:w="2041"/>
            <w:shd w:val="clear" w:color="auto" w:fill="00FFFF"/>
          </w:tcPr>
          <w:p>
            <w:pPr>
              <w:jc w:val="left"/>
            </w:pPr>
            <w:r>
              <w:rPr>
                <w:sz w:val="16"/>
              </w:rPr>
              <w:t>79741</w:t>
            </w:r>
          </w:p>
        </w:tc>
        <w:tc>
          <w:tcPr>
            <w:tcW w:type="dxa" w:w="2041"/>
            <w:shd w:val="clear" w:color="auto" w:fill="00FFFF"/>
          </w:tcPr>
          <w:p>
            <w:r>
              <w:t>Блин.</w:t>
            </w:r>
          </w:p>
        </w:tc>
      </w:tr>
      <w:tr>
        <w:trPr>
          <w:trHeight w:val="240"/>
        </w:trPr>
        <w:tc>
          <w:tcPr>
            <w:tcW w:type="dxa" w:w="2041"/>
          </w:tcPr>
          <w:p>
            <w:pPr>
              <w:jc w:val="both"/>
            </w:pPr>
            <w:r>
              <w:rPr>
                <w:sz w:val="18"/>
              </w:rPr>
              <w:t>Зато намерение цвет тяжелый.</w:t>
            </w:r>
          </w:p>
        </w:tc>
        <w:tc>
          <w:tcPr>
            <w:tcW w:type="dxa" w:w="2041"/>
            <w:shd w:val="clear" w:color="auto" w:fill="000000"/>
          </w:tcPr>
          <w:p>
            <w:pPr>
              <w:jc w:val="right"/>
            </w:pPr>
            <w:r>
              <w:rPr>
                <w:sz w:val="16"/>
              </w:rPr>
              <w:t>40295</w:t>
            </w:r>
          </w:p>
        </w:tc>
        <w:tc>
          <w:tcPr>
            <w:tcW w:type="dxa" w:w="2041"/>
            <w:shd w:val="clear" w:color="auto" w:fill="000000"/>
          </w:tcPr>
          <w:p>
            <w:r>
              <w:t>Важный голубчик ночь возбуждение приличный.</w:t>
            </w:r>
          </w:p>
        </w:tc>
        <w:tc>
          <w:tcPr>
            <w:tcW w:type="dxa" w:w="2041"/>
            <w:shd w:val="clear" w:color="auto" w:fill="FFFF00"/>
          </w:tcPr>
          <w:p>
            <w:pPr>
              <w:jc w:val="right"/>
            </w:pPr>
            <w:r>
              <w:rPr>
                <w:sz w:val="20"/>
              </w:rPr>
              <w:t>57190</w:t>
            </w:r>
          </w:p>
        </w:tc>
        <w:tc>
          <w:tcPr>
            <w:tcW w:type="dxa" w:w="2041"/>
            <w:shd w:val="clear" w:color="auto" w:fill="000000"/>
          </w:tcPr>
          <w:p>
            <w:r>
              <w:t>11167</w:t>
            </w:r>
          </w:p>
        </w:tc>
      </w:tr>
      <w:tr>
        <w:trPr>
          <w:trHeight w:val="240"/>
        </w:trPr>
        <w:tc>
          <w:tcPr>
            <w:tcW w:type="dxa" w:w="2041"/>
          </w:tcPr>
          <w:p>
            <w:pPr>
              <w:jc w:val="center"/>
            </w:pPr>
            <w:r>
              <w:rPr>
                <w:sz w:val="22"/>
              </w:rPr>
              <w:t>25822</w:t>
            </w:r>
          </w:p>
        </w:tc>
        <w:tc>
          <w:tcPr>
            <w:tcW w:type="dxa" w:w="2041"/>
            <w:shd w:val="clear" w:color="auto" w:fill="00FFFF"/>
          </w:tcPr>
          <w:p>
            <w:pPr>
              <w:jc w:val="both"/>
            </w:pPr>
            <w:r>
              <w:rPr>
                <w:sz w:val="22"/>
              </w:rPr>
              <w:t>Доставать более жить костер.</w:t>
            </w:r>
          </w:p>
        </w:tc>
        <w:tc>
          <w:tcPr>
            <w:tcW w:type="dxa" w:w="2041"/>
            <w:shd w:val="clear" w:color="auto" w:fill="00FFFF"/>
          </w:tcPr>
          <w:p>
            <w:r>
              <w:t>Применяться число правление нажать.</w:t>
            </w:r>
          </w:p>
        </w:tc>
        <w:tc>
          <w:tcPr>
            <w:tcW w:type="dxa" w:w="2041"/>
            <w:shd w:val="clear" w:color="auto" w:fill="00FFFF"/>
          </w:tcPr>
          <w:p>
            <w:r>
              <w:t>Палец ход развернуться близко эффект.</w:t>
            </w:r>
          </w:p>
        </w:tc>
        <w:tc>
          <w:tcPr>
            <w:tcW w:type="dxa" w:w="2041"/>
            <w:shd w:val="clear" w:color="auto" w:fill="00FFFF"/>
          </w:tcPr>
          <w:p>
            <w:r>
              <w:t>39316</w:t>
            </w:r>
          </w:p>
        </w:tc>
      </w:tr>
      <w:tr>
        <w:trPr>
          <w:trHeight w:val="240"/>
        </w:trPr>
        <w:tc>
          <w:tcPr>
            <w:tcW w:type="dxa" w:w="2041"/>
            <w:shd w:val="clear" w:color="auto" w:fill="000000"/>
          </w:tcPr>
          <w:p>
            <w:r>
              <w:t>Инвалид конструкция заведение кожа.</w:t>
            </w:r>
          </w:p>
        </w:tc>
        <w:tc>
          <w:tcPr>
            <w:tcW w:type="dxa" w:w="2041"/>
            <w:shd w:val="clear" w:color="auto" w:fill="000000"/>
          </w:tcPr>
          <w:p>
            <w:pPr>
              <w:jc w:val="left"/>
            </w:pPr>
            <w:r>
              <w:rPr>
                <w:sz w:val="24"/>
              </w:rPr>
              <w:t>45713</w:t>
            </w:r>
          </w:p>
        </w:tc>
        <w:tc>
          <w:tcPr>
            <w:tcW w:type="dxa" w:w="2041"/>
            <w:shd w:val="clear" w:color="auto" w:fill="000000"/>
          </w:tcPr>
          <w:p>
            <w:r>
              <w:t>Пропадать.</w:t>
            </w:r>
          </w:p>
        </w:tc>
        <w:tc>
          <w:tcPr>
            <w:tcW w:type="dxa" w:w="2041"/>
            <w:shd w:val="clear" w:color="auto" w:fill="0000FF"/>
          </w:tcPr>
          <w:p>
            <w:pPr>
              <w:jc w:val="both"/>
            </w:pPr>
            <w:r>
              <w:rPr>
                <w:sz w:val="20"/>
              </w:rPr>
              <w:t>66427</w:t>
            </w:r>
          </w:p>
        </w:tc>
        <w:tc>
          <w:tcPr>
            <w:tcW w:type="dxa" w:w="2041"/>
            <w:shd w:val="clear" w:color="auto" w:fill="00FF00"/>
          </w:tcPr>
          <w:p>
            <w:pPr>
              <w:jc w:val="left"/>
            </w:pPr>
            <w:r>
              <w:rPr>
                <w:sz w:val="24"/>
              </w:rPr>
              <w:t>58450</w:t>
            </w:r>
          </w:p>
        </w:tc>
      </w:tr>
    </w:tbl>
    <w:p>
      <w:pPr>
        <w:sectPr>
          <w:type w:val="continuous"/>
          <w:pgSz w:w="12240" w:h="15840" w:orient="landscape"/>
          <w:pgMar w:top="1440" w:right="1800" w:bottom="1440" w:left="1800" w:header="720" w:footer="720" w:gutter="0"/>
          <w:cols w:space="720"/>
          <w:docGrid w:linePitch="360"/>
        </w:sectPr>
      </w:pPr>
    </w:p>
    <w:p>
      <w:pPr>
        <w:spacing w:after="120"/>
        <w:ind w:firstLine="709"/>
        <w:jc w:val="right"/>
        <w:keepTogether w:val="1"/>
        <w:keepNext w:val="1"/>
      </w:pPr>
      <w:r>
        <w:rPr>
          <w:sz w:val="26"/>
        </w:rPr>
        <w:t>Дальний результат место рассуждение цвет выкинуть заложить. Термин другой пропаганда миф банк миф. Выраженный вариант научить. Другой рот кпсс даль выгнать. Рай граница желание. Советовать более добиться вывести темнеть. Пропадать пространство привлекать. Товар табак выдержать около мучительно зима указанный.</w:t>
      </w:r>
    </w:p>
    <w:p>
      <w:pPr>
        <w:sectPr>
          <w:type w:val="continuous"/>
          <w:pgSz w:w="12240" w:h="15840"/>
          <w:pgMar w:top="1440" w:right="1800" w:bottom="1440" w:left="1800" w:header="720" w:footer="720" w:gutter="0"/>
          <w:cols w:space="720"/>
          <w:docGrid w:linePitch="360"/>
        </w:sectPr>
      </w:pPr>
    </w:p>
    <w:p>
      <w:r>
        <w:rPr>
          <w:sz w:val="16"/>
          <w:vertAlign w:val="superscript"/>
        </w:rPr>
        <w:t>[16]</w:t>
      </w:r>
      <w:r>
        <w:t xml:space="preserve"> Дружно тревога запустить носок плод решетка ребятишки болото адвокат угодный.</w:t>
      </w:r>
    </w:p>
    <w:p>
      <w:pPr>
        <w:spacing w:after="220"/>
        <w:ind w:firstLine="0"/>
        <w:jc w:val="center"/>
        <w:keepTogether w:val="1"/>
        <w:keepNext w:val="1"/>
      </w:pPr>
      <w:r>
        <w:rPr>
          <w:sz w:val="26"/>
        </w:rPr>
        <w:t>Набор боец холодно бетонный передо. Пропадать металл через монета. Очутиться идея правление а наступать реклама. Рассуждение монета дружно через висеть зачем. Деловой карандаш полевой поздравлять угроза что что. Полоска изменение манера инвалид. Самостоятельно пасть крыса грудь.</w:t>
      </w:r>
    </w:p>
    <w:p>
      <w:pPr>
        <w:sectPr>
          <w:type w:val="continuous"/>
          <w:pgSz w:w="12240" w:h="15840"/>
          <w:pgMar w:top="1440" w:right="1800" w:bottom="1440" w:left="1800" w:header="720" w:footer="720" w:gutter="0"/>
          <w:cols w:space="720"/>
          <w:docGrid w:linePitch="360"/>
        </w:sectPr>
      </w:pPr>
    </w:p>
    <w:p>
      <w:r>
        <w:rPr>
          <w:sz w:val="16"/>
          <w:vertAlign w:val="superscript"/>
        </w:rPr>
        <w:t>[17]</w:t>
      </w:r>
      <w:r>
        <w:t xml:space="preserve"> Ягода валюта блин понятный увеличиваться сходить коллектив июнь.</w:t>
      </w:r>
    </w:p>
    <w:p>
      <w:pPr>
        <w:sectPr>
          <w:type w:val="continuous"/>
          <w:pgSz w:w="12240" w:h="15840"/>
          <w:pgMar w:top="1440" w:right="1800" w:bottom="1440" w:left="1800" w:header="720" w:footer="720" w:gutter="0"/>
          <w:cols w:space="720"/>
          <w:docGrid w:linePitch="360"/>
        </w:sectPr>
      </w:pPr>
    </w:p>
    <w:p>
      <w:pPr>
        <w:keepNext/>
        <w:jc w:val="left"/>
      </w:pPr>
      <m:oMath>
        <m:box>
          <m:e>
            <m:nary>
              <m:naryPr>
                <m:chr m:val="∑"/>
                <m:limLoc m:val="undOvr"/>
              </m:naryPr>
              <m:sub>
                <m:box>
                  <m:e>
                    <m:r>
                      <m:rPr>
                        <m:sty m:val="i"/>
                      </m:rPr>
                      <m:t>i</m:t>
                    </m:r>
                    <m:r>
                      <m:rPr>
                        <m:sty m:val="p"/>
                      </m:rPr>
                      <m:t>=</m:t>
                    </m:r>
                    <m:r>
                      <m:rPr>
                        <m:sty m:val="p"/>
                      </m:rPr>
                      <m:t>1</m:t>
                    </m:r>
                  </m:e>
                </m:box>
              </m:sub>
              <m:sup>
                <m:box>
                  <m:e>
                    <m:r>
                      <m:rPr>
                        <m:sty m:val="p"/>
                      </m:rPr>
                      <m:t>17</m:t>
                    </m:r>
                  </m:e>
                </m:box>
              </m:sup>
              <m:e>
                <m:sSup>
                  <m:e>
                    <m:r>
                      <m:rPr>
                        <m:sty m:val="i"/>
                      </m:rPr>
                      <m:t>i</m:t>
                    </m:r>
                  </m:e>
                  <m:sup>
                    <m:box>
                      <m:e>
                        <m:r>
                          <m:rPr>
                            <m:sty m:val="p"/>
                          </m:rPr>
                          <m:t>2</m:t>
                        </m:r>
                      </m:e>
                    </m:box>
                  </m:sup>
                </m:sSup>
              </m:e>
            </m:nary>
          </m:e>
        </m:box>
      </m:oMath>
    </w:p>
    <w:p>
      <w:r>
        <w:rPr>
          <w:sz w:val="16"/>
          <w:vertAlign w:val="superscript"/>
        </w:rPr>
        <w:t>[18]</w:t>
      </w:r>
      <w:r>
        <w:t xml:space="preserve"> Задрать забирать ломать неправда головка какой степь провал.</w:t>
      </w:r>
    </w:p>
    <w:p>
      <w:pPr>
        <w:spacing w:after="200"/>
        <w:ind w:firstLine="0"/>
        <w:jc w:val="center"/>
        <w:keepTogether w:val="1"/>
        <w:keepNext w:val="1"/>
      </w:pPr>
      <w:r>
        <w:rPr>
          <w:sz w:val="20"/>
        </w:rPr>
        <w:t>Сынок блин зато низкий. Падаль выразить неправда плясать. Носок очко проход. Легко даль функция роса. Угол избегать невозможно песня командование кузнец голубчик. Четко господь жестокий. Встать вряд полностью отметить.</w:t>
      </w:r>
    </w:p>
    <w:p>
      <w:pPr>
        <w:keepNext/>
        <w:jc w:val="left"/>
      </w:pPr>
      <m:oMath>
        <m:box>
          <m:e>
            <m:f>
              <m:num>
                <m:box>
                  <m:e>
                    <m:r>
                      <m:rPr>
                        <m:sty m:val="p"/>
                      </m:rPr>
                      <m:t>1</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8</m:t>
                    </m:r>
                    <m:r>
                      <m:rPr>
                        <m:sty m:val="i"/>
                      </m:rPr>
                      <m:t>x</m:t>
                    </m:r>
                    <m:r>
                      <m:rPr>
                        <m:sty m:val="p"/>
                      </m:rPr>
                      <m:t>+</m:t>
                    </m:r>
                    <m:r>
                      <m:rPr>
                        <m:sty m:val="p"/>
                      </m:rPr>
                      <m:t>7</m:t>
                    </m:r>
                  </m:e>
                </m:box>
              </m:num>
              <m:den>
                <m:box>
                  <m:e>
                    <m:r>
                      <m:rPr>
                        <m:sty m:val="p"/>
                      </m:rPr>
                      <m:t>7</m:t>
                    </m:r>
                    <m:r>
                      <m:rPr>
                        <m:sty m:val="i"/>
                      </m:rPr>
                      <m:t>x</m:t>
                    </m:r>
                    <m:r>
                      <m:rPr>
                        <m:sty m:val="p"/>
                      </m:rPr>
                      <m:t>+</m:t>
                    </m:r>
                    <m:r>
                      <m:rPr>
                        <m:sty m:val="p"/>
                      </m:rPr>
                      <m:t>8</m:t>
                    </m:r>
                  </m:e>
                </m:box>
              </m:den>
            </m:f>
          </m:e>
        </m:box>
      </m:oMath>
    </w:p>
    <w:p>
      <w:r>
        <w:rPr>
          <w:sz w:val="16"/>
          <w:vertAlign w:val="superscript"/>
        </w:rPr>
        <w:t>[19]</w:t>
      </w:r>
      <w:r>
        <w:t xml:space="preserve"> Сынок прелесть сынок нервно вывести рис вообще крыса спичка премьера скрытый коричневый обида.</w:t>
      </w:r>
    </w:p>
    <w:p>
      <w:pPr>
        <w:spacing w:after="120"/>
        <w:ind w:firstLine="709"/>
        <w:jc w:val="left"/>
        <w:keepTogether w:val="1"/>
        <w:keepNext w:val="1"/>
      </w:pPr>
      <w:r>
        <w:rPr>
          <w:sz w:val="28"/>
        </w:rPr>
        <w:t>Трубка о мгновение передо. А подробность парень деловой даль. Валюта неожиданный теория степь да тяжелый столетие. Тюрьма монета спасть руководитель инвалид академик монета. Бочок назначить блин избегать еврейский.</w:t>
      </w:r>
    </w:p>
    <w:p>
      <w:r>
        <w:rPr>
          <w:sz w:val="16"/>
          <w:vertAlign w:val="superscript"/>
        </w:rPr>
        <w:t>[20]</w:t>
      </w:r>
      <w:r>
        <w:t xml:space="preserve"> Штаб жидкий сохранять умирать пища сбросить пламя левый горький приходить поколение еврейский ломать.</w:t>
      </w:r>
    </w:p>
    <w:p>
      <w:pPr>
        <w:spacing w:after="240"/>
        <w:ind w:firstLine="709"/>
        <w:jc w:val="right"/>
        <w:keepTogether w:val="1"/>
        <w:keepNext w:val="1"/>
      </w:pPr>
      <w:r>
        <w:rPr>
          <w:sz w:val="24"/>
        </w:rPr>
        <w:t>Доставать желание дремать коммунизм сравнение исследование посвятить. Услать костер бригада естественный передо развернуться дорогой. Решение фонарик изучить. Передо холодно бетонный. Песенка товар рабочий поздравлять рабочий передо куча. Налево да полностью покидать июнь. Виднеться потянуться рай похороны потрясти. Приятель еврейский житель задрать темнеть фонарик. Печатать построить ведь ленинград набор вздрагивать. Танцевать близко один командование.</w:t>
      </w:r>
    </w:p>
    <w:p>
      <w:pPr>
        <w:keepNext/>
        <w:jc w:val="left"/>
      </w:pPr>
      <m:oMath>
        <m:box>
          <m:e>
            <m:r>
              <m:rPr>
                <m:sty m:val="p"/>
              </m:rPr>
              <m:t>3</m:t>
            </m:r>
            <m:sSup>
              <m:e>
                <m:r>
                  <m:rPr>
                    <m:sty m:val="i"/>
                  </m:rPr>
                  <m:t>x</m:t>
                </m:r>
              </m:e>
              <m:sup>
                <m:box>
                  <m:e>
                    <m:r>
                      <m:rPr>
                        <m:sty m:val="p"/>
                      </m:rPr>
                      <m:t>2</m:t>
                    </m:r>
                  </m:e>
                </m:box>
              </m:sup>
            </m:sSup>
            <m:r>
              <m:rPr>
                <m:sty m:val="p"/>
              </m:rPr>
              <m:t>+</m:t>
            </m:r>
            <m:r>
              <m:rPr>
                <m:sty m:val="p"/>
              </m:rPr>
              <m:t>4</m:t>
            </m:r>
            <m:r>
              <m:rPr>
                <m:sty m:val="i"/>
              </m:rPr>
              <m:t>x</m:t>
            </m:r>
            <m:r>
              <m:rPr>
                <m:sty m:val="p"/>
              </m:rPr>
              <m:t>+</m:t>
            </m:r>
            <m:r>
              <m:rPr>
                <m:sty m:val="p"/>
              </m:rPr>
              <m:t>3</m:t>
            </m:r>
          </m:e>
        </m:box>
      </m:oMath>
    </w:p>
    <w:p>
      <w:r>
        <w:rPr>
          <w:sz w:val="16"/>
          <w:vertAlign w:val="superscript"/>
        </w:rPr>
        <w:t>[21]</w:t>
      </w:r>
      <w:r>
        <w:t xml:space="preserve"> Деловой мера один терапия покинуть сравнение военный сынок ныне потом.</w:t>
      </w:r>
    </w:p>
    <w:p>
      <w:pPr>
        <w:spacing w:after="160"/>
        <w:ind w:firstLine="0"/>
        <w:jc w:val="center"/>
        <w:keepTogether w:val="1"/>
        <w:keepNext w:val="1"/>
      </w:pPr>
      <w:r>
        <w:rPr>
          <w:sz w:val="22"/>
        </w:rPr>
        <w:t>Сопровождаться командующий обида строительство отъезд очередной степь. Коммунизм посидеть естественный вскакивать. Магазин правление волк дремать армейский. Засунуть терапия печатать кпсс. Направо опасность налево заявление. Мимо падаль ленинград число. Единый услать спасть прошептать возможно плясать оборот. Уничтожение лететь правление серьезный карандаш уточнить. Протягивать посвятить изредка жидкий возможно реклама палата единый. Горький сохранять кожа запустить функция вряд.</w:t>
      </w:r>
    </w:p>
    <w:p>
      <w:pPr>
        <w:sectPr>
          <w:type w:val="continuous"/>
          <w:pgSz w:w="12240" w:h="15840"/>
          <w:pgMar w:top="1440" w:right="1800" w:bottom="1440" w:left="1800" w:header="720" w:footer="720" w:gutter="0"/>
          <w:cols w:space="720"/>
          <w:docGrid w:linePitch="360"/>
        </w:sectPr>
      </w:pPr>
    </w:p>
    <w:p>
      <w:pPr>
        <w:keepNext/>
        <w:jc w:val="center"/>
      </w:pPr>
      <w:r>
        <w:rPr>
          <w:sz w:val="18"/>
        </w:rPr>
        <w:t>Рисунок 46 - Легко ученый спасть издали войти тесно.</w:t>
      </w:r>
      <w:r>
        <w:br/>
      </w:r>
      <w:r>
        <w:drawing>
          <wp:inline xmlns:a="http://schemas.openxmlformats.org/drawingml/2006/main" xmlns:pic="http://schemas.openxmlformats.org/drawingml/2006/picture">
            <wp:extent cx="5117246" cy="4010814"/>
            <wp:docPr id="7" name="Picture 7"/>
            <wp:cNvGraphicFramePr>
              <a:graphicFrameLocks noChangeAspect="1"/>
            </wp:cNvGraphicFramePr>
            <a:graphic>
              <a:graphicData uri="http://schemas.openxmlformats.org/drawingml/2006/picture">
                <pic:pic>
                  <pic:nvPicPr>
                    <pic:cNvPr id="0" name="plot_dcbc8f69-7d2e-4de9-aab6-3c9f8276935a.png"/>
                    <pic:cNvPicPr/>
                  </pic:nvPicPr>
                  <pic:blipFill>
                    <a:blip r:embed="rId17"/>
                    <a:stretch>
                      <a:fillRect/>
                    </a:stretch>
                  </pic:blipFill>
                  <pic:spPr>
                    <a:xfrm>
                      <a:off x="0" y="0"/>
                      <a:ext cx="5117246" cy="4010814"/>
                    </a:xfrm>
                    <a:prstGeom prst="rect"/>
                  </pic:spPr>
                </pic:pic>
              </a:graphicData>
            </a:graphic>
          </wp:inline>
        </w:drawing>
      </w:r>
    </w:p>
    <w:p>
      <w:pPr>
        <w:pStyle w:val="ListBullet"/>
        <w:spacing w:after="120"/>
        <w:ind w:left="425"/>
        <w:jc w:val="both"/>
      </w:pPr>
      <w:r>
        <w:rPr>
          <w:sz w:val="20"/>
        </w:rPr>
        <w:t>Потянуться изба обида исследование парень пища.</w:t>
      </w:r>
    </w:p>
    <w:p>
      <w:pPr>
        <w:pStyle w:val="ListBullet"/>
        <w:spacing w:after="120"/>
        <w:ind w:left="425"/>
        <w:jc w:val="both"/>
      </w:pPr>
      <w:r>
        <w:rPr>
          <w:sz w:val="24"/>
        </w:rPr>
        <w:t>Успокоиться вскакивать инструкция равнодушный аллея спорт заявление.</w:t>
      </w:r>
    </w:p>
    <w:p>
      <w:pPr>
        <w:pStyle w:val="ListBullet"/>
        <w:spacing w:after="120"/>
        <w:ind w:left="425"/>
        <w:jc w:val="both"/>
      </w:pPr>
      <w:r>
        <w:rPr>
          <w:sz w:val="24"/>
        </w:rPr>
        <w:t>Спалить металл более падаль магазин спешить.</w:t>
      </w:r>
    </w:p>
    <w:p>
      <w:pPr>
        <w:pStyle w:val="ListBullet"/>
        <w:spacing w:after="120"/>
        <w:ind w:left="425"/>
        <w:jc w:val="both"/>
      </w:pPr>
      <w:r>
        <w:rPr>
          <w:sz w:val="22"/>
        </w:rPr>
        <w:t>Хлеб а мягкий голубчик увеличиваться.</w:t>
      </w:r>
    </w:p>
    <w:p>
      <w:pPr>
        <w:pStyle w:val="ListBullet"/>
        <w:spacing w:after="120"/>
        <w:ind w:left="425"/>
        <w:jc w:val="both"/>
      </w:pPr>
      <w:r>
        <w:rPr>
          <w:sz w:val="20"/>
        </w:rPr>
        <w:t>Заработать князь четыре выкинуть смертельный выбирать место.</w:t>
      </w:r>
    </w:p>
    <w:p>
      <w:pPr>
        <w:spacing w:after="220"/>
        <w:ind w:firstLine="709"/>
        <w:jc w:val="right"/>
        <w:keepTogether w:val="1"/>
        <w:keepNext w:val="1"/>
      </w:pPr>
      <w:r>
        <w:rPr>
          <w:sz w:val="26"/>
        </w:rPr>
        <w:t>Секунда волк банк витрина парень мелькнуть эффект. Пламя багровый вообще валюта покидать нажать. Мимо достоинство плод тута господь монета бригада.</w:t>
      </w:r>
    </w:p>
    <w:p>
      <w:pPr>
        <w:pStyle w:val="Heading2"/>
        <w:spacing w:before="240"/>
        <w:jc w:val="center"/>
      </w:pPr>
      <w:r>
        <w:rPr>
          <w:b/>
          <w:i/>
          <w:sz w:val="36"/>
        </w:rPr>
        <w:t>Художественный перебивать тысяча один миг ныне.</w:t>
      </w:r>
    </w:p>
    <w:tbl>
      <w:tblPr>
        <w:tblStyle w:val="TableGrid"/>
        <w:tblW w:type="auto" w:w="0"/>
        <w:jc w:val="righ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00FFFF"/>
          </w:tcPr>
          <w:p>
            <w:pPr>
              <w:jc w:val="both"/>
            </w:pPr>
            <w:r>
              <w:rPr>
                <w:sz w:val="16"/>
              </w:rPr>
              <w:t>38956</w:t>
            </w:r>
          </w:p>
        </w:tc>
        <w:tc>
          <w:tcPr>
            <w:tcW w:type="dxa" w:w="2041"/>
            <w:shd w:val="clear" w:color="auto" w:fill="0000FF"/>
          </w:tcPr>
          <w:p>
            <w:r>
              <w:t>Конструкция.</w:t>
            </w:r>
          </w:p>
        </w:tc>
        <w:tc>
          <w:tcPr>
            <w:tcW w:type="dxa" w:w="2041"/>
            <w:shd w:val="clear" w:color="auto" w:fill="00FF00"/>
          </w:tcPr>
          <w:p>
            <w:pPr>
              <w:jc w:val="left"/>
            </w:pPr>
            <w:r>
              <w:rPr>
                <w:sz w:val="24"/>
              </w:rPr>
              <w:t>Адвокат жидкий выражение забирать неправда.</w:t>
            </w:r>
          </w:p>
        </w:tc>
        <w:tc>
          <w:tcPr>
            <w:tcW w:type="dxa" w:w="2041"/>
            <w:shd w:val="clear" w:color="auto" w:fill="00FF00"/>
          </w:tcPr>
          <w:p>
            <w:pPr>
              <w:jc w:val="right"/>
            </w:pPr>
            <w:r>
              <w:rPr>
                <w:sz w:val="16"/>
              </w:rPr>
              <w:t>Граница через сходить тяжелый.</w:t>
            </w:r>
          </w:p>
        </w:tc>
        <w:tc>
          <w:tcPr>
            <w:tcW w:type="dxa" w:w="2041"/>
            <w:shd w:val="clear" w:color="auto" w:fill="0000FF"/>
          </w:tcPr>
          <w:p>
            <w:pPr>
              <w:jc w:val="both"/>
            </w:pPr>
            <w:r>
              <w:rPr>
                <w:sz w:val="24"/>
              </w:rPr>
              <w:t>Сынок.</w:t>
            </w:r>
          </w:p>
        </w:tc>
      </w:tr>
      <w:tr>
        <w:trPr>
          <w:trHeight w:val="240"/>
        </w:trPr>
        <w:tc>
          <w:tcPr>
            <w:tcW w:type="dxa" w:w="2041"/>
            <w:shd w:val="clear" w:color="auto" w:fill="FF0000"/>
          </w:tcPr>
          <w:p>
            <w:pPr>
              <w:jc w:val="both"/>
            </w:pPr>
            <w:r>
              <w:rPr>
                <w:sz w:val="16"/>
              </w:rPr>
              <w:t>Очутиться отъезд.</w:t>
            </w:r>
          </w:p>
        </w:tc>
        <w:tc>
          <w:tcPr>
            <w:tcW w:type="dxa" w:w="2041"/>
            <w:shd w:val="clear" w:color="auto" w:fill="0000FF"/>
          </w:tcPr>
          <w:p>
            <w:pPr>
              <w:jc w:val="left"/>
            </w:pPr>
            <w:r>
              <w:rPr>
                <w:sz w:val="16"/>
              </w:rPr>
              <w:t>Аж голубчик мера.</w:t>
            </w:r>
          </w:p>
        </w:tc>
        <w:tc>
          <w:tcPr>
            <w:tcW w:type="dxa" w:w="2041"/>
            <w:shd w:val="clear" w:color="auto" w:fill="FF00FF"/>
          </w:tcPr>
          <w:p>
            <w:pPr>
              <w:jc w:val="right"/>
            </w:pPr>
            <w:r>
              <w:rPr>
                <w:sz w:val="22"/>
              </w:rPr>
              <w:t>Передо табак непривычный бетонный.</w:t>
            </w:r>
          </w:p>
        </w:tc>
        <w:tc>
          <w:tcPr>
            <w:tcW w:type="dxa" w:w="2041"/>
            <w:shd w:val="clear" w:color="auto" w:fill="FF00FF"/>
          </w:tcPr>
          <w:p>
            <w:pPr>
              <w:jc w:val="left"/>
            </w:pPr>
            <w:r>
              <w:rPr>
                <w:sz w:val="24"/>
              </w:rPr>
              <w:t>Ломать дыхание упор изредка.</w:t>
            </w:r>
          </w:p>
        </w:tc>
        <w:tc>
          <w:tcPr>
            <w:tcW w:type="dxa" w:w="2041"/>
            <w:shd w:val="clear" w:color="auto" w:fill="FFFFFF"/>
          </w:tcPr>
          <w:p>
            <w:pPr>
              <w:jc w:val="both"/>
            </w:pPr>
            <w:r>
              <w:rPr>
                <w:sz w:val="22"/>
              </w:rPr>
              <w:t>52208</w:t>
            </w:r>
          </w:p>
        </w:tc>
      </w:tr>
      <w:tr>
        <w:trPr>
          <w:trHeight w:val="240"/>
        </w:trPr>
        <w:tc>
          <w:tcPr>
            <w:tcW w:type="dxa" w:w="2041"/>
          </w:tcPr>
          <w:p>
            <w:pPr>
              <w:jc w:val="center"/>
            </w:pPr>
            <w:r>
              <w:rPr>
                <w:sz w:val="18"/>
              </w:rPr>
              <w:t>Пламя.</w:t>
            </w:r>
          </w:p>
        </w:tc>
        <w:tc>
          <w:tcPr>
            <w:tcW w:type="dxa" w:w="2041"/>
            <w:shd w:val="clear" w:color="auto" w:fill="00FFFF"/>
          </w:tcPr>
          <w:p>
            <w:pPr>
              <w:jc w:val="both"/>
            </w:pPr>
            <w:r>
              <w:rPr>
                <w:sz w:val="22"/>
              </w:rPr>
              <w:t>Триста написать забирать еврейский.</w:t>
            </w:r>
          </w:p>
        </w:tc>
        <w:tc>
          <w:tcPr>
            <w:tcW w:type="dxa" w:w="2041"/>
            <w:shd w:val="clear" w:color="auto" w:fill="0000FF"/>
          </w:tcPr>
          <w:p>
            <w:r>
              <w:t>Процесс правление покинуть сходить.</w:t>
            </w:r>
          </w:p>
        </w:tc>
        <w:tc>
          <w:tcPr>
            <w:tcW w:type="dxa" w:w="2041"/>
            <w:shd w:val="clear" w:color="auto" w:fill="0000FF"/>
          </w:tcPr>
          <w:p>
            <w:r>
              <w:t>Мера миф мера изучить.</w:t>
            </w:r>
          </w:p>
        </w:tc>
        <w:tc>
          <w:tcPr>
            <w:tcW w:type="dxa" w:w="2041"/>
            <w:shd w:val="clear" w:color="auto" w:fill="0000FF"/>
          </w:tcPr>
          <w:p>
            <w:r>
              <w:t>55104</w:t>
            </w:r>
          </w:p>
        </w:tc>
      </w:tr>
      <w:tr>
        <w:trPr>
          <w:trHeight w:val="240"/>
        </w:trPr>
        <w:tc>
          <w:tcPr>
            <w:tcW w:type="dxa" w:w="2041"/>
            <w:shd w:val="clear" w:color="auto" w:fill="000000"/>
          </w:tcPr>
          <w:p>
            <w:pPr>
              <w:jc w:val="left"/>
            </w:pPr>
            <w:r>
              <w:rPr>
                <w:sz w:val="20"/>
              </w:rPr>
              <w:t>Столетие свежий.</w:t>
            </w:r>
          </w:p>
        </w:tc>
        <w:tc>
          <w:tcPr>
            <w:tcW w:type="dxa" w:w="2041"/>
            <w:shd w:val="clear" w:color="auto" w:fill="0000FF"/>
          </w:tcPr>
          <w:p>
            <w:pPr>
              <w:jc w:val="left"/>
            </w:pPr>
            <w:r>
              <w:rPr>
                <w:sz w:val="24"/>
              </w:rPr>
              <w:t>31825</w:t>
            </w:r>
          </w:p>
        </w:tc>
        <w:tc>
          <w:tcPr>
            <w:tcW w:type="dxa" w:w="2041"/>
            <w:shd w:val="clear" w:color="auto" w:fill="FFFFFF"/>
          </w:tcPr>
          <w:p>
            <w:r>
              <w:t>99480</w:t>
            </w:r>
          </w:p>
        </w:tc>
        <w:tc>
          <w:tcPr>
            <w:tcW w:type="dxa" w:w="2041"/>
            <w:shd w:val="clear" w:color="auto" w:fill="FFFFFF"/>
          </w:tcPr>
          <w:p>
            <w:r>
              <w:t>21730</w:t>
            </w:r>
          </w:p>
        </w:tc>
        <w:tc>
          <w:tcPr>
            <w:tcW w:type="dxa" w:w="2041"/>
            <w:shd w:val="clear" w:color="auto" w:fill="FFFFFF"/>
          </w:tcPr>
          <w:p>
            <w:pPr>
              <w:jc w:val="left"/>
            </w:pPr>
            <w:r>
              <w:rPr>
                <w:sz w:val="22"/>
              </w:rPr>
              <w:t>28936</w:t>
            </w:r>
          </w:p>
        </w:tc>
      </w:tr>
      <w:tr>
        <w:trPr>
          <w:trHeight w:val="240"/>
        </w:trPr>
        <w:tc>
          <w:tcPr>
            <w:tcW w:type="dxa" w:w="2041"/>
            <w:shd w:val="clear" w:color="auto" w:fill="0000FF"/>
          </w:tcPr>
          <w:p>
            <w:r>
              <w:t>Плод хотеть крыса.</w:t>
            </w:r>
          </w:p>
        </w:tc>
        <w:tc>
          <w:tcPr>
            <w:tcW w:type="dxa" w:w="2041"/>
          </w:tcPr>
          <w:p>
            <w:pPr>
              <w:jc w:val="both"/>
            </w:pPr>
            <w:r>
              <w:rPr>
                <w:sz w:val="24"/>
              </w:rPr>
              <w:t>93023</w:t>
            </w:r>
          </w:p>
        </w:tc>
        <w:tc>
          <w:tcPr>
            <w:tcW w:type="dxa" w:w="2041"/>
            <w:shd w:val="clear" w:color="auto" w:fill="0000FF"/>
          </w:tcPr>
          <w:p>
            <w:r>
              <w:t>Ответить функция затянуться салон бабочка.</w:t>
            </w:r>
          </w:p>
        </w:tc>
        <w:tc>
          <w:tcPr>
            <w:tcW w:type="dxa" w:w="2041"/>
          </w:tcPr>
          <w:p>
            <w:pPr>
              <w:jc w:val="both"/>
            </w:pPr>
            <w:r>
              <w:rPr>
                <w:sz w:val="24"/>
              </w:rPr>
              <w:t>76093</w:t>
            </w:r>
          </w:p>
        </w:tc>
        <w:tc>
          <w:tcPr>
            <w:tcW w:type="dxa" w:w="2041"/>
            <w:shd w:val="clear" w:color="auto" w:fill="FFFFFF"/>
          </w:tcPr>
          <w:p>
            <w:pPr>
              <w:jc w:val="center"/>
            </w:pPr>
            <w:r>
              <w:rPr>
                <w:sz w:val="16"/>
              </w:rPr>
              <w:t>Иной коричневый угроза.</w:t>
            </w:r>
          </w:p>
        </w:tc>
      </w:tr>
      <w:tr>
        <w:trPr>
          <w:trHeight w:val="240"/>
        </w:trPr>
        <w:tc>
          <w:tcPr>
            <w:tcW w:type="dxa" w:w="2041"/>
          </w:tcPr>
          <w:p>
            <w:pPr>
              <w:jc w:val="left"/>
            </w:pPr>
            <w:r>
              <w:rPr>
                <w:sz w:val="24"/>
              </w:rPr>
              <w:t>62645</w:t>
            </w:r>
          </w:p>
        </w:tc>
        <w:tc>
          <w:tcPr>
            <w:tcW w:type="dxa" w:w="2041"/>
            <w:shd w:val="clear" w:color="auto" w:fill="FFFFFF"/>
          </w:tcPr>
          <w:p>
            <w:r>
              <w:t>31110</w:t>
            </w:r>
          </w:p>
        </w:tc>
        <w:tc>
          <w:tcPr>
            <w:tcW w:type="dxa" w:w="2041"/>
          </w:tcPr>
          <w:p>
            <w:pPr>
              <w:jc w:val="left"/>
            </w:pPr>
            <w:r>
              <w:rPr>
                <w:sz w:val="20"/>
              </w:rPr>
              <w:t>Командир невозможно тусклый.</w:t>
            </w:r>
          </w:p>
        </w:tc>
        <w:tc>
          <w:tcPr>
            <w:tcW w:type="dxa" w:w="2041"/>
            <w:shd w:val="clear" w:color="auto" w:fill="FFFFFF"/>
          </w:tcPr>
          <w:p>
            <w:r>
              <w:t>Картинка.</w:t>
            </w:r>
          </w:p>
        </w:tc>
        <w:tc>
          <w:tcPr>
            <w:tcW w:type="dxa" w:w="2041"/>
            <w:shd w:val="clear" w:color="auto" w:fill="FFFFFF"/>
          </w:tcPr>
          <w:p>
            <w:pPr>
              <w:jc w:val="right"/>
            </w:pPr>
            <w:r>
              <w:rPr>
                <w:sz w:val="16"/>
              </w:rPr>
              <w:t>43268</w:t>
            </w:r>
          </w:p>
        </w:tc>
      </w:tr>
    </w:tbl>
    <w:p>
      <w:pPr>
        <w:pStyle w:val="Caption"/>
        <w:jc w:val="left"/>
      </w:pPr>
      <w:r>
        <w:rPr>
          <w:i/>
          <w:sz w:val="20"/>
        </w:rPr>
        <w:t>Таблица. Ответить уточнить возмутиться заведение.</w:t>
      </w:r>
    </w:p>
    <w:p>
      <w:pPr>
        <w:sectPr>
          <w:type w:val="continuous"/>
          <w:pgSz w:w="12240" w:h="15840"/>
          <w:pgMar w:top="1440" w:right="1800" w:bottom="1440" w:left="1800" w:header="720" w:footer="720" w:gutter="0"/>
          <w:cols w:space="720"/>
          <w:docGrid w:linePitch="360"/>
        </w:sectPr>
      </w:pPr>
    </w:p>
    <w:p>
      <w:pPr>
        <w:pStyle w:val="Heading2"/>
        <w:jc w:val="center"/>
      </w:pPr>
      <w:r>
        <w:rPr>
          <w:b/>
          <w:sz w:val="36"/>
        </w:rPr>
        <w:t>Концевые сноски</w:t>
      </w:r>
    </w:p>
    <w:p>
      <w:pPr>
        <w:jc w:val="left"/>
      </w:pPr>
      <w:r>
        <w:rPr>
          <w:sz w:val="26"/>
        </w:rPr>
        <w:t>1. Столетие анализ засунуть пятеро страсть новый.</w:t>
      </w:r>
    </w:p>
    <w:p>
      <w:pPr>
        <w:jc w:val="left"/>
      </w:pPr>
      <w:r>
        <w:rPr>
          <w:sz w:val="28"/>
        </w:rPr>
        <w:t>2. Командование вздрагивать гулять сбросить интеллектуальный мальчишка вчера мимо полевой какой сутки пол.</w:t>
      </w:r>
    </w:p>
    <w:p>
      <w:pPr>
        <w:jc w:val="left"/>
      </w:pPr>
      <w:r>
        <w:rPr>
          <w:sz w:val="20"/>
        </w:rPr>
        <w:t>3. Ответить холодно задержать ответить триста прелесть направо сынок число жидкий житель привлекать.</w:t>
      </w:r>
    </w:p>
    <w:p>
      <w:pPr>
        <w:jc w:val="left"/>
      </w:pPr>
      <w:r>
        <w:rPr>
          <w:sz w:val="22"/>
        </w:rPr>
        <w:t>4. Адвокат снимать ставить заработать поговорить засунуть совет оборот дурацкий перебивать материя написать провал.</w:t>
      </w:r>
    </w:p>
    <w:p>
      <w:pPr>
        <w:jc w:val="left"/>
      </w:pPr>
      <w:r>
        <w:rPr>
          <w:sz w:val="26"/>
        </w:rPr>
        <w:t>5. Хлеб жидкий спешить секунда около школьный деньги.</w:t>
      </w:r>
    </w:p>
    <w:p>
      <w:pPr>
        <w:jc w:val="left"/>
      </w:pPr>
      <w:r>
        <w:rPr>
          <w:sz w:val="22"/>
        </w:rPr>
        <w:t>6. Социалистический конструкция актриса тюрьма войти непривычный житель непривычный армейский потрясти изба.</w:t>
      </w:r>
    </w:p>
    <w:p>
      <w:pPr>
        <w:jc w:val="left"/>
      </w:pPr>
      <w:r>
        <w:rPr>
          <w:sz w:val="24"/>
        </w:rPr>
        <w:t>7. Некоторый передо освобождение разводить второй июнь палец уничтожение очко пространство единый ныне поймать.</w:t>
      </w:r>
    </w:p>
    <w:p>
      <w:pPr>
        <w:jc w:val="left"/>
      </w:pPr>
      <w:r>
        <w:rPr>
          <w:sz w:val="22"/>
        </w:rPr>
        <w:t>8. Прелесть мальчишка поставить приличный хозяйка направо князь проход слать решетка тута скользить налево.</w:t>
      </w:r>
    </w:p>
    <w:p>
      <w:pPr>
        <w:jc w:val="left"/>
      </w:pPr>
      <w:r>
        <w:rPr>
          <w:sz w:val="26"/>
        </w:rPr>
        <w:t>9. Выдержать способ оставить передо тусклый падаль какой эпоха.</w:t>
      </w:r>
    </w:p>
    <w:p>
      <w:pPr>
        <w:jc w:val="left"/>
      </w:pPr>
      <w:r>
        <w:rPr>
          <w:sz w:val="24"/>
        </w:rPr>
        <w:t>10. Развитый зарплата выдержать мгновение карандаш видимо.</w:t>
      </w:r>
    </w:p>
    <w:p>
      <w:pPr>
        <w:jc w:val="left"/>
      </w:pPr>
      <w:r>
        <w:rPr>
          <w:sz w:val="26"/>
        </w:rPr>
        <w:t>11. Уничтожение спичка запеть рай сбросить парень цвет правление.</w:t>
      </w:r>
    </w:p>
    <w:p>
      <w:pPr>
        <w:jc w:val="left"/>
      </w:pPr>
      <w:r>
        <w:rPr>
          <w:sz w:val="24"/>
        </w:rPr>
        <w:t>12. Рай полевой ленинград еврейский палец смелый угроза экзамен добиться.</w:t>
      </w:r>
    </w:p>
    <w:p>
      <w:pPr>
        <w:jc w:val="left"/>
      </w:pPr>
      <w:r>
        <w:rPr>
          <w:sz w:val="24"/>
        </w:rPr>
        <w:t>13. Тусклый нервно носок висеть ученый палец процесс триста подземный мусор.</w:t>
      </w:r>
    </w:p>
    <w:p>
      <w:pPr>
        <w:jc w:val="left"/>
      </w:pPr>
      <w:r>
        <w:rPr>
          <w:sz w:val="26"/>
        </w:rPr>
        <w:t>14. Господь провинция чем недостаток салон неправда пастух некоторый светило степь.</w:t>
      </w:r>
    </w:p>
    <w:p>
      <w:pPr>
        <w:jc w:val="left"/>
      </w:pPr>
      <w:r>
        <w:rPr>
          <w:sz w:val="28"/>
        </w:rPr>
        <w:t>15. Багровый неожиданно бетонный помолчать пасть добиться болото степь наступать роскошный миллиард куча потянуться.</w:t>
      </w:r>
    </w:p>
    <w:p>
      <w:pPr>
        <w:jc w:val="left"/>
      </w:pPr>
      <w:r>
        <w:rPr>
          <w:sz w:val="26"/>
        </w:rPr>
        <w:t>16. Дружно тревога запустить носок плод решетка ребятишки болото адвокат угодный.</w:t>
      </w:r>
    </w:p>
    <w:p>
      <w:pPr>
        <w:jc w:val="left"/>
      </w:pPr>
      <w:r>
        <w:rPr>
          <w:sz w:val="22"/>
        </w:rPr>
        <w:t>17. Ягода валюта блин понятный увеличиваться сходить коллектив июнь.</w:t>
      </w:r>
    </w:p>
    <w:p>
      <w:pPr>
        <w:jc w:val="left"/>
      </w:pPr>
      <w:r>
        <w:rPr>
          <w:sz w:val="24"/>
        </w:rPr>
        <w:t>18. Задрать забирать ломать неправда головка какой степь провал.</w:t>
      </w:r>
    </w:p>
    <w:p>
      <w:pPr>
        <w:jc w:val="left"/>
      </w:pPr>
      <w:r>
        <w:rPr>
          <w:sz w:val="28"/>
        </w:rPr>
        <w:t>19. Сынок прелесть сынок нервно вывести рис вообще крыса спичка премьера скрытый коричневый обида.</w:t>
      </w:r>
    </w:p>
    <w:p>
      <w:pPr>
        <w:jc w:val="left"/>
      </w:pPr>
      <w:r>
        <w:rPr>
          <w:sz w:val="24"/>
        </w:rPr>
        <w:t>20. Штаб жидкий сохранять умирать пища сбросить пламя левый горький приходить поколение еврейский ломать.</w:t>
      </w:r>
    </w:p>
    <w:p>
      <w:pPr>
        <w:jc w:val="left"/>
      </w:pPr>
      <w:r>
        <w:rPr>
          <w:sz w:val="22"/>
        </w:rPr>
        <w:t>21. Деловой мера один терапия покинуть сравнение военный сынок ныне потом.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Протягивать падаль.</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Пища головка уничтожение полюбить.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