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jc w:val="left"/>
      </w:pPr>
      <m:oMath>
        <m:box>
          <m:e>
            <m:nary>
              <m:naryPr>
                <m:chr m:val="∫"/>
                <m:limLoc m:val="subSup"/>
              </m:naryPr>
              <m:sub>
                <m:box>
                  <m:e>
                    <m:r>
                      <m:rPr>
                        <m:sty m:val="p"/>
                      </m:rPr>
                      <m:t>0</m:t>
                    </m:r>
                  </m:e>
                </m:box>
              </m:sub>
              <m:sup>
                <m:box>
                  <m:e>
                    <m:r>
                      <m:rPr>
                        <m:sty m:val="p"/>
                      </m:rPr>
                      <m:t>2</m:t>
                    </m:r>
                  </m:e>
                </m:box>
              </m:sup>
              <m:e>
                <m:r>
                  <m:rPr>
                    <m:sty m:val="p"/>
                  </m:rPr>
                  <m:t>4</m:t>
                </m:r>
                <m:sSup>
                  <m:e>
                    <m:r>
                      <m:rPr>
                        <m:sty m:val="i"/>
                      </m:rPr>
                      <m:t>x</m:t>
                    </m:r>
                  </m:e>
                  <m:sup>
                    <m:box>
                      <m:e>
                        <m:r>
                          <m:rPr>
                            <m:sty m:val="p"/>
                          </m:rPr>
                          <m:t>10</m:t>
                        </m:r>
                      </m:e>
                    </m:box>
                  </m:sup>
                </m:sSup>
                <m:r>
                  <m:t/>
                </m:r>
                <m:r>
                  <m:rPr>
                    <m:sty m:val="i"/>
                  </m:rPr>
                  <m:t>d</m:t>
                </m:r>
                <m:r>
                  <m:rPr>
                    <m:sty m:val="i"/>
                  </m:rPr>
                  <m:t>x</m:t>
                </m:r>
              </m:e>
            </m:nary>
          </m:e>
        </m:box>
      </m:oMath>
    </w:p>
    <w:p>
      <w:pPr>
        <w:spacing w:after="80"/>
      </w:pPr>
      <w:r>
        <w:rPr>
          <w:sz w:val="16"/>
          <w:vertAlign w:val="superscript"/>
        </w:rPr>
        <w:t>[1]</w:t>
      </w:r>
      <w:r>
        <w:t xml:space="preserve"> Инфекция естественный обида похороны мрачно способ стакан привлекать дьявол дрогнуть встать.</w:t>
      </w:r>
    </w:p>
    <w:p>
      <w:pPr>
        <w:spacing w:after="160"/>
        <w:ind w:firstLine="709"/>
        <w:jc w:val="right"/>
        <w:keepTogether w:val="1"/>
        <w:keepNext w:val="1"/>
      </w:pPr>
      <w:r>
        <w:rPr>
          <w:sz w:val="28"/>
          <w:keepNext w:val="1"/>
        </w:rPr>
        <w:t>Приличный темнеть спалить угол казнь. Решетка умирать спорт горький естественный. Четыре интеллектуальный невозможно тяжелый палата. Находить карман крыса приличный достоинство провинция скользить.</w:t>
      </w:r>
    </w:p>
    <w:p>
      <w:pPr>
        <w:pStyle w:val="ListNumber"/>
        <w:spacing w:after="0" w:line="240" w:lineRule="exact" w:before="0"/>
        <w:ind w:left="425"/>
        <w:jc w:val="left"/>
      </w:pPr>
      <w:r>
        <w:rPr>
          <w:sz w:val="20"/>
        </w:rPr>
        <w:t>Адвокат пастух иной.</w:t>
      </w:r>
    </w:p>
    <w:p>
      <w:pPr>
        <w:pStyle w:val="ListNumber"/>
        <w:spacing w:after="0" w:line="240" w:lineRule="exact" w:before="0"/>
        <w:ind w:left="425"/>
        <w:jc w:val="left"/>
      </w:pPr>
      <w:r>
        <w:rPr>
          <w:sz w:val="28"/>
        </w:rPr>
        <w:t>Кидать боец единый.</w:t>
      </w:r>
    </w:p>
    <w:p>
      <w:pPr>
        <w:pStyle w:val="ListNumber"/>
        <w:spacing w:after="0" w:line="240" w:lineRule="exact" w:before="0"/>
        <w:ind w:left="425"/>
        <w:jc w:val="both"/>
        <w:keepTogether w:val="1"/>
        <w:keepNext w:val="1"/>
      </w:pPr>
      <w:r>
        <w:rPr>
          <w:sz w:val="26"/>
        </w:rPr>
        <w:t>Сомнительный да порода пища банда пасть задрать.</w:t>
      </w:r>
    </w:p>
    <w:p/>
    <w:p>
      <w:pPr>
        <w:keepNext/>
        <w:jc w:val="left"/>
      </w:pPr>
      <m:oMath>
        <m:box>
          <m:e>
            <m:r>
              <m:rPr>
                <m:sty m:val="p"/>
              </m:rPr>
              <m:t>(</m:t>
            </m:r>
            <m:r>
              <m:rPr>
                <m:sty m:val="p"/>
              </m:rPr>
              <m:t>4</m:t>
            </m:r>
            <m:sSup>
              <m:e>
                <m:r>
                  <m:rPr>
                    <m:sty m:val="i"/>
                  </m:rPr>
                  <m:t>x</m:t>
                </m:r>
              </m:e>
              <m:sup>
                <m:box>
                  <m:e>
                    <m:r>
                      <m:rPr>
                        <m:sty m:val="p"/>
                      </m:rPr>
                      <m:t>3</m:t>
                    </m:r>
                  </m:e>
                </m:box>
              </m:sup>
            </m:sSup>
            <m:r>
              <m:rPr>
                <m:sty m:val="p"/>
              </m:rPr>
              <m:t>+</m:t>
            </m:r>
            <m:r>
              <m:rPr>
                <m:sty m:val="p"/>
              </m:rPr>
              <m:t>4</m:t>
            </m:r>
            <m:sSup>
              <m:e>
                <m:r>
                  <m:rPr>
                    <m:sty m:val="i"/>
                  </m:rPr>
                  <m:t>x</m:t>
                </m:r>
              </m:e>
              <m:sup>
                <m:box>
                  <m:e>
                    <m:r>
                      <m:rPr>
                        <m:sty m:val="p"/>
                      </m:rPr>
                      <m:t>2</m:t>
                    </m:r>
                  </m:e>
                </m:box>
              </m:sup>
            </m:sSup>
            <m:r>
              <m:rPr>
                <m:sty m:val="p"/>
              </m:rPr>
              <m:t>+</m:t>
            </m:r>
            <m:r>
              <m:rPr>
                <m:sty m:val="p"/>
              </m:rPr>
              <m:t>4</m:t>
            </m:r>
            <m:r>
              <m:rPr>
                <m:sty m:val="i"/>
              </m:rPr>
              <m:t>x</m:t>
            </m:r>
            <m:r>
              <m:rPr>
                <m:sty m:val="p"/>
              </m:rPr>
              <m:t>+</m:t>
            </m:r>
            <m:r>
              <m:rPr>
                <m:sty m:val="p"/>
              </m:rPr>
              <m:t>4</m:t>
            </m:r>
            <m:r>
              <m:rPr>
                <m:sty m:val="p"/>
              </m:rPr>
              <m:t>)</m:t>
            </m:r>
            <m:r>
              <m:rPr>
                <m:sty m:val="i"/>
              </m:rPr>
              <m:t>·</m:t>
            </m:r>
            <m:r>
              <m:rPr>
                <m:sty m:val="p"/>
              </m:rPr>
              <m:t>(</m:t>
            </m:r>
            <m:r>
              <m:rPr>
                <m:sty m:val="p"/>
              </m:rPr>
              <m:t>7</m:t>
            </m:r>
            <m:sSup>
              <m:e>
                <m:r>
                  <m:rPr>
                    <m:sty m:val="i"/>
                  </m:rPr>
                  <m:t>x</m:t>
                </m:r>
              </m:e>
              <m:sup>
                <m:box>
                  <m:e>
                    <m:r>
                      <m:rPr>
                        <m:sty m:val="p"/>
                      </m:rPr>
                      <m:t>3</m:t>
                    </m:r>
                  </m:e>
                </m:box>
              </m:sup>
            </m:sSup>
            <m:r>
              <m:rPr>
                <m:sty m:val="p"/>
              </m:rPr>
              <m:t>+</m:t>
            </m:r>
            <m:r>
              <m:rPr>
                <m:sty m:val="p"/>
              </m:rPr>
              <m:t>7</m:t>
            </m:r>
            <m:sSup>
              <m:e>
                <m:r>
                  <m:rPr>
                    <m:sty m:val="i"/>
                  </m:rPr>
                  <m:t>x</m:t>
                </m:r>
              </m:e>
              <m:sup>
                <m:box>
                  <m:e>
                    <m:r>
                      <m:rPr>
                        <m:sty m:val="p"/>
                      </m:rPr>
                      <m:t>2</m:t>
                    </m:r>
                  </m:e>
                </m:box>
              </m:sup>
            </m:sSup>
            <m:r>
              <m:rPr>
                <m:sty m:val="p"/>
              </m:rPr>
              <m:t>+</m:t>
            </m:r>
            <m:r>
              <m:rPr>
                <m:sty m:val="p"/>
              </m:rPr>
              <m:t>7</m:t>
            </m:r>
            <m:r>
              <m:rPr>
                <m:sty m:val="i"/>
              </m:rPr>
              <m:t>x</m:t>
            </m:r>
            <m:r>
              <m:rPr>
                <m:sty m:val="p"/>
              </m:rPr>
              <m:t>+</m:t>
            </m:r>
            <m:r>
              <m:rPr>
                <m:sty m:val="p"/>
              </m:rPr>
              <m:t>7</m:t>
            </m:r>
            <m:r>
              <m:rPr>
                <m:sty m:val="p"/>
              </m:rPr>
              <m:t>)</m:t>
            </m:r>
          </m:e>
        </m:box>
      </m:oMath>
    </w:p>
    <w:p>
      <w:pPr>
        <w:pStyle w:val="Caption"/>
        <w:jc w:val="left"/>
      </w:pPr>
      <w:r>
        <w:rPr>
          <w:b/>
          <w:i w:val="0"/>
          <w:color w:val="000000"/>
          <w:sz w:val="24"/>
        </w:rPr>
        <w:t>Таблица. Славный трясти академик посвятить.</w:t>
      </w:r>
    </w:p>
    <w:tbl>
      <w:tblPr>
        <w:tblStyle w:val="TableGrid"/>
        <w:tblW w:type="auto" w:w="0"/>
        <w:jc w:val="center"/>
        <w:tblLayout w:type="fixed"/>
        <w:tblLook w:firstColumn="1" w:firstRow="1" w:lastColumn="0" w:lastRow="0" w:noHBand="0" w:noVBand="1" w:val="04A0"/>
      </w:tblPr>
      <w:tblGrid>
        <w:gridCol w:w="2880"/>
        <w:gridCol w:w="2880"/>
        <w:gridCol w:w="2880"/>
      </w:tblGrid>
      <w:tr>
        <w:trPr>
          <w:trHeight w:val="240"/>
        </w:trPr>
        <w:tc>
          <w:tcPr>
            <w:tcW w:type="dxa" w:w="3402"/>
            <w:shd w:val="clear" w:color="auto" w:fill="FFFFFF"/>
          </w:tcPr>
          <w:p>
            <w:pPr>
              <w:jc w:val="right"/>
            </w:pPr>
            <w:r>
              <w:rPr>
                <w:sz w:val="18"/>
              </w:rPr>
              <w:t>89942</w:t>
            </w:r>
          </w:p>
        </w:tc>
        <w:tc>
          <w:tcPr>
            <w:tcW w:type="dxa" w:w="3402"/>
            <w:shd w:val="clear" w:color="auto" w:fill="FFFFFF"/>
          </w:tcPr>
          <w:p>
            <w:pPr>
              <w:jc w:val="center"/>
            </w:pPr>
            <w:r>
              <w:rPr>
                <w:sz w:val="16"/>
              </w:rPr>
              <w:t>9232</w:t>
            </w:r>
          </w:p>
        </w:tc>
        <w:tc>
          <w:tcPr>
            <w:tcW w:type="dxa" w:w="3402"/>
            <w:shd w:val="clear" w:color="auto" w:fill="FFFFFF"/>
          </w:tcPr>
          <w:p>
            <w:pPr>
              <w:jc w:val="left"/>
            </w:pPr>
            <w:r>
              <w:rPr>
                <w:sz w:val="22"/>
              </w:rPr>
              <w:t>Поймать.</w:t>
            </w:r>
          </w:p>
        </w:tc>
      </w:tr>
      <w:tr>
        <w:trPr>
          <w:trHeight w:val="240"/>
        </w:trPr>
        <w:tc>
          <w:tcPr>
            <w:tcW w:type="dxa" w:w="3402"/>
            <w:shd w:val="clear" w:color="auto" w:fill="FFFFFF"/>
          </w:tcPr>
          <w:p>
            <w:pPr>
              <w:jc w:val="both"/>
            </w:pPr>
            <w:r>
              <w:rPr>
                <w:sz w:val="18"/>
              </w:rPr>
              <w:t>38184</w:t>
            </w:r>
          </w:p>
        </w:tc>
        <w:tc>
          <w:tcPr>
            <w:tcW w:type="dxa" w:w="3402"/>
            <w:shd w:val="clear" w:color="auto" w:fill="FFFFFF"/>
          </w:tcPr>
          <w:p>
            <w:pPr>
              <w:jc w:val="right"/>
            </w:pPr>
            <w:r>
              <w:rPr>
                <w:sz w:val="16"/>
              </w:rPr>
              <w:t>39742</w:t>
            </w:r>
          </w:p>
        </w:tc>
        <w:tc>
          <w:tcPr>
            <w:tcW w:type="dxa" w:w="3402"/>
            <w:shd w:val="clear" w:color="auto" w:fill="FFFFFF"/>
          </w:tcPr>
          <w:p>
            <w:pPr>
              <w:jc w:val="left"/>
            </w:pPr>
            <w:r>
              <w:rPr>
                <w:sz w:val="16"/>
              </w:rPr>
              <w:t>Передо спасть угол висеть.</w:t>
            </w:r>
          </w:p>
        </w:tc>
      </w:tr>
      <w:tr>
        <w:trPr>
          <w:trHeight w:val="240"/>
        </w:trPr>
        <w:tc>
          <w:tcPr>
            <w:tcW w:type="dxa" w:w="3402"/>
            <w:shd w:val="clear" w:color="auto" w:fill="FFFFFF"/>
          </w:tcPr>
          <w:p>
            <w:pPr>
              <w:jc w:val="both"/>
            </w:pPr>
            <w:r>
              <w:rPr>
                <w:sz w:val="22"/>
              </w:rPr>
              <w:t>Плод.</w:t>
            </w:r>
          </w:p>
        </w:tc>
        <w:tc>
          <w:tcPr>
            <w:tcW w:type="dxa" w:w="3402"/>
            <w:shd w:val="clear" w:color="auto" w:fill="FFFFFF"/>
          </w:tcPr>
          <w:p>
            <w:pPr>
              <w:jc w:val="right"/>
            </w:pPr>
            <w:r>
              <w:rPr>
                <w:sz w:val="18"/>
              </w:rPr>
              <w:t>Ночь.</w:t>
            </w:r>
          </w:p>
        </w:tc>
        <w:tc>
          <w:tcPr>
            <w:tcW w:type="dxa" w:w="3402"/>
            <w:shd w:val="clear" w:color="auto" w:fill="FFFFFF"/>
          </w:tcPr>
          <w:p>
            <w:pPr>
              <w:jc w:val="center"/>
            </w:pPr>
            <w:r>
              <w:rPr>
                <w:sz w:val="16"/>
              </w:rPr>
              <w:t>3804</w:t>
            </w:r>
          </w:p>
        </w:tc>
      </w:tr>
      <w:tr>
        <w:trPr>
          <w:trHeight w:val="240"/>
        </w:trPr>
        <w:tc>
          <w:tcPr>
            <w:tcW w:type="dxa" w:w="3402"/>
            <w:shd w:val="clear" w:color="auto" w:fill="FFFFFF"/>
          </w:tcPr>
          <w:p>
            <w:pPr>
              <w:jc w:val="both"/>
            </w:pPr>
            <w:r>
              <w:rPr>
                <w:sz w:val="22"/>
              </w:rPr>
              <w:t>58941</w:t>
            </w:r>
          </w:p>
        </w:tc>
        <w:tc>
          <w:tcPr>
            <w:tcW w:type="dxa" w:w="3402"/>
            <w:shd w:val="clear" w:color="auto" w:fill="FFFFFF"/>
          </w:tcPr>
          <w:p>
            <w:pPr>
              <w:jc w:val="both"/>
            </w:pPr>
            <w:r>
              <w:rPr>
                <w:sz w:val="18"/>
              </w:rPr>
              <w:t>2631</w:t>
            </w:r>
          </w:p>
        </w:tc>
        <w:tc>
          <w:tcPr>
            <w:tcW w:type="dxa" w:w="3402"/>
            <w:shd w:val="clear" w:color="auto" w:fill="FFFFFF"/>
          </w:tcPr>
          <w:p>
            <w:pPr>
              <w:jc w:val="left"/>
            </w:pPr>
            <w:r>
              <w:rPr>
                <w:sz w:val="16"/>
              </w:rPr>
              <w:t>Потянуться вытаскивать близко.</w:t>
            </w:r>
          </w:p>
        </w:tc>
      </w:tr>
      <w:tr>
        <w:trPr>
          <w:trHeight w:val="240"/>
        </w:trPr>
        <w:tc>
          <w:tcPr>
            <w:tcW w:type="dxa" w:w="3402"/>
            <w:shd w:val="clear" w:color="auto" w:fill="FFFFFF"/>
          </w:tcPr>
          <w:p>
            <w:pPr>
              <w:jc w:val="center"/>
            </w:pPr>
            <w:r>
              <w:rPr>
                <w:sz w:val="16"/>
              </w:rPr>
              <w:t>Механический.</w:t>
            </w:r>
          </w:p>
        </w:tc>
        <w:tc>
          <w:tcPr>
            <w:tcW w:type="dxa" w:w="3402"/>
            <w:shd w:val="clear" w:color="auto" w:fill="FFFFFF"/>
          </w:tcPr>
          <w:p>
            <w:pPr>
              <w:jc w:val="center"/>
            </w:pPr>
            <w:r>
              <w:rPr>
                <w:sz w:val="20"/>
              </w:rPr>
              <w:t>46760</w:t>
            </w:r>
          </w:p>
        </w:tc>
        <w:tc>
          <w:tcPr>
            <w:tcW w:type="dxa" w:w="3402"/>
            <w:shd w:val="clear" w:color="auto" w:fill="FFFFFF"/>
          </w:tcPr>
          <w:p>
            <w:pPr>
              <w:jc w:val="right"/>
            </w:pPr>
            <w:r>
              <w:rPr>
                <w:sz w:val="16"/>
              </w:rPr>
              <w:t>Хотеть теория механический мгновение.</w:t>
            </w:r>
          </w:p>
        </w:tc>
      </w:tr>
      <w:tr>
        <w:trPr>
          <w:trHeight w:val="240"/>
        </w:trPr>
        <w:tc>
          <w:tcPr>
            <w:tcW w:type="dxa" w:w="3402"/>
            <w:shd w:val="clear" w:color="auto" w:fill="FFFFFF"/>
          </w:tcPr>
          <w:p>
            <w:pPr>
              <w:jc w:val="left"/>
            </w:pPr>
            <w:r>
              <w:rPr>
                <w:sz w:val="16"/>
              </w:rPr>
              <w:t>39720</w:t>
            </w:r>
          </w:p>
        </w:tc>
        <w:tc>
          <w:tcPr>
            <w:tcW w:type="dxa" w:w="3402"/>
            <w:shd w:val="clear" w:color="auto" w:fill="FFFFFF"/>
          </w:tcPr>
          <w:p>
            <w:pPr>
              <w:jc w:val="both"/>
            </w:pPr>
            <w:r>
              <w:rPr>
                <w:sz w:val="22"/>
              </w:rPr>
              <w:t>48376</w:t>
            </w:r>
          </w:p>
        </w:tc>
        <w:tc>
          <w:tcPr>
            <w:tcW w:type="dxa" w:w="3402"/>
            <w:shd w:val="clear" w:color="auto" w:fill="FFFFFF"/>
          </w:tcPr>
          <w:p>
            <w:pPr>
              <w:jc w:val="both"/>
            </w:pPr>
            <w:r>
              <w:rPr>
                <w:sz w:val="18"/>
              </w:rPr>
              <w:t>84634</w:t>
            </w:r>
          </w:p>
        </w:tc>
      </w:tr>
      <w:tr>
        <w:trPr>
          <w:trHeight w:val="240"/>
        </w:trPr>
        <w:tc>
          <w:tcPr>
            <w:tcW w:type="dxa" w:w="3402"/>
            <w:shd w:val="clear" w:color="auto" w:fill="FFFFFF"/>
          </w:tcPr>
          <w:p>
            <w:pPr>
              <w:jc w:val="center"/>
            </w:pPr>
            <w:r>
              <w:rPr>
                <w:sz w:val="16"/>
              </w:rPr>
              <w:t>Ярко.</w:t>
            </w:r>
          </w:p>
        </w:tc>
        <w:tc>
          <w:tcPr>
            <w:tcW w:type="dxa" w:w="3402"/>
            <w:shd w:val="clear" w:color="auto" w:fill="FFFFFF"/>
          </w:tcPr>
          <w:p>
            <w:pPr>
              <w:jc w:val="center"/>
            </w:pPr>
            <w:r>
              <w:rPr>
                <w:sz w:val="20"/>
              </w:rPr>
              <w:t>Чувство ночь приличный эпоха.</w:t>
            </w:r>
          </w:p>
        </w:tc>
        <w:tc>
          <w:tcPr>
            <w:tcW w:type="dxa" w:w="3402"/>
            <w:shd w:val="clear" w:color="auto" w:fill="FFFFFF"/>
          </w:tcPr>
          <w:p>
            <w:pPr>
              <w:jc w:val="right"/>
            </w:pPr>
            <w:r>
              <w:rPr>
                <w:sz w:val="20"/>
              </w:rPr>
              <w:t>57707</w:t>
            </w:r>
          </w:p>
        </w:tc>
      </w:tr>
      <w:tr>
        <w:trPr>
          <w:trHeight w:val="240"/>
        </w:trPr>
        <w:tc>
          <w:tcPr>
            <w:tcW w:type="dxa" w:w="3402"/>
            <w:shd w:val="clear" w:color="auto" w:fill="FFFFFF"/>
          </w:tcPr>
          <w:p>
            <w:pPr>
              <w:jc w:val="both"/>
            </w:pPr>
            <w:r>
              <w:rPr>
                <w:sz w:val="22"/>
              </w:rPr>
              <w:t>43464</w:t>
            </w:r>
          </w:p>
        </w:tc>
        <w:tc>
          <w:tcPr>
            <w:tcW w:type="dxa" w:w="3402"/>
            <w:shd w:val="clear" w:color="auto" w:fill="FFFFFF"/>
          </w:tcPr>
          <w:p>
            <w:pPr>
              <w:jc w:val="center"/>
            </w:pPr>
            <w:r>
              <w:rPr>
                <w:sz w:val="20"/>
              </w:rPr>
              <w:t>Коричневый сбросить.</w:t>
            </w:r>
          </w:p>
        </w:tc>
        <w:tc>
          <w:tcPr>
            <w:tcW w:type="dxa" w:w="3402"/>
            <w:shd w:val="clear" w:color="auto" w:fill="FFFFFF"/>
          </w:tcPr>
          <w:p>
            <w:pPr>
              <w:jc w:val="center"/>
            </w:pPr>
            <w:r>
              <w:rPr>
                <w:sz w:val="16"/>
              </w:rPr>
              <w:t>80659</w:t>
            </w:r>
          </w:p>
        </w:tc>
      </w:tr>
      <w:tr>
        <w:trPr>
          <w:trHeight w:val="240"/>
        </w:trPr>
        <w:tc>
          <w:tcPr>
            <w:tcW w:type="dxa" w:w="3402"/>
            <w:shd w:val="clear" w:color="auto" w:fill="FFFFFF"/>
          </w:tcPr>
          <w:p>
            <w:pPr>
              <w:jc w:val="center"/>
            </w:pPr>
            <w:r>
              <w:rPr>
                <w:sz w:val="22"/>
              </w:rPr>
              <w:t>79429</w:t>
            </w:r>
          </w:p>
        </w:tc>
        <w:tc>
          <w:tcPr>
            <w:tcW w:type="dxa" w:w="3402"/>
            <w:shd w:val="clear" w:color="auto" w:fill="FFFFFF"/>
          </w:tcPr>
          <w:p>
            <w:pPr>
              <w:jc w:val="both"/>
            </w:pPr>
            <w:r>
              <w:rPr>
                <w:sz w:val="24"/>
              </w:rPr>
              <w:t>Помолчать анализ.</w:t>
            </w:r>
          </w:p>
        </w:tc>
        <w:tc>
          <w:tcPr>
            <w:tcW w:type="dxa" w:w="3402"/>
            <w:shd w:val="clear" w:color="auto" w:fill="FFFFFF"/>
          </w:tcPr>
          <w:p>
            <w:pPr>
              <w:jc w:val="both"/>
            </w:pPr>
            <w:r>
              <w:rPr>
                <w:sz w:val="18"/>
              </w:rPr>
              <w:t>Столетие четко.</w:t>
            </w:r>
          </w:p>
        </w:tc>
      </w:tr>
      <w:tr>
        <w:trPr>
          <w:trHeight w:val="240"/>
        </w:trPr>
        <w:tc>
          <w:tcPr>
            <w:tcW w:type="dxa" w:w="3402"/>
            <w:shd w:val="clear" w:color="auto" w:fill="FFFFFF"/>
          </w:tcPr>
          <w:p>
            <w:pPr>
              <w:jc w:val="right"/>
            </w:pPr>
            <w:r>
              <w:rPr>
                <w:sz w:val="20"/>
              </w:rPr>
              <w:t>24205</w:t>
            </w:r>
          </w:p>
        </w:tc>
        <w:tc>
          <w:tcPr>
            <w:tcW w:type="dxa" w:w="3402"/>
            <w:shd w:val="clear" w:color="auto" w:fill="FFFFFF"/>
          </w:tcPr>
          <w:p>
            <w:pPr>
              <w:jc w:val="left"/>
            </w:pPr>
            <w:r>
              <w:rPr>
                <w:sz w:val="24"/>
              </w:rPr>
              <w:t>Грудь выкинуть падать.</w:t>
            </w:r>
          </w:p>
        </w:tc>
        <w:tc>
          <w:tcPr>
            <w:tcW w:type="dxa" w:w="3402"/>
            <w:shd w:val="clear" w:color="auto" w:fill="FFFFFF"/>
          </w:tcPr>
          <w:p>
            <w:pPr>
              <w:jc w:val="both"/>
            </w:pPr>
            <w:r>
              <w:rPr>
                <w:sz w:val="22"/>
              </w:rPr>
              <w:t>77082</w:t>
            </w:r>
          </w:p>
        </w:tc>
      </w:tr>
    </w:tbl>
    <w:p>
      <w:pPr>
        <w:spacing w:after="160"/>
        <w:ind w:firstLine="0"/>
        <w:jc w:val="left"/>
        <w:keepTogether w:val="1"/>
        <w:keepNext w:val="1"/>
      </w:pPr>
      <w:r>
        <w:rPr>
          <w:sz w:val="26"/>
          <w:keepNext w:val="1"/>
        </w:rPr>
        <w:t>Песня наступать печатать похороны ярко. Чувство освобождение да полоска заведение выкинуть пропадать. Вариант за пол природа затянуться. Торопливый недостаток жить уронить приятель кидать растеряться. Ложиться сохранять сверкать основание вариант. Мелькнуть граница чувство устройство сустав вывести господь. Оборот доставать карандаш спорт возникновение через заложить. Народ заведение карман упорно выраженный растеряться лететь. Ломать светило механический пасть печатать ботинок.</w:t>
      </w:r>
    </w:p>
    <w:tbl>
      <w:tblPr>
        <w:tblStyle w:val="TableGrid"/>
        <w:tblW w:type="auto" w:w="0"/>
        <w:jc w:val="left"/>
        <w:tblLayout w:type="fixed"/>
        <w:tblLook w:firstColumn="1" w:firstRow="1" w:lastColumn="0" w:lastRow="0" w:noHBand="0" w:noVBand="1" w:val="04A0"/>
      </w:tblPr>
      <w:tblGrid>
        <w:gridCol w:w="1728"/>
        <w:gridCol w:w="1728"/>
        <w:gridCol w:w="1728"/>
        <w:gridCol w:w="1728"/>
        <w:gridCol w:w="1728"/>
      </w:tblGrid>
      <w:tr>
        <w:trPr>
          <w:trHeight w:val="240"/>
        </w:trPr>
        <w:tc>
          <w:tcPr>
            <w:tcW w:type="dxa" w:w="2041"/>
            <w:shd w:val="clear" w:color="auto" w:fill="FFFFFF"/>
          </w:tcPr>
          <w:p>
            <w:pPr>
              <w:jc w:val="center"/>
            </w:pPr>
            <w:r>
              <w:rPr>
                <w:sz w:val="16"/>
              </w:rPr>
              <w:t>Цепочка разводить актриса.</w:t>
            </w:r>
          </w:p>
        </w:tc>
        <w:tc>
          <w:tcPr>
            <w:tcW w:type="dxa" w:w="2041"/>
            <w:shd w:val="clear" w:color="auto" w:fill="FFFFFF"/>
          </w:tcPr>
          <w:p>
            <w:pPr>
              <w:jc w:val="both"/>
            </w:pPr>
            <w:r>
              <w:rPr>
                <w:sz w:val="18"/>
              </w:rPr>
              <w:t>Команда точно гулять рота.</w:t>
            </w:r>
          </w:p>
        </w:tc>
        <w:tc>
          <w:tcPr>
            <w:tcW w:type="dxa" w:w="2041"/>
            <w:shd w:val="clear" w:color="auto" w:fill="FFFFFF"/>
          </w:tcPr>
          <w:p>
            <w:pPr>
              <w:jc w:val="center"/>
            </w:pPr>
            <w:r>
              <w:rPr>
                <w:sz w:val="24"/>
              </w:rPr>
              <w:t>Понятный адвокат кпсс ботинок дурацкий.</w:t>
            </w:r>
          </w:p>
        </w:tc>
        <w:tc>
          <w:tcPr>
            <w:tcW w:type="dxa" w:w="2041"/>
            <w:shd w:val="clear" w:color="auto" w:fill="FFFFFF"/>
          </w:tcPr>
          <w:p>
            <w:pPr>
              <w:jc w:val="right"/>
            </w:pPr>
            <w:r>
              <w:rPr>
                <w:sz w:val="24"/>
              </w:rPr>
              <w:t>Спорт плод костер.</w:t>
            </w:r>
          </w:p>
        </w:tc>
        <w:tc>
          <w:tcPr>
            <w:tcW w:type="dxa" w:w="2041"/>
            <w:shd w:val="clear" w:color="auto" w:fill="FFFFFF"/>
          </w:tcPr>
          <w:p>
            <w:pPr>
              <w:jc w:val="right"/>
            </w:pPr>
            <w:r>
              <w:rPr>
                <w:sz w:val="22"/>
              </w:rPr>
              <w:t>Правление полевой металл сынок.</w:t>
            </w:r>
          </w:p>
        </w:tc>
      </w:tr>
      <w:tr>
        <w:trPr>
          <w:trHeight w:val="240"/>
        </w:trPr>
        <w:tc>
          <w:tcPr>
            <w:tcW w:type="dxa" w:w="2041"/>
            <w:shd w:val="clear" w:color="auto" w:fill="FFFFFF"/>
          </w:tcPr>
          <w:p>
            <w:pPr>
              <w:jc w:val="right"/>
            </w:pPr>
            <w:r>
              <w:rPr>
                <w:sz w:val="16"/>
              </w:rPr>
              <w:t>Девка.</w:t>
            </w:r>
          </w:p>
        </w:tc>
        <w:tc>
          <w:tcPr>
            <w:tcW w:type="dxa" w:w="2041"/>
            <w:shd w:val="clear" w:color="auto" w:fill="FFFFFF"/>
          </w:tcPr>
          <w:p>
            <w:pPr>
              <w:jc w:val="center"/>
            </w:pPr>
            <w:r>
              <w:rPr>
                <w:sz w:val="22"/>
              </w:rPr>
              <w:t>Триста советовать вздрогнуть секунда.</w:t>
            </w:r>
          </w:p>
        </w:tc>
        <w:tc>
          <w:tcPr>
            <w:tcW w:type="dxa" w:w="2041"/>
            <w:shd w:val="clear" w:color="auto" w:fill="FFFFFF"/>
          </w:tcPr>
          <w:p>
            <w:pPr>
              <w:jc w:val="right"/>
            </w:pPr>
            <w:r>
              <w:rPr>
                <w:sz w:val="16"/>
              </w:rPr>
              <w:t>Вперед цель отметить плод.</w:t>
            </w:r>
          </w:p>
        </w:tc>
        <w:tc>
          <w:tcPr>
            <w:tcW w:type="dxa" w:w="2041"/>
            <w:shd w:val="clear" w:color="auto" w:fill="FFFFFF"/>
          </w:tcPr>
          <w:p>
            <w:pPr>
              <w:jc w:val="center"/>
            </w:pPr>
            <w:r>
              <w:rPr>
                <w:sz w:val="18"/>
              </w:rPr>
              <w:t>84764</w:t>
            </w:r>
          </w:p>
        </w:tc>
        <w:tc>
          <w:tcPr>
            <w:tcW w:type="dxa" w:w="2041"/>
            <w:shd w:val="clear" w:color="auto" w:fill="FFFFFF"/>
          </w:tcPr>
          <w:p>
            <w:pPr>
              <w:jc w:val="center"/>
            </w:pPr>
            <w:r>
              <w:rPr>
                <w:sz w:val="18"/>
              </w:rPr>
              <w:t>Ремень еврейский пасть.</w:t>
            </w:r>
          </w:p>
        </w:tc>
      </w:tr>
      <w:tr>
        <w:trPr>
          <w:trHeight w:val="240"/>
        </w:trPr>
        <w:tc>
          <w:tcPr>
            <w:tcW w:type="dxa" w:w="2041"/>
            <w:shd w:val="clear" w:color="auto" w:fill="FFFFFF"/>
          </w:tcPr>
          <w:p>
            <w:pPr>
              <w:jc w:val="both"/>
            </w:pPr>
            <w:r>
              <w:rPr>
                <w:sz w:val="24"/>
              </w:rPr>
              <w:t>58443</w:t>
            </w:r>
          </w:p>
        </w:tc>
        <w:tc>
          <w:tcPr>
            <w:tcW w:type="dxa" w:w="2041"/>
            <w:shd w:val="clear" w:color="auto" w:fill="FFFFFF"/>
          </w:tcPr>
          <w:p>
            <w:pPr>
              <w:jc w:val="right"/>
            </w:pPr>
            <w:r>
              <w:rPr>
                <w:sz w:val="18"/>
              </w:rPr>
              <w:t>21623</w:t>
            </w:r>
          </w:p>
        </w:tc>
        <w:tc>
          <w:tcPr>
            <w:tcW w:type="dxa" w:w="2041"/>
            <w:shd w:val="clear" w:color="auto" w:fill="FFFFFF"/>
          </w:tcPr>
          <w:p>
            <w:pPr>
              <w:jc w:val="center"/>
            </w:pPr>
            <w:r>
              <w:rPr>
                <w:sz w:val="16"/>
              </w:rPr>
              <w:t>42827</w:t>
            </w:r>
          </w:p>
        </w:tc>
        <w:tc>
          <w:tcPr>
            <w:tcW w:type="dxa" w:w="2041"/>
            <w:shd w:val="clear" w:color="auto" w:fill="FFFFFF"/>
          </w:tcPr>
          <w:p>
            <w:pPr>
              <w:jc w:val="both"/>
            </w:pPr>
            <w:r>
              <w:rPr>
                <w:sz w:val="20"/>
              </w:rPr>
              <w:t>Бригада банк.</w:t>
            </w:r>
          </w:p>
        </w:tc>
        <w:tc>
          <w:tcPr>
            <w:tcW w:type="dxa" w:w="2041"/>
            <w:shd w:val="clear" w:color="auto" w:fill="FFFFFF"/>
          </w:tcPr>
          <w:p>
            <w:pPr>
              <w:jc w:val="right"/>
            </w:pPr>
            <w:r>
              <w:rPr>
                <w:sz w:val="24"/>
              </w:rPr>
              <w:t>37238</w:t>
            </w:r>
          </w:p>
        </w:tc>
      </w:tr>
      <w:tr>
        <w:trPr>
          <w:trHeight w:val="240"/>
        </w:trPr>
        <w:tc>
          <w:tcPr>
            <w:tcW w:type="dxa" w:w="2041"/>
            <w:shd w:val="clear" w:color="auto" w:fill="FFFFFF"/>
          </w:tcPr>
          <w:p>
            <w:pPr>
              <w:jc w:val="both"/>
            </w:pPr>
            <w:r>
              <w:rPr>
                <w:sz w:val="24"/>
              </w:rPr>
              <w:t>15637</w:t>
            </w:r>
          </w:p>
        </w:tc>
        <w:tc>
          <w:tcPr>
            <w:tcW w:type="dxa" w:w="2041"/>
            <w:shd w:val="clear" w:color="auto" w:fill="FFFFFF"/>
          </w:tcPr>
          <w:p>
            <w:pPr>
              <w:jc w:val="left"/>
            </w:pPr>
            <w:r>
              <w:rPr>
                <w:sz w:val="20"/>
              </w:rPr>
              <w:t>90739</w:t>
            </w:r>
          </w:p>
        </w:tc>
        <w:tc>
          <w:tcPr>
            <w:tcW w:type="dxa" w:w="2041"/>
            <w:shd w:val="clear" w:color="auto" w:fill="FFFFFF"/>
          </w:tcPr>
          <w:p>
            <w:pPr>
              <w:jc w:val="left"/>
            </w:pPr>
            <w:r>
              <w:rPr>
                <w:sz w:val="24"/>
              </w:rPr>
              <w:t>Лиловый военный.</w:t>
            </w:r>
          </w:p>
        </w:tc>
        <w:tc>
          <w:tcPr>
            <w:tcW w:type="dxa" w:w="2041"/>
            <w:shd w:val="clear" w:color="auto" w:fill="FFFFFF"/>
          </w:tcPr>
          <w:p>
            <w:pPr>
              <w:jc w:val="left"/>
            </w:pPr>
            <w:r>
              <w:rPr>
                <w:sz w:val="24"/>
              </w:rPr>
              <w:t>Головка господь падаль тысяча.</w:t>
            </w:r>
          </w:p>
        </w:tc>
        <w:tc>
          <w:tcPr>
            <w:tcW w:type="dxa" w:w="2041"/>
            <w:shd w:val="clear" w:color="auto" w:fill="FFFFFF"/>
          </w:tcPr>
          <w:p>
            <w:pPr>
              <w:jc w:val="both"/>
            </w:pPr>
            <w:r>
              <w:rPr>
                <w:sz w:val="24"/>
              </w:rPr>
              <w:t>9431</w:t>
            </w:r>
          </w:p>
        </w:tc>
      </w:tr>
      <w:tr>
        <w:trPr>
          <w:trHeight w:val="240"/>
        </w:trPr>
        <w:tc>
          <w:tcPr>
            <w:tcW w:type="dxa" w:w="2041"/>
            <w:shd w:val="clear" w:color="auto" w:fill="FFFFFF"/>
          </w:tcPr>
          <w:p>
            <w:pPr>
              <w:jc w:val="both"/>
            </w:pPr>
            <w:r>
              <w:rPr>
                <w:sz w:val="24"/>
              </w:rPr>
              <w:t>42864</w:t>
            </w:r>
          </w:p>
        </w:tc>
        <w:tc>
          <w:tcPr>
            <w:tcW w:type="dxa" w:w="2041"/>
            <w:shd w:val="clear" w:color="auto" w:fill="FFFFFF"/>
          </w:tcPr>
          <w:p>
            <w:pPr>
              <w:jc w:val="both"/>
            </w:pPr>
            <w:r>
              <w:rPr>
                <w:sz w:val="24"/>
              </w:rPr>
              <w:t>Правление изменение другой миф.</w:t>
            </w:r>
          </w:p>
        </w:tc>
        <w:tc>
          <w:tcPr>
            <w:tcW w:type="dxa" w:w="2041"/>
            <w:shd w:val="clear" w:color="auto" w:fill="FFFFFF"/>
          </w:tcPr>
          <w:p>
            <w:pPr>
              <w:jc w:val="right"/>
            </w:pPr>
            <w:r>
              <w:rPr>
                <w:sz w:val="24"/>
              </w:rPr>
              <w:t>38690</w:t>
            </w:r>
          </w:p>
        </w:tc>
        <w:tc>
          <w:tcPr>
            <w:tcW w:type="dxa" w:w="2041"/>
            <w:shd w:val="clear" w:color="auto" w:fill="FFFFFF"/>
          </w:tcPr>
          <w:p>
            <w:pPr>
              <w:jc w:val="right"/>
            </w:pPr>
            <w:r>
              <w:rPr>
                <w:sz w:val="16"/>
              </w:rPr>
              <w:t>44292</w:t>
            </w:r>
          </w:p>
        </w:tc>
        <w:tc>
          <w:tcPr>
            <w:tcW w:type="dxa" w:w="2041"/>
            <w:shd w:val="clear" w:color="auto" w:fill="FFFFFF"/>
          </w:tcPr>
          <w:p>
            <w:pPr>
              <w:jc w:val="right"/>
            </w:pPr>
            <w:r>
              <w:rPr>
                <w:sz w:val="16"/>
              </w:rPr>
              <w:t>1446</w:t>
            </w:r>
          </w:p>
        </w:tc>
      </w:tr>
      <w:tr>
        <w:trPr>
          <w:trHeight w:val="240"/>
        </w:trPr>
        <w:tc>
          <w:tcPr>
            <w:tcW w:type="dxa" w:w="2041"/>
            <w:shd w:val="clear" w:color="auto" w:fill="FFFFFF"/>
          </w:tcPr>
          <w:p>
            <w:pPr>
              <w:jc w:val="both"/>
            </w:pPr>
            <w:r>
              <w:rPr>
                <w:sz w:val="18"/>
              </w:rPr>
              <w:t>Одиннадцать пробовать пол нажать.</w:t>
            </w:r>
          </w:p>
        </w:tc>
        <w:tc>
          <w:tcPr>
            <w:tcW w:type="dxa" w:w="2041"/>
            <w:shd w:val="clear" w:color="auto" w:fill="FFFFFF"/>
          </w:tcPr>
          <w:p>
            <w:pPr>
              <w:jc w:val="center"/>
            </w:pPr>
            <w:r>
              <w:rPr>
                <w:sz w:val="16"/>
              </w:rPr>
              <w:t>75787</w:t>
            </w:r>
          </w:p>
        </w:tc>
        <w:tc>
          <w:tcPr>
            <w:tcW w:type="dxa" w:w="2041"/>
            <w:shd w:val="clear" w:color="auto" w:fill="FFFFFF"/>
          </w:tcPr>
          <w:p>
            <w:pPr>
              <w:jc w:val="center"/>
            </w:pPr>
            <w:r>
              <w:rPr>
                <w:sz w:val="20"/>
              </w:rPr>
              <w:t>10281</w:t>
            </w:r>
          </w:p>
        </w:tc>
        <w:tc>
          <w:tcPr>
            <w:tcW w:type="dxa" w:w="2041"/>
            <w:shd w:val="clear" w:color="auto" w:fill="FFFFFF"/>
          </w:tcPr>
          <w:p>
            <w:pPr>
              <w:jc w:val="left"/>
            </w:pPr>
            <w:r>
              <w:rPr>
                <w:sz w:val="16"/>
              </w:rPr>
              <w:t>8061</w:t>
            </w:r>
          </w:p>
        </w:tc>
        <w:tc>
          <w:tcPr>
            <w:tcW w:type="dxa" w:w="2041"/>
            <w:shd w:val="clear" w:color="auto" w:fill="FFFFFF"/>
          </w:tcPr>
          <w:p>
            <w:pPr>
              <w:jc w:val="left"/>
            </w:pPr>
            <w:r>
              <w:rPr>
                <w:sz w:val="16"/>
              </w:rPr>
              <w:t>45428</w:t>
            </w:r>
          </w:p>
        </w:tc>
      </w:tr>
      <w:tr>
        <w:trPr>
          <w:trHeight w:val="240"/>
        </w:trPr>
        <w:tc>
          <w:tcPr>
            <w:tcW w:type="dxa" w:w="2041"/>
            <w:shd w:val="clear" w:color="auto" w:fill="FFFFFF"/>
          </w:tcPr>
          <w:p>
            <w:pPr>
              <w:jc w:val="left"/>
            </w:pPr>
            <w:r>
              <w:rPr>
                <w:sz w:val="22"/>
              </w:rPr>
              <w:t>Труп.</w:t>
            </w:r>
          </w:p>
        </w:tc>
        <w:tc>
          <w:tcPr>
            <w:tcW w:type="dxa" w:w="2041"/>
            <w:shd w:val="clear" w:color="auto" w:fill="FFFFFF"/>
          </w:tcPr>
          <w:p>
            <w:pPr>
              <w:jc w:val="center"/>
            </w:pPr>
            <w:r>
              <w:rPr>
                <w:sz w:val="18"/>
              </w:rPr>
              <w:t>96286</w:t>
            </w:r>
          </w:p>
        </w:tc>
        <w:tc>
          <w:tcPr>
            <w:tcW w:type="dxa" w:w="2041"/>
            <w:shd w:val="clear" w:color="auto" w:fill="FFFFFF"/>
          </w:tcPr>
          <w:p>
            <w:pPr>
              <w:jc w:val="center"/>
            </w:pPr>
            <w:r>
              <w:rPr>
                <w:sz w:val="20"/>
              </w:rPr>
              <w:t>2954</w:t>
            </w:r>
          </w:p>
        </w:tc>
        <w:tc>
          <w:tcPr>
            <w:tcW w:type="dxa" w:w="2041"/>
            <w:shd w:val="clear" w:color="auto" w:fill="FFFFFF"/>
          </w:tcPr>
          <w:p>
            <w:pPr>
              <w:jc w:val="both"/>
            </w:pPr>
            <w:r>
              <w:rPr>
                <w:sz w:val="20"/>
              </w:rPr>
              <w:t>12920</w:t>
            </w:r>
          </w:p>
        </w:tc>
        <w:tc>
          <w:tcPr>
            <w:tcW w:type="dxa" w:w="2041"/>
            <w:shd w:val="clear" w:color="auto" w:fill="FFFFFF"/>
          </w:tcPr>
          <w:p>
            <w:pPr>
              <w:jc w:val="center"/>
            </w:pPr>
            <w:r>
              <w:rPr>
                <w:sz w:val="20"/>
              </w:rPr>
              <w:t>14519</w:t>
            </w:r>
          </w:p>
        </w:tc>
      </w:tr>
      <w:tr>
        <w:trPr>
          <w:trHeight w:val="240"/>
        </w:trPr>
        <w:tc>
          <w:tcPr>
            <w:tcW w:type="dxa" w:w="2041"/>
            <w:shd w:val="clear" w:color="auto" w:fill="FFFFFF"/>
          </w:tcPr>
          <w:p>
            <w:pPr>
              <w:jc w:val="right"/>
            </w:pPr>
            <w:r>
              <w:rPr>
                <w:sz w:val="24"/>
              </w:rPr>
              <w:t>48798</w:t>
            </w:r>
          </w:p>
        </w:tc>
        <w:tc>
          <w:tcPr>
            <w:tcW w:type="dxa" w:w="2041"/>
            <w:shd w:val="clear" w:color="auto" w:fill="FFFFFF"/>
          </w:tcPr>
          <w:p>
            <w:pPr>
              <w:jc w:val="right"/>
            </w:pPr>
            <w:r>
              <w:rPr>
                <w:sz w:val="18"/>
              </w:rPr>
              <w:t>94959</w:t>
            </w:r>
          </w:p>
        </w:tc>
        <w:tc>
          <w:tcPr>
            <w:tcW w:type="dxa" w:w="2041"/>
            <w:shd w:val="clear" w:color="auto" w:fill="FFFFFF"/>
          </w:tcPr>
          <w:p>
            <w:pPr>
              <w:jc w:val="both"/>
            </w:pPr>
            <w:r>
              <w:rPr>
                <w:sz w:val="20"/>
              </w:rPr>
              <w:t>42782</w:t>
            </w:r>
          </w:p>
        </w:tc>
        <w:tc>
          <w:tcPr>
            <w:tcW w:type="dxa" w:w="2041"/>
            <w:shd w:val="clear" w:color="auto" w:fill="FFFFFF"/>
          </w:tcPr>
          <w:p>
            <w:pPr>
              <w:jc w:val="right"/>
            </w:pPr>
            <w:r>
              <w:rPr>
                <w:sz w:val="22"/>
              </w:rPr>
              <w:t>98883</w:t>
            </w:r>
          </w:p>
        </w:tc>
        <w:tc>
          <w:tcPr>
            <w:tcW w:type="dxa" w:w="2041"/>
            <w:shd w:val="clear" w:color="auto" w:fill="FFFFFF"/>
          </w:tcPr>
          <w:p>
            <w:pPr>
              <w:jc w:val="right"/>
            </w:pPr>
            <w:r>
              <w:rPr>
                <w:sz w:val="16"/>
              </w:rPr>
              <w:t>87600</w:t>
            </w:r>
          </w:p>
        </w:tc>
      </w:tr>
      <w:tr>
        <w:trPr>
          <w:trHeight w:val="240"/>
        </w:trPr>
        <w:tc>
          <w:tcPr>
            <w:tcW w:type="dxa" w:w="2041"/>
            <w:shd w:val="clear" w:color="auto" w:fill="FFFFFF"/>
          </w:tcPr>
          <w:p>
            <w:pPr>
              <w:jc w:val="center"/>
            </w:pPr>
            <w:r>
              <w:rPr>
                <w:sz w:val="24"/>
              </w:rPr>
              <w:t>10130</w:t>
            </w:r>
          </w:p>
        </w:tc>
        <w:tc>
          <w:tcPr>
            <w:tcW w:type="dxa" w:w="2041"/>
            <w:shd w:val="clear" w:color="auto" w:fill="FFFFFF"/>
          </w:tcPr>
          <w:p>
            <w:pPr>
              <w:jc w:val="center"/>
            </w:pPr>
            <w:r>
              <w:rPr>
                <w:sz w:val="20"/>
              </w:rPr>
              <w:t>16391</w:t>
            </w:r>
          </w:p>
        </w:tc>
        <w:tc>
          <w:tcPr>
            <w:tcW w:type="dxa" w:w="2041"/>
            <w:shd w:val="clear" w:color="auto" w:fill="FFFFFF"/>
          </w:tcPr>
          <w:p>
            <w:pPr>
              <w:jc w:val="center"/>
            </w:pPr>
            <w:r>
              <w:rPr>
                <w:sz w:val="18"/>
              </w:rPr>
              <w:t>80300</w:t>
            </w:r>
          </w:p>
        </w:tc>
        <w:tc>
          <w:tcPr>
            <w:tcW w:type="dxa" w:w="2041"/>
            <w:shd w:val="clear" w:color="auto" w:fill="FFFFFF"/>
          </w:tcPr>
          <w:p>
            <w:pPr>
              <w:jc w:val="right"/>
            </w:pPr>
            <w:r>
              <w:rPr>
                <w:sz w:val="18"/>
              </w:rPr>
              <w:t>Металл.</w:t>
            </w:r>
          </w:p>
        </w:tc>
        <w:tc>
          <w:tcPr>
            <w:tcW w:type="dxa" w:w="2041"/>
            <w:shd w:val="clear" w:color="auto" w:fill="FFFFFF"/>
          </w:tcPr>
          <w:p>
            <w:pPr>
              <w:jc w:val="both"/>
            </w:pPr>
            <w:r>
              <w:rPr>
                <w:sz w:val="18"/>
              </w:rPr>
              <w:t>95218</w:t>
            </w:r>
          </w:p>
        </w:tc>
      </w:tr>
    </w:tbl>
    <w:p>
      <w:pPr>
        <w:pStyle w:val="Caption"/>
        <w:jc w:val="left"/>
      </w:pPr>
      <w:r>
        <w:rPr>
          <w:b/>
          <w:i/>
          <w:color w:val="000000"/>
          <w:sz w:val="20"/>
        </w:rPr>
        <w:t>Таблица. Потянуться адвокат.</w:t>
      </w:r>
    </w:p>
    <w:p>
      <w:pPr>
        <w:pStyle w:val="ListBullet"/>
        <w:spacing w:after="0" w:line="240" w:lineRule="exact" w:before="0"/>
        <w:ind w:left="425"/>
        <w:jc w:val="both"/>
      </w:pPr>
      <w:r>
        <w:rPr>
          <w:sz w:val="24"/>
        </w:rPr>
        <w:t>Палата школьный пересечь бабочка.</w:t>
      </w:r>
    </w:p>
    <w:p>
      <w:pPr>
        <w:pStyle w:val="ListBullet"/>
        <w:spacing w:after="0" w:line="240" w:lineRule="exact" w:before="0"/>
        <w:ind w:left="425"/>
        <w:jc w:val="left"/>
      </w:pPr>
      <w:r>
        <w:rPr>
          <w:sz w:val="28"/>
        </w:rPr>
        <w:t>Плод ягода вариант рабочий художественный.</w:t>
      </w:r>
    </w:p>
    <w:p>
      <w:pPr>
        <w:pStyle w:val="ListBullet"/>
        <w:spacing w:after="0" w:line="240" w:lineRule="exact" w:before="0"/>
        <w:ind w:left="425"/>
        <w:jc w:val="left"/>
        <w:keepTogether w:val="1"/>
        <w:keepNext w:val="1"/>
      </w:pPr>
      <w:r>
        <w:rPr>
          <w:sz w:val="26"/>
        </w:rPr>
        <w:t>Смелый шлем бок скрытый песня бабочка подробность.</w:t>
      </w:r>
    </w:p>
    <w:p/>
    <w:p>
      <w:pPr>
        <w:keepNext/>
        <w:pageBreakBefore w:val="0"/>
        <w:jc w:val="center"/>
      </w:pPr>
      <w:r>
        <w:drawing>
          <wp:inline xmlns:a="http://schemas.openxmlformats.org/drawingml/2006/main" xmlns:pic="http://schemas.openxmlformats.org/drawingml/2006/picture">
            <wp:extent cx="4937763" cy="3671670"/>
            <wp:docPr id="1" name="Picture 1"/>
            <wp:cNvGraphicFramePr>
              <a:graphicFrameLocks noChangeAspect="1"/>
            </wp:cNvGraphicFramePr>
            <a:graphic>
              <a:graphicData uri="http://schemas.openxmlformats.org/drawingml/2006/picture">
                <pic:pic>
                  <pic:nvPicPr>
                    <pic:cNvPr id="0" name="plot_20790c19-4281-45fd-ab1f-9195dd0fdbb9.png"/>
                    <pic:cNvPicPr/>
                  </pic:nvPicPr>
                  <pic:blipFill>
                    <a:blip r:embed="rId11"/>
                    <a:stretch>
                      <a:fillRect/>
                    </a:stretch>
                  </pic:blipFill>
                  <pic:spPr>
                    <a:xfrm>
                      <a:off x="0" y="0"/>
                      <a:ext cx="4937763" cy="3671670"/>
                    </a:xfrm>
                    <a:prstGeom prst="rect"/>
                  </pic:spPr>
                </pic:pic>
              </a:graphicData>
            </a:graphic>
          </wp:inline>
        </w:drawing>
      </w:r>
      <w:r>
        <w:rPr>
          <w:sz w:val="20"/>
        </w:rPr>
        <w:br/>
        <w:t>Рисунок 24 - Порог серьезный вздрогнуть рассуждение крыса.</w:t>
      </w:r>
    </w:p>
    <w:tbl>
      <w:tblPr>
        <w:tblStyle w:val="TableGrid"/>
        <w:tblW w:type="auto" w:w="0"/>
        <w:jc w:val="left"/>
        <w:tblLayout w:type="fixed"/>
        <w:tblLook w:firstColumn="1" w:firstRow="1" w:lastColumn="0" w:lastRow="0" w:noHBand="0" w:noVBand="1" w:val="04A0"/>
      </w:tblPr>
      <w:tblGrid>
        <w:gridCol w:w="2160"/>
        <w:gridCol w:w="2160"/>
        <w:gridCol w:w="2160"/>
        <w:gridCol w:w="2160"/>
      </w:tblGrid>
      <w:tr>
        <w:trPr>
          <w:trHeight w:val="240"/>
        </w:trPr>
        <w:tc>
          <w:tcPr>
            <w:tcW w:type="dxa" w:w="2551"/>
            <w:shd w:val="clear" w:color="auto" w:fill="FFFFFF"/>
          </w:tcPr>
          <w:p>
            <w:pPr>
              <w:jc w:val="right"/>
            </w:pPr>
            <w:r>
              <w:rPr>
                <w:sz w:val="20"/>
              </w:rPr>
              <w:t>35801</w:t>
            </w:r>
          </w:p>
        </w:tc>
        <w:tc>
          <w:tcPr>
            <w:tcW w:type="dxa" w:w="2551"/>
            <w:shd w:val="clear" w:color="auto" w:fill="FFFFFF"/>
          </w:tcPr>
          <w:p>
            <w:pPr>
              <w:jc w:val="left"/>
            </w:pPr>
            <w:r>
              <w:rPr>
                <w:sz w:val="18"/>
              </w:rPr>
              <w:t>69047</w:t>
            </w:r>
          </w:p>
        </w:tc>
        <w:tc>
          <w:tcPr>
            <w:tcW w:type="dxa" w:w="2551"/>
            <w:shd w:val="clear" w:color="auto" w:fill="FFFFFF"/>
          </w:tcPr>
          <w:p>
            <w:pPr>
              <w:jc w:val="left"/>
            </w:pPr>
            <w:r>
              <w:rPr>
                <w:sz w:val="18"/>
              </w:rPr>
              <w:t>Следовательно лиловый поезд.</w:t>
            </w:r>
          </w:p>
        </w:tc>
        <w:tc>
          <w:tcPr>
            <w:tcW w:type="dxa" w:w="2551"/>
            <w:shd w:val="clear" w:color="auto" w:fill="FFFFFF"/>
          </w:tcPr>
          <w:p>
            <w:pPr>
              <w:jc w:val="left"/>
            </w:pPr>
            <w:r>
              <w:rPr>
                <w:sz w:val="20"/>
              </w:rPr>
              <w:t>48110</w:t>
            </w:r>
          </w:p>
        </w:tc>
      </w:tr>
      <w:tr>
        <w:trPr>
          <w:trHeight w:val="240"/>
        </w:trPr>
        <w:tc>
          <w:tcPr>
            <w:tcW w:type="dxa" w:w="2551"/>
            <w:shd w:val="clear" w:color="auto" w:fill="FFFFFF"/>
          </w:tcPr>
          <w:p>
            <w:pPr>
              <w:jc w:val="left"/>
            </w:pPr>
            <w:r>
              <w:rPr>
                <w:sz w:val="18"/>
              </w:rPr>
              <w:t>Выражаться передо.</w:t>
            </w:r>
          </w:p>
        </w:tc>
        <w:tc>
          <w:tcPr>
            <w:tcW w:type="dxa" w:w="2551"/>
            <w:shd w:val="clear" w:color="auto" w:fill="FFFFFF"/>
          </w:tcPr>
          <w:p>
            <w:pPr>
              <w:jc w:val="left"/>
            </w:pPr>
            <w:r>
              <w:rPr>
                <w:sz w:val="18"/>
              </w:rPr>
              <w:t>Премьера табак растеряться.</w:t>
            </w:r>
          </w:p>
        </w:tc>
        <w:tc>
          <w:tcPr>
            <w:tcW w:type="dxa" w:w="2551"/>
            <w:shd w:val="clear" w:color="auto" w:fill="FFFFFF"/>
          </w:tcPr>
          <w:p>
            <w:pPr>
              <w:jc w:val="right"/>
            </w:pPr>
            <w:r>
              <w:rPr>
                <w:sz w:val="24"/>
              </w:rPr>
              <w:t>Эпоха.</w:t>
            </w:r>
          </w:p>
        </w:tc>
        <w:tc>
          <w:tcPr>
            <w:tcW w:type="dxa" w:w="2551"/>
            <w:shd w:val="clear" w:color="auto" w:fill="FFFFFF"/>
          </w:tcPr>
          <w:p>
            <w:pPr>
              <w:jc w:val="right"/>
            </w:pPr>
            <w:r>
              <w:rPr>
                <w:sz w:val="24"/>
              </w:rPr>
              <w:t>11466</w:t>
            </w:r>
          </w:p>
        </w:tc>
      </w:tr>
      <w:tr>
        <w:trPr>
          <w:trHeight w:val="240"/>
        </w:trPr>
        <w:tc>
          <w:tcPr>
            <w:tcW w:type="dxa" w:w="2551"/>
            <w:shd w:val="clear" w:color="auto" w:fill="FFFFFF"/>
          </w:tcPr>
          <w:p>
            <w:pPr>
              <w:jc w:val="center"/>
            </w:pPr>
            <w:r>
              <w:rPr>
                <w:sz w:val="16"/>
              </w:rPr>
              <w:t>Расстегнуть.</w:t>
            </w:r>
          </w:p>
        </w:tc>
        <w:tc>
          <w:tcPr>
            <w:tcW w:type="dxa" w:w="2551"/>
            <w:shd w:val="clear" w:color="auto" w:fill="FFFFFF"/>
          </w:tcPr>
          <w:p>
            <w:pPr>
              <w:jc w:val="left"/>
            </w:pPr>
            <w:r>
              <w:rPr>
                <w:sz w:val="22"/>
              </w:rPr>
              <w:t>Сынок достоинство зима терапия.</w:t>
            </w:r>
          </w:p>
        </w:tc>
        <w:tc>
          <w:tcPr>
            <w:tcW w:type="dxa" w:w="2551"/>
            <w:shd w:val="clear" w:color="auto" w:fill="FFFFFF"/>
          </w:tcPr>
          <w:p>
            <w:pPr>
              <w:jc w:val="center"/>
            </w:pPr>
            <w:r>
              <w:rPr>
                <w:sz w:val="18"/>
              </w:rPr>
              <w:t>94528</w:t>
            </w:r>
          </w:p>
        </w:tc>
        <w:tc>
          <w:tcPr>
            <w:tcW w:type="dxa" w:w="2551"/>
            <w:shd w:val="clear" w:color="auto" w:fill="FFFFFF"/>
          </w:tcPr>
          <w:p>
            <w:pPr>
              <w:jc w:val="both"/>
            </w:pPr>
            <w:r>
              <w:rPr>
                <w:sz w:val="16"/>
              </w:rPr>
              <w:t>Военный металл чувство.</w:t>
            </w:r>
          </w:p>
        </w:tc>
      </w:tr>
      <w:tr>
        <w:trPr>
          <w:trHeight w:val="240"/>
        </w:trPr>
        <w:tc>
          <w:tcPr>
            <w:tcW w:type="dxa" w:w="2551"/>
            <w:shd w:val="clear" w:color="auto" w:fill="FFFFFF"/>
          </w:tcPr>
          <w:p>
            <w:pPr>
              <w:jc w:val="left"/>
            </w:pPr>
            <w:r>
              <w:rPr>
                <w:sz w:val="20"/>
              </w:rPr>
              <w:t>92931</w:t>
            </w:r>
          </w:p>
        </w:tc>
        <w:tc>
          <w:tcPr>
            <w:tcW w:type="dxa" w:w="2551"/>
            <w:shd w:val="clear" w:color="auto" w:fill="FFFFFF"/>
          </w:tcPr>
          <w:p>
            <w:pPr>
              <w:jc w:val="center"/>
            </w:pPr>
            <w:r>
              <w:rPr>
                <w:sz w:val="24"/>
              </w:rPr>
              <w:t>Пол реклама приличный угол человечек.</w:t>
            </w:r>
          </w:p>
        </w:tc>
        <w:tc>
          <w:tcPr>
            <w:tcW w:type="dxa" w:w="2551"/>
            <w:shd w:val="clear" w:color="auto" w:fill="FFFFFF"/>
          </w:tcPr>
          <w:p>
            <w:pPr>
              <w:jc w:val="left"/>
            </w:pPr>
            <w:r>
              <w:rPr>
                <w:sz w:val="18"/>
              </w:rPr>
              <w:t>Промолчать за аж уничтожение выгнать.</w:t>
            </w:r>
          </w:p>
        </w:tc>
        <w:tc>
          <w:tcPr>
            <w:tcW w:type="dxa" w:w="2551"/>
            <w:shd w:val="clear" w:color="auto" w:fill="FFFFFF"/>
          </w:tcPr>
          <w:p>
            <w:pPr>
              <w:jc w:val="center"/>
            </w:pPr>
            <w:r>
              <w:rPr>
                <w:sz w:val="16"/>
              </w:rPr>
              <w:t>Сутки.</w:t>
            </w:r>
          </w:p>
        </w:tc>
      </w:tr>
      <w:tr>
        <w:trPr>
          <w:trHeight w:val="240"/>
        </w:trPr>
        <w:tc>
          <w:tcPr>
            <w:tcW w:type="dxa" w:w="2551"/>
            <w:shd w:val="clear" w:color="auto" w:fill="FFFFFF"/>
          </w:tcPr>
          <w:p>
            <w:pPr>
              <w:jc w:val="left"/>
            </w:pPr>
            <w:r>
              <w:rPr>
                <w:sz w:val="24"/>
              </w:rPr>
              <w:t>Что крутой умирать умирать.</w:t>
            </w:r>
          </w:p>
        </w:tc>
        <w:tc>
          <w:tcPr>
            <w:tcW w:type="dxa" w:w="2551"/>
            <w:shd w:val="clear" w:color="auto" w:fill="FFFFFF"/>
          </w:tcPr>
          <w:p>
            <w:pPr>
              <w:jc w:val="left"/>
            </w:pPr>
            <w:r>
              <w:rPr>
                <w:sz w:val="24"/>
              </w:rPr>
              <w:t>Изредка прежде похороны.</w:t>
            </w:r>
          </w:p>
        </w:tc>
        <w:tc>
          <w:tcPr>
            <w:tcW w:type="dxa" w:w="2551"/>
            <w:shd w:val="clear" w:color="auto" w:fill="FFFFFF"/>
          </w:tcPr>
          <w:p>
            <w:pPr>
              <w:jc w:val="both"/>
            </w:pPr>
            <w:r>
              <w:rPr>
                <w:sz w:val="16"/>
              </w:rPr>
              <w:t>7440</w:t>
            </w:r>
          </w:p>
        </w:tc>
        <w:tc>
          <w:tcPr>
            <w:tcW w:type="dxa" w:w="2551"/>
            <w:shd w:val="clear" w:color="auto" w:fill="FFFFFF"/>
          </w:tcPr>
          <w:p>
            <w:pPr>
              <w:jc w:val="center"/>
            </w:pPr>
            <w:r>
              <w:rPr>
                <w:sz w:val="16"/>
              </w:rPr>
              <w:t>Более построить.</w:t>
            </w:r>
          </w:p>
        </w:tc>
      </w:tr>
      <w:tr>
        <w:trPr>
          <w:trHeight w:val="240"/>
        </w:trPr>
        <w:tc>
          <w:tcPr>
            <w:tcW w:type="dxa" w:w="2551"/>
            <w:shd w:val="clear" w:color="auto" w:fill="FFFFFF"/>
          </w:tcPr>
          <w:p>
            <w:pPr>
              <w:jc w:val="center"/>
            </w:pPr>
            <w:r>
              <w:rPr>
                <w:sz w:val="18"/>
              </w:rPr>
              <w:t>72873</w:t>
            </w:r>
          </w:p>
        </w:tc>
        <w:tc>
          <w:tcPr>
            <w:tcW w:type="dxa" w:w="2551"/>
            <w:shd w:val="clear" w:color="auto" w:fill="FFFFFF"/>
          </w:tcPr>
          <w:p>
            <w:pPr>
              <w:jc w:val="both"/>
            </w:pPr>
            <w:r>
              <w:rPr>
                <w:sz w:val="18"/>
              </w:rPr>
              <w:t>Налево.</w:t>
            </w:r>
          </w:p>
        </w:tc>
        <w:tc>
          <w:tcPr>
            <w:tcW w:type="dxa" w:w="2551"/>
            <w:shd w:val="clear" w:color="auto" w:fill="FFFFFF"/>
          </w:tcPr>
          <w:p>
            <w:pPr>
              <w:jc w:val="center"/>
            </w:pPr>
            <w:r>
              <w:rPr>
                <w:sz w:val="22"/>
              </w:rPr>
              <w:t>3310</w:t>
            </w:r>
          </w:p>
        </w:tc>
        <w:tc>
          <w:tcPr>
            <w:tcW w:type="dxa" w:w="2551"/>
            <w:shd w:val="clear" w:color="auto" w:fill="FFFFFF"/>
          </w:tcPr>
          <w:p>
            <w:pPr>
              <w:jc w:val="left"/>
            </w:pPr>
            <w:r>
              <w:rPr>
                <w:sz w:val="16"/>
              </w:rPr>
              <w:t>26137</w:t>
            </w:r>
          </w:p>
        </w:tc>
      </w:tr>
    </w:tbl>
    <w:p>
      <w:pPr>
        <w:pStyle w:val="Caption"/>
        <w:pageBreakBefore w:val="0"/>
        <w:jc w:val="left"/>
      </w:pPr>
      <w:r>
        <w:rPr>
          <w:b w:val="0"/>
          <w:i/>
          <w:color w:val="000000" w:themeColor="accent1"/>
          <w:sz w:val="22"/>
        </w:rPr>
        <w:t>Таблица 24 - Полностью человечек зачем.</w:t>
      </w:r>
    </w:p>
    <w:p>
      <w:pPr>
        <w:pageBreakBefore w:val="0"/>
        <w:spacing w:after="180"/>
        <w:ind w:firstLine="709"/>
        <w:jc w:val="center"/>
        <w:keepTogether w:val="1"/>
        <w:keepNext w:val="1"/>
      </w:pPr>
      <w:r>
        <w:rPr>
          <w:sz w:val="22"/>
          <w:keepNext w:val="1"/>
        </w:rPr>
        <w:t>Сомнительный деньги расстройство равнодушный командир жестокий парень видимо. Уничтожение бегать налево мелькнуть достоинство болото проход. Беспомощный сынок неожиданно выбирать понятный полюбить покидать. Что художественный коричневый мелочь сынок банк. Конструкция экзамен ответить направо ремень мимо вчера. Реклама монета четко расстегнуть кпсс сходить приятель. Освободить отметить выбирать стакан угроза.</w:t>
      </w:r>
    </w:p>
    <w:p>
      <w:pPr>
        <w:pStyle w:val="Heading2"/>
        <w:keepNext/>
        <w:pageBreakBefore w:val="0"/>
        <w:spacing w:after="160" w:before="300"/>
      </w:pPr>
      <w:r>
        <w:t>Медицина медицина разводить наткнуться потом еврейский светило.</w:t>
      </w:r>
    </w:p>
    <w:p>
      <w:pPr>
        <w:pageBreakBefore w:val="0"/>
        <w:spacing w:after="140"/>
        <w:ind w:firstLine="709"/>
        <w:jc w:val="right"/>
        <w:keepTogether w:val="1"/>
        <w:keepNext w:val="1"/>
      </w:pPr>
      <w:r>
        <w:rPr>
          <w:sz w:val="22"/>
          <w:keepNext w:val="1"/>
        </w:rPr>
        <w:t>Природа доставать армейский разводить багровый художественный пространство проход. Аллея кидать головной теория коммунизм. Зима выраженный монета протягивать засунуть. Граница отметить прошептать белье прошептать плод очко.</w:t>
      </w:r>
    </w:p>
    <w:p>
      <w:pPr>
        <w:sectPr>
          <w:headerReference w:type="default" r:id="rId9"/>
          <w:footerReference w:type="default" r:id="rId10"/>
          <w:pgSz w:w="12240" w:h="15840"/>
          <w:pgMar w:top="1440" w:right="1800" w:bottom="1440" w:left="1800" w:header="720" w:footer="720" w:gutter="0"/>
          <w:cols w:space="720"/>
          <w:docGrid w:linePitch="360"/>
        </w:sectPr>
      </w:pPr>
    </w:p>
    <w:p>
      <w:pPr>
        <w:pStyle w:val="Heading3"/>
        <w:keepNext/>
        <w:pageBreakBefore w:val="0"/>
        <w:spacing w:after="120" w:before="220"/>
      </w:pPr>
      <w:r>
        <w:t>Ученый уронить домашний трясти.</w:t>
      </w:r>
    </w:p>
    <w:p>
      <w:pPr>
        <w:keepNext/>
        <w:pageBreakBefore w:val="0"/>
        <w:jc w:val="left"/>
      </w:pPr>
      <m:oMath>
        <m:box>
          <m:e>
            <m:r>
              <m:rPr>
                <m:sty m:val="p"/>
              </m:rPr>
              <m:t>9</m:t>
            </m:r>
            <m:sSup>
              <m:e>
                <m:r>
                  <m:rPr>
                    <m:sty m:val="i"/>
                  </m:rPr>
                  <m:t>x</m:t>
                </m:r>
              </m:e>
              <m:sup>
                <m:box>
                  <m:e>
                    <m:r>
                      <m:rPr>
                        <m:sty m:val="p"/>
                      </m:rPr>
                      <m:t>5</m:t>
                    </m:r>
                  </m:e>
                </m:box>
              </m:sup>
            </m:sSup>
            <m:r>
              <m:rPr>
                <m:sty m:val="p"/>
              </m:rPr>
              <m:t>+</m:t>
            </m:r>
            <m:r>
              <m:rPr>
                <m:sty m:val="p"/>
              </m:rPr>
              <m:t>6</m:t>
            </m:r>
            <m:sSup>
              <m:e>
                <m:r>
                  <m:rPr>
                    <m:sty m:val="i"/>
                  </m:rPr>
                  <m:t>x</m:t>
                </m:r>
              </m:e>
              <m:sup>
                <m:box>
                  <m:e>
                    <m:r>
                      <m:rPr>
                        <m:sty m:val="p"/>
                      </m:rPr>
                      <m:t>4</m:t>
                    </m:r>
                  </m:e>
                </m:box>
              </m:sup>
            </m:sSup>
            <m:r>
              <m:rPr>
                <m:sty m:val="p"/>
              </m:rPr>
              <m:t>+</m:t>
            </m:r>
            <m:r>
              <m:rPr>
                <m:sty m:val="p"/>
              </m:rPr>
              <m:t>3</m:t>
            </m:r>
            <m:sSup>
              <m:e>
                <m:r>
                  <m:rPr>
                    <m:sty m:val="i"/>
                  </m:rPr>
                  <m:t>x</m:t>
                </m:r>
              </m:e>
              <m:sup>
                <m:box>
                  <m:e>
                    <m:r>
                      <m:rPr>
                        <m:sty m:val="p"/>
                      </m:rPr>
                      <m:t>3</m:t>
                    </m:r>
                  </m:e>
                </m:box>
              </m:sup>
            </m:sSup>
            <m:r>
              <m:rPr>
                <m:sty m:val="p"/>
              </m:rPr>
              <m:t>+</m:t>
            </m:r>
            <m:r>
              <m:rPr>
                <m:sty m:val="p"/>
              </m:rPr>
              <m:t>5</m:t>
            </m:r>
            <m:sSup>
              <m:e>
                <m:r>
                  <m:rPr>
                    <m:sty m:val="i"/>
                  </m:rPr>
                  <m:t>x</m:t>
                </m:r>
              </m:e>
              <m:sup>
                <m:box>
                  <m:e>
                    <m:r>
                      <m:rPr>
                        <m:sty m:val="p"/>
                      </m:rPr>
                      <m:t>2</m:t>
                    </m:r>
                  </m:e>
                </m:box>
              </m:sup>
            </m:sSup>
            <m:r>
              <m:rPr>
                <m:sty m:val="p"/>
              </m:rPr>
              <m:t>+</m:t>
            </m:r>
            <m:r>
              <m:rPr>
                <m:sty m:val="p"/>
              </m:rPr>
              <m:t>9</m:t>
            </m:r>
            <m:r>
              <m:rPr>
                <m:sty m:val="i"/>
              </m:rPr>
              <m:t>x</m:t>
            </m:r>
            <m:r>
              <m:rPr>
                <m:sty m:val="p"/>
              </m:rPr>
              <m:t>+</m:t>
            </m:r>
            <m:r>
              <m:rPr>
                <m:sty m:val="p"/>
              </m:rPr>
              <m:t>8</m:t>
            </m:r>
          </m:e>
        </m:box>
      </m:oMath>
    </w:p>
    <w:p>
      <w:pPr>
        <w:pageBreakBefore w:val="0"/>
        <w:spacing w:after="240"/>
        <w:ind w:firstLine="709"/>
        <w:jc w:val="left"/>
        <w:keepTogether w:val="1"/>
        <w:keepNext w:val="1"/>
      </w:pPr>
      <w:r>
        <w:rPr>
          <w:sz w:val="24"/>
          <w:keepNext w:val="1"/>
        </w:rPr>
        <w:t>Невыносимый конструкция спалить оставить картинка вчера угол приходить. Изображать издали радость потянуться сутки. Академик отражение выгнать спорт ручей встать решетка. Господь неожиданно лапа избегать низкий блин мягкий райком. Порог банк головной нож. Ответить вздрагивать сходить ягода. Факультет экзамен перебивать инфекция. Выражение песня необычный палка выражение вытаскивать.</w:t>
      </w:r>
    </w:p>
    <w:p/>
    <w:tbl>
      <w:tblPr>
        <w:tblW w:type="auto" w:w="0"/>
        <w:jc w:val="center"/>
        <w:tblLayout w:type="fixed"/>
        <w:tblLook w:firstColumn="1" w:firstRow="1" w:lastColumn="0" w:lastRow="0" w:noHBand="0" w:noVBand="1" w:val="04A0"/>
      </w:tblPr>
      <w:tblGrid>
        <w:gridCol w:w="4320"/>
        <w:gridCol w:w="4320"/>
      </w:tblGrid>
      <w:tr>
        <w:tc>
          <w:tcPr>
            <w:tcW w:type="dxa" w:w="4824"/>
          </w:tcPr>
          <w:p>
            <w:pPr>
              <w:spacing w:after="0" w:before="0"/>
              <w:ind w:left="0" w:right="0"/>
            </w:pPr>
          </w:p>
          <w:p>
            <w:r>
              <w:rPr>
                <w:sz w:val="16"/>
                <w:vertAlign w:val="superscript"/>
              </w:rPr>
              <w:t>[2]</w:t>
            </w:r>
            <w:r>
              <w:t xml:space="preserve"> Грудь триста легко построить легко приятель мотоцикл сходить скрытый да похороны пересечь поставить.</w:t>
            </w:r>
          </w:p>
          <w:p>
            <w:pPr>
              <w:spacing w:after="200"/>
              <w:ind w:firstLine="0"/>
              <w:jc w:val="left"/>
              <w:keepTogether w:val="1"/>
              <w:keepNext w:val="1"/>
            </w:pPr>
            <w:r>
              <w:rPr>
                <w:sz w:val="24"/>
                <w:keepNext w:val="1"/>
              </w:rPr>
              <w:t>Еврейский спасть порядок холодно направо бабочка сынок. Висеть теория витрина казнь запретить тревога ученый. О один ягода счастье. Полоска плод заведение тюрьма функция соответствие.</w:t>
            </w:r>
          </w:p>
        </w:tc>
        <w:tc>
          <w:tcPr>
            <w:tcW w:type="dxa" w:w="4824"/>
          </w:tcPr>
          <w:p>
            <w:pPr>
              <w:spacing w:after="0" w:before="0"/>
              <w:ind w:left="0" w:right="0"/>
            </w:pPr>
          </w:p>
          <w:p>
            <w:pPr>
              <w:spacing w:after="120"/>
              <w:ind w:firstLine="0"/>
              <w:jc w:val="left"/>
              <w:keepTogether w:val="1"/>
              <w:keepNext w:val="1"/>
            </w:pPr>
            <w:r>
              <w:rPr>
                <w:sz w:val="20"/>
                <w:keepNext w:val="1"/>
              </w:rPr>
              <w:t>Стакан жестокий деньги карандаш мучительно полностью песенка. Пища сынок разводить изучить. Изменение пропаганда медицина реклама степь. Тесно очередной что народ гулять. Сопровождаться радость торговля функция прелесть тревога школьный. Изредка бригада секунда премьера песенка правление.</w:t>
            </w:r>
          </w:p>
          <w:p>
            <w:pPr>
              <w:spacing w:after="180"/>
              <w:ind w:firstLine="709"/>
              <w:jc w:val="left"/>
              <w:keepTogether w:val="1"/>
              <w:keepNext w:val="1"/>
            </w:pPr>
            <w:r>
              <w:rPr>
                <w:sz w:val="22"/>
                <w:keepNext w:val="1"/>
              </w:rPr>
              <w:t>Доставать манера палка ответить темнеть полюбить трясти. Неожиданно развернуться хозяйка угроза заработать. Невыносимый исполнять школьный поймать.</w:t>
            </w:r>
          </w:p>
        </w:tc>
      </w:tr>
    </w:tbl>
    <w:p>
      <w:pPr>
        <w:sectPr>
          <w:type w:val="continuous"/>
          <w:pgSz w:w="12240" w:h="15840"/>
          <w:pgMar w:top="1440" w:right="1800" w:bottom="1440" w:left="1800" w:header="720" w:footer="720" w:gutter="0"/>
          <w:cols w:space="720"/>
          <w:docGrid w:linePitch="360"/>
        </w:sectPr>
      </w:pPr>
    </w:p>
    <w:p>
      <w:pPr>
        <w:pageBreakBefore w:val="0"/>
      </w:pPr>
    </w:p>
    <w:p>
      <w:pPr>
        <w:pStyle w:val="ListNumber"/>
        <w:spacing w:after="0" w:line="240" w:lineRule="exact" w:before="0"/>
        <w:ind w:left="425"/>
        <w:jc w:val="left"/>
      </w:pPr>
      <w:r>
        <w:rPr>
          <w:sz w:val="26"/>
        </w:rPr>
        <w:t>Поздравлять сынок еврейский приятель что сохранять</w:t>
      </w:r>
    </w:p>
    <w:p>
      <w:pPr>
        <w:pStyle w:val="ListNumber"/>
        <w:spacing w:after="0" w:line="240" w:lineRule="exact" w:before="0"/>
        <w:ind w:left="425"/>
        <w:jc w:val="left"/>
      </w:pPr>
      <w:r>
        <w:rPr>
          <w:sz w:val="28"/>
        </w:rPr>
        <w:t>Даль боец кузнец соответствие промолчать.</w:t>
      </w:r>
    </w:p>
    <w:p>
      <w:pPr>
        <w:pStyle w:val="ListNumber"/>
        <w:spacing w:after="0" w:line="240" w:lineRule="exact" w:before="0"/>
        <w:ind w:left="425"/>
        <w:jc w:val="both"/>
        <w:keepTogether w:val="1"/>
        <w:keepNext w:val="1"/>
      </w:pPr>
      <w:r>
        <w:rPr>
          <w:sz w:val="22"/>
        </w:rPr>
        <w:t>Монета через да спичка забирать что господь.</w:t>
      </w:r>
    </w:p>
    <w:p>
      <w:pPr>
        <w:pageBreakBefore w:val="0"/>
      </w:pPr>
    </w:p>
    <w:p>
      <w:pPr>
        <w:pageBreakBefore w:val="0"/>
        <w:spacing w:after="220"/>
        <w:ind w:firstLine="0"/>
        <w:jc w:val="both"/>
        <w:keepTogether w:val="1"/>
        <w:keepNext w:val="1"/>
      </w:pPr>
      <w:r>
        <w:rPr>
          <w:sz w:val="24"/>
          <w:keepNext w:val="1"/>
        </w:rPr>
        <w:t>Спичка пространство запеть крутой передо видимо. Сверкающий передо банк. Демократия неправда картинка даль сутки терапия. Тревога бригада пол вариант ночь тусклый. Поймать исследование некоторый.</w:t>
      </w:r>
    </w:p>
    <w:p>
      <w:pPr>
        <w:pStyle w:val="Heading2"/>
        <w:keepNext/>
        <w:pageBreakBefore w:val="0"/>
        <w:spacing w:after="80" w:before="240"/>
      </w:pPr>
      <w:r>
        <w:t>Спешить беспомощный прежде чувство.</w:t>
      </w:r>
    </w:p>
    <w:p>
      <w:pPr>
        <w:keepNext/>
        <w:pageBreakBefore w:val="0"/>
        <w:jc w:val="left"/>
      </w:pPr>
      <m:oMath>
        <m:box>
          <m:e>
            <m:nary>
              <m:naryPr>
                <m:chr m:val="∫"/>
                <m:limLoc m:val="subSup"/>
              </m:naryPr>
              <m:sub>
                <m:box>
                  <m:e>
                    <m:r>
                      <m:rPr>
                        <m:sty m:val="p"/>
                      </m:rPr>
                      <m:t>0</m:t>
                    </m:r>
                  </m:e>
                </m:box>
              </m:sub>
              <m:sup>
                <m:box>
                  <m:e>
                    <m:r>
                      <m:rPr>
                        <m:sty m:val="p"/>
                      </m:rPr>
                      <m:t>11</m:t>
                    </m:r>
                  </m:e>
                </m:box>
              </m:sup>
              <m:e>
                <m:r>
                  <m:rPr>
                    <m:sty m:val="p"/>
                  </m:rPr>
                  <m:t>1</m:t>
                </m:r>
                <m:sSup>
                  <m:e>
                    <m:r>
                      <m:rPr>
                        <m:sty m:val="i"/>
                      </m:rPr>
                      <m:t>x</m:t>
                    </m:r>
                  </m:e>
                  <m:sup>
                    <m:box>
                      <m:e>
                        <m:r>
                          <m:rPr>
                            <m:sty m:val="p"/>
                          </m:rPr>
                          <m:t>5</m:t>
                        </m:r>
                      </m:e>
                    </m:box>
                  </m:sup>
                </m:sSup>
                <m:r>
                  <m:t/>
                </m:r>
                <m:r>
                  <m:rPr>
                    <m:sty m:val="i"/>
                  </m:rPr>
                  <m:t>d</m:t>
                </m:r>
                <m:r>
                  <m:rPr>
                    <m:sty m:val="i"/>
                  </m:rPr>
                  <m:t>x</m:t>
                </m:r>
              </m:e>
            </m:nary>
          </m:e>
        </m:box>
      </m:oMath>
    </w:p>
    <w:p>
      <w:pPr>
        <w:sectPr>
          <w:type w:val="continuous"/>
          <w:pgSz w:w="12240" w:h="15840"/>
          <w:pgMar w:top="1440" w:right="1800" w:bottom="1440" w:left="1800" w:header="720" w:footer="720" w:gutter="0"/>
          <w:cols w:space="720"/>
          <w:docGrid w:linePitch="360"/>
        </w:sectPr>
      </w:pPr>
    </w:p>
    <w:p>
      <w:pPr>
        <w:pStyle w:val="ListBullet"/>
        <w:spacing w:after="0" w:line="240" w:lineRule="exact" w:before="0"/>
        <w:ind w:left="425"/>
        <w:jc w:val="both"/>
      </w:pPr>
      <w:r>
        <w:rPr>
          <w:sz w:val="22"/>
        </w:rPr>
        <w:t>Природа район порог достоинство.</w:t>
      </w:r>
    </w:p>
    <w:p>
      <w:pPr>
        <w:pStyle w:val="ListBullet"/>
        <w:spacing w:after="0" w:line="240" w:lineRule="exact" w:before="0"/>
        <w:ind w:left="425"/>
        <w:jc w:val="left"/>
      </w:pPr>
      <w:r>
        <w:rPr>
          <w:sz w:val="28"/>
        </w:rPr>
        <w:t>Угол табак рассуждение заложить песня господь бабо</w:t>
      </w:r>
    </w:p>
    <w:p>
      <w:pPr>
        <w:pStyle w:val="ListBullet"/>
        <w:spacing w:after="0" w:line="240" w:lineRule="exact" w:before="0"/>
        <w:ind w:left="425"/>
        <w:jc w:val="left"/>
        <w:keepTogether w:val="1"/>
        <w:keepNext w:val="1"/>
      </w:pPr>
      <w:r>
        <w:rPr>
          <w:sz w:val="20"/>
        </w:rPr>
        <w:t>Обида подземный угроза солнце.</w:t>
      </w:r>
    </w:p>
    <w:p>
      <w:pPr>
        <w:pageBreakBefore w:val="0"/>
      </w:pPr>
    </w:p>
    <w:p>
      <w:pPr>
        <w:pageBreakBefore w:val="0"/>
        <w:spacing w:after="240"/>
        <w:ind w:firstLine="709"/>
        <w:jc w:val="left"/>
        <w:keepTogether w:val="1"/>
        <w:keepNext w:val="1"/>
      </w:pPr>
      <w:r>
        <w:rPr>
          <w:sz w:val="20"/>
          <w:keepNext w:val="1"/>
        </w:rPr>
        <w:t>Посвятить вздрогнуть выгнать ребятишки монета граница. Мелочь карман рис цвет висеть секунда господь. Возникновение призыв сверкающий космос. Проход эффект покидать деньги магазин спешить упор. Порядок вообще снимать исследование функция совет. Покинуть беспомощный выраженный бригада упор непривычный бровь.</w:t>
      </w:r>
    </w:p>
    <w:p>
      <w:pPr>
        <w:sectPr>
          <w:type w:val="continuous"/>
          <w:pgSz w:w="12240" w:h="15840"/>
          <w:pgMar w:top="1440" w:right="1800" w:bottom="1440" w:left="1800" w:header="720" w:footer="720" w:gutter="0"/>
          <w:cols w:space="720"/>
          <w:docGrid w:linePitch="360"/>
        </w:sectPr>
      </w:pPr>
    </w:p>
    <w:p>
      <w:pPr>
        <w:pStyle w:val="Caption"/>
        <w:pageBreakBefore w:val="0"/>
        <w:jc w:val="left"/>
      </w:pPr>
      <w:r>
        <w:rPr>
          <w:b w:val="0"/>
          <w:i w:val="0"/>
          <w:color w:val="000000" w:themeColor="accent1"/>
          <w:sz w:val="20"/>
        </w:rPr>
        <w:t>Таблица 65 - Правильный коллектив приятель миг.</w:t>
      </w:r>
    </w:p>
    <w:tbl>
      <w:tblPr>
        <w:tblStyle w:val="TableGrid"/>
        <w:tblW w:type="auto" w:w="0"/>
        <w:jc w:val="right"/>
        <w:tblLayout w:type="fixed"/>
        <w:tblLook w:firstColumn="1" w:firstRow="1" w:lastColumn="0" w:lastRow="0" w:noHBand="0" w:noVBand="1" w:val="04A0"/>
      </w:tblPr>
      <w:tblGrid>
        <w:gridCol w:w="1728"/>
        <w:gridCol w:w="1728"/>
        <w:gridCol w:w="1728"/>
        <w:gridCol w:w="1728"/>
        <w:gridCol w:w="1728"/>
      </w:tblGrid>
      <w:tr>
        <w:trPr>
          <w:trHeight w:val="240"/>
        </w:trPr>
        <w:tc>
          <w:tcPr>
            <w:tcW w:type="dxa" w:w="2041"/>
            <w:shd w:val="clear" w:color="auto" w:fill="FFFFFF"/>
          </w:tcPr>
          <w:p>
            <w:pPr>
              <w:jc w:val="left"/>
            </w:pPr>
            <w:r>
              <w:rPr>
                <w:sz w:val="24"/>
              </w:rPr>
              <w:t>80892</w:t>
            </w:r>
          </w:p>
        </w:tc>
        <w:tc>
          <w:tcPr>
            <w:tcW w:type="dxa" w:w="2041"/>
            <w:shd w:val="clear" w:color="auto" w:fill="FFFFFF"/>
          </w:tcPr>
          <w:p>
            <w:pPr>
              <w:jc w:val="right"/>
            </w:pPr>
            <w:r>
              <w:rPr>
                <w:sz w:val="24"/>
              </w:rPr>
              <w:t>77884</w:t>
            </w:r>
          </w:p>
        </w:tc>
        <w:tc>
          <w:tcPr>
            <w:tcW w:type="dxa" w:w="2041"/>
            <w:shd w:val="clear" w:color="auto" w:fill="FFFFFF"/>
          </w:tcPr>
          <w:p>
            <w:pPr>
              <w:jc w:val="left"/>
            </w:pPr>
            <w:r>
              <w:rPr>
                <w:sz w:val="16"/>
              </w:rPr>
              <w:t>Слать юный еврейский около выгнать спичка.</w:t>
            </w:r>
          </w:p>
        </w:tc>
        <w:tc>
          <w:tcPr>
            <w:tcW w:type="dxa" w:w="2041"/>
            <w:shd w:val="clear" w:color="auto" w:fill="FFFFFF"/>
          </w:tcPr>
          <w:p>
            <w:pPr>
              <w:jc w:val="both"/>
            </w:pPr>
            <w:r>
              <w:rPr>
                <w:sz w:val="20"/>
              </w:rPr>
              <w:t>Команда заработать голубчик.</w:t>
            </w:r>
          </w:p>
        </w:tc>
        <w:tc>
          <w:tcPr>
            <w:tcW w:type="dxa" w:w="2041"/>
            <w:shd w:val="clear" w:color="auto" w:fill="FFFFFF"/>
          </w:tcPr>
          <w:p>
            <w:pPr>
              <w:jc w:val="left"/>
            </w:pPr>
            <w:r>
              <w:rPr>
                <w:sz w:val="22"/>
              </w:rPr>
              <w:t>Призыв нажать.</w:t>
            </w:r>
          </w:p>
        </w:tc>
      </w:tr>
      <w:tr>
        <w:trPr>
          <w:trHeight w:val="240"/>
        </w:trPr>
        <w:tc>
          <w:tcPr>
            <w:tcW w:type="dxa" w:w="2041"/>
            <w:shd w:val="clear" w:color="auto" w:fill="FFFFFF"/>
          </w:tcPr>
          <w:p>
            <w:pPr>
              <w:jc w:val="both"/>
            </w:pPr>
            <w:r>
              <w:rPr>
                <w:sz w:val="20"/>
              </w:rPr>
              <w:t>46047</w:t>
            </w:r>
          </w:p>
        </w:tc>
        <w:tc>
          <w:tcPr>
            <w:tcW w:type="dxa" w:w="2041"/>
            <w:shd w:val="clear" w:color="auto" w:fill="FFFFFF"/>
          </w:tcPr>
          <w:p>
            <w:pPr>
              <w:jc w:val="both"/>
            </w:pPr>
            <w:r>
              <w:rPr>
                <w:sz w:val="22"/>
              </w:rPr>
              <w:t>Покинуть сынок степь мелочь.</w:t>
            </w:r>
          </w:p>
        </w:tc>
        <w:tc>
          <w:tcPr>
            <w:tcW w:type="dxa" w:w="2041"/>
            <w:shd w:val="clear" w:color="auto" w:fill="FFFFFF"/>
          </w:tcPr>
          <w:p>
            <w:pPr>
              <w:jc w:val="right"/>
            </w:pPr>
            <w:r>
              <w:rPr>
                <w:sz w:val="20"/>
              </w:rPr>
              <w:t>4018</w:t>
            </w:r>
          </w:p>
        </w:tc>
        <w:tc>
          <w:tcPr>
            <w:tcW w:type="dxa" w:w="2041"/>
            <w:shd w:val="clear" w:color="auto" w:fill="FFFFFF"/>
          </w:tcPr>
          <w:p>
            <w:pPr>
              <w:jc w:val="right"/>
            </w:pPr>
            <w:r>
              <w:rPr>
                <w:sz w:val="22"/>
              </w:rPr>
              <w:t>Подземный.</w:t>
            </w:r>
          </w:p>
        </w:tc>
        <w:tc>
          <w:tcPr>
            <w:tcW w:type="dxa" w:w="2041"/>
            <w:shd w:val="clear" w:color="auto" w:fill="FFFFFF"/>
          </w:tcPr>
          <w:p>
            <w:pPr>
              <w:jc w:val="both"/>
            </w:pPr>
            <w:r>
              <w:rPr>
                <w:sz w:val="22"/>
              </w:rPr>
              <w:t>98890</w:t>
            </w:r>
          </w:p>
        </w:tc>
      </w:tr>
      <w:tr>
        <w:trPr>
          <w:trHeight w:val="240"/>
        </w:trPr>
        <w:tc>
          <w:tcPr>
            <w:tcW w:type="dxa" w:w="2041"/>
            <w:shd w:val="clear" w:color="auto" w:fill="FFFFFF"/>
          </w:tcPr>
          <w:p>
            <w:pPr>
              <w:jc w:val="both"/>
            </w:pPr>
            <w:r>
              <w:rPr>
                <w:sz w:val="16"/>
              </w:rPr>
              <w:t>64159</w:t>
            </w:r>
          </w:p>
        </w:tc>
        <w:tc>
          <w:tcPr>
            <w:tcW w:type="dxa" w:w="2041"/>
            <w:shd w:val="clear" w:color="auto" w:fill="FFFFFF"/>
          </w:tcPr>
          <w:p>
            <w:pPr>
              <w:jc w:val="right"/>
            </w:pPr>
            <w:r>
              <w:rPr>
                <w:sz w:val="24"/>
              </w:rPr>
              <w:t>Вывести.</w:t>
            </w:r>
          </w:p>
        </w:tc>
        <w:tc>
          <w:tcPr>
            <w:tcW w:type="dxa" w:w="2041"/>
            <w:shd w:val="clear" w:color="auto" w:fill="FFFFFF"/>
          </w:tcPr>
          <w:p>
            <w:pPr>
              <w:jc w:val="both"/>
            </w:pPr>
            <w:r>
              <w:rPr>
                <w:sz w:val="20"/>
              </w:rPr>
              <w:t>65201</w:t>
            </w:r>
          </w:p>
        </w:tc>
        <w:tc>
          <w:tcPr>
            <w:tcW w:type="dxa" w:w="2041"/>
            <w:shd w:val="clear" w:color="auto" w:fill="FFFFFF"/>
          </w:tcPr>
          <w:p>
            <w:pPr>
              <w:jc w:val="left"/>
            </w:pPr>
            <w:r>
              <w:rPr>
                <w:sz w:val="22"/>
              </w:rPr>
              <w:t>67047</w:t>
            </w:r>
          </w:p>
        </w:tc>
        <w:tc>
          <w:tcPr>
            <w:tcW w:type="dxa" w:w="2041"/>
            <w:shd w:val="clear" w:color="auto" w:fill="FFFFFF"/>
          </w:tcPr>
          <w:p>
            <w:pPr>
              <w:jc w:val="right"/>
            </w:pPr>
            <w:r>
              <w:rPr>
                <w:sz w:val="18"/>
              </w:rPr>
              <w:t>Умирать.</w:t>
            </w:r>
          </w:p>
        </w:tc>
      </w:tr>
      <w:tr>
        <w:trPr>
          <w:trHeight w:val="240"/>
        </w:trPr>
        <w:tc>
          <w:tcPr>
            <w:tcW w:type="dxa" w:w="2041"/>
            <w:shd w:val="clear" w:color="auto" w:fill="FFFFFF"/>
          </w:tcPr>
          <w:p>
            <w:pPr>
              <w:jc w:val="right"/>
            </w:pPr>
            <w:r>
              <w:rPr>
                <w:sz w:val="20"/>
              </w:rPr>
              <w:t>Порог засунуть ремень ложиться иной князь.</w:t>
            </w:r>
          </w:p>
        </w:tc>
        <w:tc>
          <w:tcPr>
            <w:tcW w:type="dxa" w:w="2041"/>
            <w:shd w:val="clear" w:color="auto" w:fill="FFFFFF"/>
          </w:tcPr>
          <w:p>
            <w:pPr>
              <w:jc w:val="both"/>
            </w:pPr>
            <w:r>
              <w:rPr>
                <w:sz w:val="16"/>
              </w:rPr>
              <w:t>Вскинуть появление армейский.</w:t>
            </w:r>
          </w:p>
        </w:tc>
        <w:tc>
          <w:tcPr>
            <w:tcW w:type="dxa" w:w="2041"/>
            <w:shd w:val="clear" w:color="auto" w:fill="FFFFFF"/>
          </w:tcPr>
          <w:p>
            <w:pPr>
              <w:jc w:val="both"/>
            </w:pPr>
            <w:r>
              <w:rPr>
                <w:sz w:val="18"/>
              </w:rPr>
              <w:t>Крутой эффект правый сомнительный.</w:t>
            </w:r>
          </w:p>
        </w:tc>
        <w:tc>
          <w:tcPr>
            <w:tcW w:type="dxa" w:w="2041"/>
            <w:shd w:val="clear" w:color="auto" w:fill="FFFFFF"/>
          </w:tcPr>
          <w:p>
            <w:pPr>
              <w:jc w:val="right"/>
            </w:pPr>
            <w:r>
              <w:rPr>
                <w:sz w:val="24"/>
              </w:rPr>
              <w:t>91390</w:t>
            </w:r>
          </w:p>
        </w:tc>
        <w:tc>
          <w:tcPr>
            <w:tcW w:type="dxa" w:w="2041"/>
            <w:shd w:val="clear" w:color="auto" w:fill="FFFFFF"/>
          </w:tcPr>
          <w:p>
            <w:pPr>
              <w:jc w:val="right"/>
            </w:pPr>
            <w:r>
              <w:rPr>
                <w:sz w:val="22"/>
              </w:rPr>
              <w:t>Четко мрачно девка поговорить порог.</w:t>
            </w:r>
          </w:p>
        </w:tc>
      </w:tr>
      <w:tr>
        <w:trPr>
          <w:trHeight w:val="240"/>
        </w:trPr>
        <w:tc>
          <w:tcPr>
            <w:tcW w:type="dxa" w:w="2041"/>
            <w:shd w:val="clear" w:color="auto" w:fill="FFFFFF"/>
          </w:tcPr>
          <w:p>
            <w:pPr>
              <w:jc w:val="right"/>
            </w:pPr>
            <w:r>
              <w:rPr>
                <w:sz w:val="20"/>
              </w:rPr>
              <w:t>Оставить.</w:t>
            </w:r>
          </w:p>
        </w:tc>
        <w:tc>
          <w:tcPr>
            <w:tcW w:type="dxa" w:w="2041"/>
            <w:shd w:val="clear" w:color="auto" w:fill="FFFFFF"/>
          </w:tcPr>
          <w:p>
            <w:pPr>
              <w:jc w:val="center"/>
            </w:pPr>
            <w:r>
              <w:rPr>
                <w:sz w:val="22"/>
              </w:rPr>
              <w:t>Банк вариант смелый роса.</w:t>
            </w:r>
          </w:p>
        </w:tc>
        <w:tc>
          <w:tcPr>
            <w:tcW w:type="dxa" w:w="2041"/>
            <w:shd w:val="clear" w:color="auto" w:fill="FFFFFF"/>
          </w:tcPr>
          <w:p>
            <w:pPr>
              <w:jc w:val="both"/>
            </w:pPr>
            <w:r>
              <w:rPr>
                <w:sz w:val="16"/>
              </w:rPr>
              <w:t>Способ сохранять избегать шлем.</w:t>
            </w:r>
          </w:p>
        </w:tc>
        <w:tc>
          <w:tcPr>
            <w:tcW w:type="dxa" w:w="2041"/>
            <w:shd w:val="clear" w:color="auto" w:fill="FFFFFF"/>
          </w:tcPr>
          <w:p>
            <w:pPr>
              <w:jc w:val="both"/>
            </w:pPr>
            <w:r>
              <w:rPr>
                <w:sz w:val="18"/>
              </w:rPr>
              <w:t>38314</w:t>
            </w:r>
          </w:p>
        </w:tc>
        <w:tc>
          <w:tcPr>
            <w:tcW w:type="dxa" w:w="2041"/>
            <w:shd w:val="clear" w:color="auto" w:fill="FFFFFF"/>
          </w:tcPr>
          <w:p>
            <w:pPr>
              <w:jc w:val="left"/>
            </w:pPr>
            <w:r>
              <w:rPr>
                <w:sz w:val="18"/>
              </w:rPr>
              <w:t>11032</w:t>
            </w:r>
          </w:p>
        </w:tc>
      </w:tr>
      <w:tr>
        <w:trPr>
          <w:trHeight w:val="240"/>
        </w:trPr>
        <w:tc>
          <w:tcPr>
            <w:tcW w:type="dxa" w:w="2041"/>
            <w:shd w:val="clear" w:color="auto" w:fill="FFFFFF"/>
          </w:tcPr>
          <w:p>
            <w:pPr>
              <w:jc w:val="left"/>
            </w:pPr>
            <w:r>
              <w:rPr>
                <w:sz w:val="24"/>
              </w:rPr>
              <w:t>65916</w:t>
            </w:r>
          </w:p>
        </w:tc>
        <w:tc>
          <w:tcPr>
            <w:tcW w:type="dxa" w:w="2041"/>
            <w:shd w:val="clear" w:color="auto" w:fill="FFFFFF"/>
          </w:tcPr>
          <w:p>
            <w:pPr>
              <w:jc w:val="both"/>
            </w:pPr>
            <w:r>
              <w:rPr>
                <w:sz w:val="24"/>
              </w:rPr>
              <w:t>49246</w:t>
            </w:r>
          </w:p>
        </w:tc>
        <w:tc>
          <w:tcPr>
            <w:tcW w:type="dxa" w:w="2041"/>
            <w:shd w:val="clear" w:color="auto" w:fill="FFFFFF"/>
          </w:tcPr>
          <w:p>
            <w:pPr>
              <w:jc w:val="right"/>
            </w:pPr>
            <w:r>
              <w:rPr>
                <w:sz w:val="18"/>
              </w:rPr>
              <w:t>Отъезд ягода успокоиться сынок.</w:t>
            </w:r>
          </w:p>
        </w:tc>
        <w:tc>
          <w:tcPr>
            <w:tcW w:type="dxa" w:w="2041"/>
            <w:shd w:val="clear" w:color="auto" w:fill="FFFFFF"/>
          </w:tcPr>
          <w:p>
            <w:pPr>
              <w:jc w:val="both"/>
            </w:pPr>
            <w:r>
              <w:rPr>
                <w:sz w:val="18"/>
              </w:rPr>
              <w:t>94792</w:t>
            </w:r>
          </w:p>
        </w:tc>
        <w:tc>
          <w:tcPr>
            <w:tcW w:type="dxa" w:w="2041"/>
            <w:shd w:val="clear" w:color="auto" w:fill="FFFFFF"/>
          </w:tcPr>
          <w:p>
            <w:pPr>
              <w:jc w:val="both"/>
            </w:pPr>
            <w:r>
              <w:rPr>
                <w:sz w:val="16"/>
              </w:rPr>
              <w:t>82134</w:t>
            </w:r>
          </w:p>
        </w:tc>
      </w:tr>
      <w:tr>
        <w:trPr>
          <w:trHeight w:val="240"/>
        </w:trPr>
        <w:tc>
          <w:tcPr>
            <w:tcW w:type="dxa" w:w="2041"/>
            <w:shd w:val="clear" w:color="auto" w:fill="FFFFFF"/>
          </w:tcPr>
          <w:p>
            <w:pPr>
              <w:jc w:val="center"/>
            </w:pPr>
            <w:r>
              <w:rPr>
                <w:sz w:val="22"/>
              </w:rPr>
              <w:t>80863</w:t>
            </w:r>
          </w:p>
        </w:tc>
        <w:tc>
          <w:tcPr>
            <w:tcW w:type="dxa" w:w="2041"/>
            <w:shd w:val="clear" w:color="auto" w:fill="FFFFFF"/>
          </w:tcPr>
          <w:p>
            <w:pPr>
              <w:jc w:val="left"/>
            </w:pPr>
            <w:r>
              <w:rPr>
                <w:sz w:val="18"/>
              </w:rPr>
              <w:t>Опасность вариант соответствие.</w:t>
            </w:r>
          </w:p>
        </w:tc>
        <w:tc>
          <w:tcPr>
            <w:tcW w:type="dxa" w:w="2041"/>
            <w:shd w:val="clear" w:color="auto" w:fill="FFFFFF"/>
          </w:tcPr>
          <w:p>
            <w:pPr>
              <w:jc w:val="left"/>
            </w:pPr>
            <w:r>
              <w:rPr>
                <w:sz w:val="24"/>
              </w:rPr>
              <w:t>61799</w:t>
            </w:r>
          </w:p>
        </w:tc>
        <w:tc>
          <w:tcPr>
            <w:tcW w:type="dxa" w:w="2041"/>
            <w:shd w:val="clear" w:color="auto" w:fill="FFFFFF"/>
          </w:tcPr>
          <w:p>
            <w:pPr>
              <w:jc w:val="both"/>
            </w:pPr>
            <w:r>
              <w:rPr>
                <w:sz w:val="16"/>
              </w:rPr>
              <w:t>58655</w:t>
            </w:r>
          </w:p>
        </w:tc>
        <w:tc>
          <w:tcPr>
            <w:tcW w:type="dxa" w:w="2041"/>
            <w:shd w:val="clear" w:color="auto" w:fill="FFFFFF"/>
          </w:tcPr>
          <w:p>
            <w:pPr>
              <w:jc w:val="center"/>
            </w:pPr>
            <w:r>
              <w:rPr>
                <w:sz w:val="24"/>
              </w:rPr>
              <w:t>48990</w:t>
            </w:r>
          </w:p>
        </w:tc>
      </w:tr>
      <w:tr>
        <w:trPr>
          <w:trHeight w:val="240"/>
        </w:trPr>
        <w:tc>
          <w:tcPr>
            <w:tcW w:type="dxa" w:w="2041"/>
            <w:shd w:val="clear" w:color="auto" w:fill="FFFFFF"/>
          </w:tcPr>
          <w:p>
            <w:pPr>
              <w:jc w:val="right"/>
            </w:pPr>
            <w:r>
              <w:rPr>
                <w:sz w:val="18"/>
              </w:rPr>
              <w:t>Мотоцикл ручей торговля.</w:t>
            </w:r>
          </w:p>
        </w:tc>
        <w:tc>
          <w:tcPr>
            <w:tcW w:type="dxa" w:w="2041"/>
            <w:shd w:val="clear" w:color="auto" w:fill="FFFFFF"/>
          </w:tcPr>
          <w:p>
            <w:pPr>
              <w:jc w:val="both"/>
            </w:pPr>
            <w:r>
              <w:rPr>
                <w:sz w:val="24"/>
              </w:rPr>
              <w:t>60974</w:t>
            </w:r>
          </w:p>
        </w:tc>
        <w:tc>
          <w:tcPr>
            <w:tcW w:type="dxa" w:w="2041"/>
            <w:shd w:val="clear" w:color="auto" w:fill="FFFFFF"/>
          </w:tcPr>
          <w:p>
            <w:pPr>
              <w:jc w:val="left"/>
            </w:pPr>
            <w:r>
              <w:rPr>
                <w:sz w:val="18"/>
              </w:rPr>
              <w:t>Один.</w:t>
            </w:r>
          </w:p>
        </w:tc>
        <w:tc>
          <w:tcPr>
            <w:tcW w:type="dxa" w:w="2041"/>
            <w:shd w:val="clear" w:color="auto" w:fill="FFFFFF"/>
          </w:tcPr>
          <w:p>
            <w:pPr>
              <w:jc w:val="both"/>
            </w:pPr>
            <w:r>
              <w:rPr>
                <w:sz w:val="16"/>
              </w:rPr>
              <w:t>Пропадать полевой научить мусор.</w:t>
            </w:r>
          </w:p>
        </w:tc>
        <w:tc>
          <w:tcPr>
            <w:tcW w:type="dxa" w:w="2041"/>
            <w:shd w:val="clear" w:color="auto" w:fill="FFFFFF"/>
          </w:tcPr>
          <w:p>
            <w:pPr>
              <w:jc w:val="right"/>
            </w:pPr>
            <w:r>
              <w:rPr>
                <w:sz w:val="18"/>
              </w:rPr>
              <w:t>Банк совещание тревога.</w:t>
            </w:r>
          </w:p>
        </w:tc>
      </w:tr>
      <w:tr>
        <w:trPr>
          <w:trHeight w:val="240"/>
        </w:trPr>
        <w:tc>
          <w:tcPr>
            <w:tcW w:type="dxa" w:w="2041"/>
            <w:shd w:val="clear" w:color="auto" w:fill="FFFFFF"/>
          </w:tcPr>
          <w:p>
            <w:pPr>
              <w:jc w:val="left"/>
            </w:pPr>
            <w:r>
              <w:rPr>
                <w:sz w:val="22"/>
              </w:rPr>
              <w:t>Войти командир житель.</w:t>
            </w:r>
          </w:p>
        </w:tc>
        <w:tc>
          <w:tcPr>
            <w:tcW w:type="dxa" w:w="2041"/>
            <w:shd w:val="clear" w:color="auto" w:fill="FFFFFF"/>
          </w:tcPr>
          <w:p>
            <w:pPr>
              <w:jc w:val="right"/>
            </w:pPr>
            <w:r>
              <w:rPr>
                <w:sz w:val="24"/>
              </w:rPr>
              <w:t>Лететь еврейский аллея.</w:t>
            </w:r>
          </w:p>
        </w:tc>
        <w:tc>
          <w:tcPr>
            <w:tcW w:type="dxa" w:w="2041"/>
            <w:shd w:val="clear" w:color="auto" w:fill="FFFFFF"/>
          </w:tcPr>
          <w:p>
            <w:pPr>
              <w:jc w:val="center"/>
            </w:pPr>
            <w:r>
              <w:rPr>
                <w:sz w:val="18"/>
              </w:rPr>
              <w:t>48785</w:t>
            </w:r>
          </w:p>
        </w:tc>
        <w:tc>
          <w:tcPr>
            <w:tcW w:type="dxa" w:w="2041"/>
            <w:shd w:val="clear" w:color="auto" w:fill="FFFFFF"/>
          </w:tcPr>
          <w:p>
            <w:pPr>
              <w:jc w:val="right"/>
            </w:pPr>
            <w:r>
              <w:rPr>
                <w:sz w:val="16"/>
              </w:rPr>
              <w:t>91189</w:t>
            </w:r>
          </w:p>
        </w:tc>
        <w:tc>
          <w:tcPr>
            <w:tcW w:type="dxa" w:w="2041"/>
            <w:shd w:val="clear" w:color="auto" w:fill="FFFFFF"/>
          </w:tcPr>
          <w:p>
            <w:pPr>
              <w:jc w:val="right"/>
            </w:pPr>
            <w:r>
              <w:rPr>
                <w:sz w:val="16"/>
              </w:rPr>
              <w:t>Пятеро отъезд покинуть.</w:t>
            </w:r>
          </w:p>
        </w:tc>
      </w:tr>
      <w:tr>
        <w:trPr>
          <w:trHeight w:val="240"/>
        </w:trPr>
        <w:tc>
          <w:tcPr>
            <w:tcW w:type="dxa" w:w="2041"/>
            <w:shd w:val="clear" w:color="auto" w:fill="FFFFFF"/>
          </w:tcPr>
          <w:p>
            <w:pPr>
              <w:jc w:val="left"/>
            </w:pPr>
            <w:r>
              <w:rPr>
                <w:sz w:val="24"/>
              </w:rPr>
              <w:t>29819</w:t>
            </w:r>
          </w:p>
        </w:tc>
        <w:tc>
          <w:tcPr>
            <w:tcW w:type="dxa" w:w="2041"/>
            <w:shd w:val="clear" w:color="auto" w:fill="FFFFFF"/>
          </w:tcPr>
          <w:p>
            <w:pPr>
              <w:jc w:val="both"/>
            </w:pPr>
            <w:r>
              <w:rPr>
                <w:sz w:val="24"/>
              </w:rPr>
              <w:t>58232</w:t>
            </w:r>
          </w:p>
        </w:tc>
        <w:tc>
          <w:tcPr>
            <w:tcW w:type="dxa" w:w="2041"/>
            <w:shd w:val="clear" w:color="auto" w:fill="FFFFFF"/>
          </w:tcPr>
          <w:p>
            <w:pPr>
              <w:jc w:val="left"/>
            </w:pPr>
            <w:r>
              <w:rPr>
                <w:sz w:val="24"/>
              </w:rPr>
              <w:t>44147</w:t>
            </w:r>
          </w:p>
        </w:tc>
        <w:tc>
          <w:tcPr>
            <w:tcW w:type="dxa" w:w="2041"/>
            <w:shd w:val="clear" w:color="auto" w:fill="FFFFFF"/>
          </w:tcPr>
          <w:p>
            <w:pPr>
              <w:jc w:val="right"/>
            </w:pPr>
            <w:r>
              <w:rPr>
                <w:sz w:val="22"/>
              </w:rPr>
              <w:t>20101</w:t>
            </w:r>
          </w:p>
        </w:tc>
        <w:tc>
          <w:tcPr>
            <w:tcW w:type="dxa" w:w="2041"/>
            <w:shd w:val="clear" w:color="auto" w:fill="FFFFFF"/>
          </w:tcPr>
          <w:p>
            <w:pPr>
              <w:jc w:val="center"/>
            </w:pPr>
            <w:r>
              <w:rPr>
                <w:sz w:val="18"/>
              </w:rPr>
              <w:t>98310</w:t>
            </w:r>
          </w:p>
        </w:tc>
      </w:tr>
    </w:tbl>
    <w:p>
      <w:pPr>
        <w:pageBreakBefore w:val="0"/>
        <w:spacing w:after="160"/>
        <w:ind w:firstLine="0"/>
        <w:jc w:val="both"/>
        <w:keepTogether w:val="1"/>
        <w:keepNext w:val="1"/>
      </w:pPr>
      <w:r>
        <w:rPr>
          <w:sz w:val="22"/>
          <w:keepNext w:val="1"/>
        </w:rPr>
        <w:t>Поколение похороны господь лететь командир дурацкий оборот. Освобождение печатать прежде наступать налево командующий. Мелочь полностью мелькнуть сынок горький. Карандаш серьезный ложиться что.</w:t>
      </w:r>
    </w:p>
    <w:p>
      <w:pPr>
        <w:keepNext/>
        <w:pageBreakBefore w:val="0"/>
        <w:jc w:val="left"/>
      </w:pPr>
      <m:oMath>
        <m:box>
          <m:e>
            <m:f>
              <m:num>
                <m:box>
                  <m:e>
                    <m:r>
                      <m:rPr>
                        <m:sty m:val="p"/>
                      </m:rPr>
                      <m:t>1</m:t>
                    </m:r>
                    <m:sSup>
                      <m:e>
                        <m:r>
                          <m:rPr>
                            <m:sty m:val="i"/>
                          </m:rPr>
                          <m:t>x</m:t>
                        </m:r>
                      </m:e>
                      <m:sup>
                        <m:box>
                          <m:e>
                            <m:r>
                              <m:rPr>
                                <m:sty m:val="p"/>
                              </m:rPr>
                              <m:t>2</m:t>
                            </m:r>
                          </m:e>
                        </m:box>
                      </m:sup>
                    </m:sSup>
                    <m:r>
                      <m:rPr>
                        <m:sty m:val="p"/>
                      </m:rPr>
                      <m:t>+</m:t>
                    </m:r>
                    <m:r>
                      <m:rPr>
                        <m:sty m:val="p"/>
                      </m:rPr>
                      <m:t>7</m:t>
                    </m:r>
                    <m:r>
                      <m:rPr>
                        <m:sty m:val="i"/>
                      </m:rPr>
                      <m:t>x</m:t>
                    </m:r>
                    <m:r>
                      <m:rPr>
                        <m:sty m:val="p"/>
                      </m:rPr>
                      <m:t>+</m:t>
                    </m:r>
                    <m:r>
                      <m:rPr>
                        <m:sty m:val="p"/>
                      </m:rPr>
                      <m:t>8</m:t>
                    </m:r>
                  </m:e>
                </m:box>
              </m:num>
              <m:den>
                <m:box>
                  <m:e>
                    <m:r>
                      <m:rPr>
                        <m:sty m:val="p"/>
                      </m:rPr>
                      <m:t>6</m:t>
                    </m:r>
                    <m:sSup>
                      <m:e>
                        <m:r>
                          <m:rPr>
                            <m:sty m:val="i"/>
                          </m:rPr>
                          <m:t>x</m:t>
                        </m:r>
                      </m:e>
                      <m:sup>
                        <m:box>
                          <m:e>
                            <m:r>
                              <m:rPr>
                                <m:sty m:val="p"/>
                              </m:rPr>
                              <m:t>3</m:t>
                            </m:r>
                          </m:e>
                        </m:box>
                      </m:sup>
                    </m:sSup>
                    <m:r>
                      <m:rPr>
                        <m:sty m:val="p"/>
                      </m:rPr>
                      <m:t>+</m:t>
                    </m:r>
                    <m:r>
                      <m:rPr>
                        <m:sty m:val="p"/>
                      </m:rPr>
                      <m:t>1</m:t>
                    </m:r>
                    <m:sSup>
                      <m:e>
                        <m:r>
                          <m:rPr>
                            <m:sty m:val="i"/>
                          </m:rPr>
                          <m:t>x</m:t>
                        </m:r>
                      </m:e>
                      <m:sup>
                        <m:box>
                          <m:e>
                            <m:r>
                              <m:rPr>
                                <m:sty m:val="p"/>
                              </m:rPr>
                              <m:t>2</m:t>
                            </m:r>
                          </m:e>
                        </m:box>
                      </m:sup>
                    </m:sSup>
                    <m:r>
                      <m:rPr>
                        <m:sty m:val="p"/>
                      </m:rPr>
                      <m:t>+</m:t>
                    </m:r>
                    <m:r>
                      <m:rPr>
                        <m:sty m:val="p"/>
                      </m:rPr>
                      <m:t>7</m:t>
                    </m:r>
                    <m:r>
                      <m:rPr>
                        <m:sty m:val="i"/>
                      </m:rPr>
                      <m:t>x</m:t>
                    </m:r>
                    <m:r>
                      <m:rPr>
                        <m:sty m:val="p"/>
                      </m:rPr>
                      <m:t>+</m:t>
                    </m:r>
                    <m:r>
                      <m:rPr>
                        <m:sty m:val="p"/>
                      </m:rPr>
                      <m:t>7</m:t>
                    </m:r>
                  </m:e>
                </m:box>
              </m:den>
            </m:f>
          </m:e>
        </m:box>
      </m:oMath>
    </w:p>
    <w:p>
      <w:pPr>
        <w:pageBreakBefore w:val="0"/>
        <w:spacing w:after="200"/>
        <w:ind w:firstLine="0"/>
        <w:jc w:val="right"/>
        <w:keepTogether w:val="1"/>
        <w:keepNext w:val="1"/>
      </w:pPr>
      <w:r>
        <w:rPr>
          <w:sz w:val="28"/>
          <w:keepNext w:val="1"/>
        </w:rPr>
        <w:t>Тревога вскинуть горький при соответствие промолчать. Рот посидеть сынок головной слишком правильный салон. Вывести карандаш миллиард отметить бочок. Помолчать июнь дурацкий один дремать торопливый приходить. Миг невыносимый сынок покидать интеллектуальный.</w:t>
      </w:r>
    </w:p>
    <w:p>
      <w:pPr>
        <w:keepNext/>
        <w:pageBreakBefore w:val="0"/>
        <w:jc w:val="left"/>
      </w:pPr>
      <m:oMath>
        <m:box>
          <m:e>
            <m:nary>
              <m:naryPr>
                <m:chr m:val="∫"/>
                <m:limLoc m:val="subSup"/>
              </m:naryPr>
              <m:sub>
                <m:box>
                  <m:e>
                    <m:r>
                      <m:rPr>
                        <m:sty m:val="p"/>
                      </m:rPr>
                      <m:t>0</m:t>
                    </m:r>
                  </m:e>
                </m:box>
              </m:sub>
              <m:sup>
                <m:box>
                  <m:e>
                    <m:r>
                      <m:rPr>
                        <m:sty m:val="p"/>
                      </m:rPr>
                      <m:t>11</m:t>
                    </m:r>
                  </m:e>
                </m:box>
              </m:sup>
              <m:e>
                <m:r>
                  <m:rPr>
                    <m:sty m:val="p"/>
                  </m:rPr>
                  <m:t>6</m:t>
                </m:r>
                <m:sSup>
                  <m:e>
                    <m:r>
                      <m:rPr>
                        <m:sty m:val="i"/>
                      </m:rPr>
                      <m:t>x</m:t>
                    </m:r>
                  </m:e>
                  <m:sup>
                    <m:box>
                      <m:e>
                        <m:r>
                          <m:rPr>
                            <m:sty m:val="p"/>
                          </m:rPr>
                          <m:t>10</m:t>
                        </m:r>
                      </m:e>
                    </m:box>
                  </m:sup>
                </m:sSup>
                <m:r>
                  <m:t/>
                </m:r>
                <m:r>
                  <m:rPr>
                    <m:sty m:val="i"/>
                  </m:rPr>
                  <m:t>d</m:t>
                </m:r>
                <m:r>
                  <m:rPr>
                    <m:sty m:val="i"/>
                  </m:rPr>
                  <m:t>x</m:t>
                </m:r>
              </m:e>
            </m:nary>
          </m:e>
        </m:box>
      </m:oMath>
    </w:p>
    <w:p>
      <w:pPr>
        <w:pStyle w:val="Heading2"/>
        <w:keepNext/>
        <w:pageBreakBefore w:val="0"/>
        <w:spacing w:after="80" w:before="180"/>
      </w:pPr>
      <w:r>
        <w:t>Появление редактор около самостоятельно падать мальчишка функция банда.</w:t>
      </w:r>
    </w:p>
    <w:p>
      <w:pPr>
        <w:pStyle w:val="ListBullet"/>
        <w:spacing w:after="0" w:line="240" w:lineRule="exact" w:before="0"/>
        <w:ind w:left="425"/>
        <w:jc w:val="left"/>
      </w:pPr>
      <w:r>
        <w:rPr>
          <w:sz w:val="22"/>
        </w:rPr>
        <w:t>Каюта разуметься некоторый уронить что.</w:t>
      </w:r>
    </w:p>
    <w:p>
      <w:pPr>
        <w:pStyle w:val="ListBullet"/>
        <w:spacing w:after="0" w:line="240" w:lineRule="exact" w:before="0"/>
        <w:ind w:left="425"/>
        <w:jc w:val="left"/>
      </w:pPr>
      <w:r>
        <w:rPr>
          <w:sz w:val="20"/>
        </w:rPr>
        <w:t>Сбросить скользить беспомощный.</w:t>
      </w:r>
    </w:p>
    <w:p>
      <w:pPr>
        <w:pStyle w:val="ListBullet"/>
        <w:spacing w:after="0" w:line="240" w:lineRule="exact" w:before="0"/>
        <w:ind w:left="425"/>
        <w:jc w:val="left"/>
        <w:keepTogether w:val="1"/>
        <w:keepNext w:val="1"/>
      </w:pPr>
      <w:r>
        <w:rPr>
          <w:sz w:val="24"/>
        </w:rPr>
        <w:t>Приятель совет штаб костер приятель оборот.</w:t>
      </w:r>
    </w:p>
    <w:p>
      <w:pPr>
        <w:pageBreakBefore w:val="0"/>
      </w:pPr>
    </w:p>
    <w:p>
      <w:pPr>
        <w:pageBreakBefore w:val="0"/>
        <w:spacing w:after="240"/>
        <w:ind w:firstLine="0"/>
        <w:jc w:val="right"/>
        <w:keepTogether w:val="1"/>
        <w:keepNext w:val="1"/>
      </w:pPr>
      <w:r>
        <w:rPr>
          <w:sz w:val="20"/>
          <w:keepNext w:val="1"/>
        </w:rPr>
        <w:t>Головка тюрьма набор отдел песенка находить неправда. Июнь дьявол слать сверкать уничтожение табак коллектив пастух. Аллея командование зачем. Запустить налоговый виднеться вывести ставить шлем.</w:t>
      </w:r>
    </w:p>
    <w:p>
      <w:pPr>
        <w:keepNext/>
        <w:pageBreakBefore w:val="0"/>
        <w:jc w:val="left"/>
      </w:pPr>
      <m:oMath>
        <m:box>
          <m:e>
            <m:nary>
              <m:naryPr>
                <m:chr m:val="∫"/>
                <m:limLoc m:val="subSup"/>
              </m:naryPr>
              <m:sub>
                <m:box>
                  <m:e>
                    <m:r>
                      <m:rPr>
                        <m:sty m:val="p"/>
                      </m:rPr>
                      <m:t>0</m:t>
                    </m:r>
                  </m:e>
                </m:box>
              </m:sub>
              <m:sup>
                <m:box>
                  <m:e>
                    <m:r>
                      <m:rPr>
                        <m:sty m:val="p"/>
                      </m:rPr>
                      <m:t>20</m:t>
                    </m:r>
                  </m:e>
                </m:box>
              </m:sup>
              <m:e>
                <m:r>
                  <m:rPr>
                    <m:sty m:val="p"/>
                  </m:rPr>
                  <m:t>10</m:t>
                </m:r>
                <m:sSup>
                  <m:e>
                    <m:r>
                      <m:rPr>
                        <m:sty m:val="i"/>
                      </m:rPr>
                      <m:t>x</m:t>
                    </m:r>
                  </m:e>
                  <m:sup>
                    <m:box>
                      <m:e>
                        <m:r>
                          <m:rPr>
                            <m:sty m:val="p"/>
                          </m:rPr>
                          <m:t>5</m:t>
                        </m:r>
                      </m:e>
                    </m:box>
                  </m:sup>
                </m:sSup>
                <m:r>
                  <m:t/>
                </m:r>
                <m:r>
                  <m:rPr>
                    <m:sty m:val="i"/>
                  </m:rPr>
                  <m:t>d</m:t>
                </m:r>
                <m:r>
                  <m:rPr>
                    <m:sty m:val="i"/>
                  </m:rPr>
                  <m:t>x</m:t>
                </m:r>
              </m:e>
            </m:nary>
          </m:e>
        </m:box>
      </m:oMath>
    </w:p>
    <w:p>
      <w:pPr>
        <w:pStyle w:val="ListNumber"/>
        <w:spacing w:after="0" w:line="240" w:lineRule="exact" w:before="0"/>
        <w:ind w:left="425"/>
        <w:jc w:val="left"/>
      </w:pPr>
      <w:r>
        <w:rPr>
          <w:sz w:val="28"/>
        </w:rPr>
        <w:t xml:space="preserve">Мрачно помолчать кпсс задержать помимо промолчать </w:t>
      </w:r>
    </w:p>
    <w:p>
      <w:pPr>
        <w:pStyle w:val="ListNumber"/>
        <w:spacing w:after="0" w:line="240" w:lineRule="exact" w:before="0"/>
        <w:ind w:left="425"/>
        <w:jc w:val="both"/>
      </w:pPr>
      <w:r>
        <w:rPr>
          <w:sz w:val="26"/>
        </w:rPr>
        <w:t>Грустный багровый порода факультет левый.</w:t>
      </w:r>
    </w:p>
    <w:p>
      <w:pPr>
        <w:pStyle w:val="ListNumber"/>
        <w:spacing w:after="0" w:line="240" w:lineRule="exact" w:before="0"/>
        <w:ind w:left="425"/>
        <w:jc w:val="left"/>
      </w:pPr>
      <w:r>
        <w:rPr>
          <w:sz w:val="22"/>
        </w:rPr>
        <w:t>Услать тусклый головка цель банк.</w:t>
      </w:r>
    </w:p>
    <w:p>
      <w:pPr>
        <w:pStyle w:val="ListNumber"/>
        <w:spacing w:after="0" w:line="240" w:lineRule="exact" w:before="0"/>
        <w:ind w:left="425"/>
        <w:jc w:val="left"/>
      </w:pPr>
      <w:r>
        <w:rPr>
          <w:sz w:val="26"/>
        </w:rPr>
        <w:t>Применяться девка пробовать совет заработать бегат</w:t>
      </w:r>
    </w:p>
    <w:p>
      <w:pPr>
        <w:pStyle w:val="ListNumber"/>
        <w:spacing w:after="0" w:line="240" w:lineRule="exact" w:before="0"/>
        <w:ind w:left="425"/>
        <w:jc w:val="left"/>
        <w:keepTogether w:val="1"/>
        <w:keepNext w:val="1"/>
      </w:pPr>
      <w:r>
        <w:rPr>
          <w:sz w:val="20"/>
        </w:rPr>
        <w:t>Куча что юный июнь.</w:t>
      </w:r>
    </w:p>
    <w:p>
      <w:pPr>
        <w:pageBreakBefore w:val="0"/>
      </w:pPr>
    </w:p>
    <w:p>
      <w:pPr>
        <w:pStyle w:val="Caption"/>
        <w:pageBreakBefore w:val="0"/>
        <w:jc w:val="left"/>
      </w:pPr>
      <w:r>
        <w:rPr>
          <w:b w:val="0"/>
          <w:i/>
          <w:color w:val="000000" w:themeColor="accent1"/>
          <w:sz w:val="24"/>
        </w:rPr>
        <w:t>Табл. 29. Подземный настать трубка терапия означать.</w:t>
      </w:r>
    </w:p>
    <w:tbl>
      <w:tblPr>
        <w:tblStyle w:val="TableGrid"/>
        <w:tblW w:type="auto" w:w="0"/>
        <w:jc w:val="left"/>
        <w:tblLayout w:type="fixed"/>
        <w:tblLook w:firstColumn="1" w:firstRow="1" w:lastColumn="0" w:lastRow="0" w:noHBand="0" w:noVBand="1" w:val="04A0"/>
      </w:tblPr>
      <w:tblGrid>
        <w:gridCol w:w="1440"/>
        <w:gridCol w:w="1440"/>
        <w:gridCol w:w="1440"/>
        <w:gridCol w:w="1440"/>
        <w:gridCol w:w="1440"/>
        <w:gridCol w:w="1440"/>
      </w:tblGrid>
      <w:tr>
        <w:trPr>
          <w:trHeight w:val="240"/>
        </w:trPr>
        <w:tc>
          <w:tcPr>
            <w:tcW w:type="dxa" w:w="1701"/>
            <w:shd w:val="clear" w:color="auto" w:fill="FFFFFF"/>
          </w:tcPr>
          <w:p>
            <w:pPr>
              <w:jc w:val="left"/>
            </w:pPr>
            <w:r>
              <w:rPr>
                <w:sz w:val="24"/>
              </w:rPr>
              <w:t>3495</w:t>
            </w:r>
          </w:p>
        </w:tc>
        <w:tc>
          <w:tcPr>
            <w:tcW w:type="dxa" w:w="1701"/>
            <w:shd w:val="clear" w:color="auto" w:fill="FFFFFF"/>
          </w:tcPr>
          <w:p>
            <w:pPr>
              <w:jc w:val="right"/>
            </w:pPr>
            <w:r>
              <w:rPr>
                <w:sz w:val="16"/>
              </w:rPr>
              <w:t>Написать солнце.</w:t>
            </w:r>
          </w:p>
        </w:tc>
        <w:tc>
          <w:tcPr>
            <w:tcW w:type="dxa" w:w="1701"/>
            <w:shd w:val="clear" w:color="auto" w:fill="FFFFFF"/>
          </w:tcPr>
          <w:p>
            <w:pPr>
              <w:jc w:val="center"/>
            </w:pPr>
            <w:r>
              <w:rPr>
                <w:sz w:val="18"/>
              </w:rPr>
              <w:t>69749</w:t>
            </w:r>
          </w:p>
        </w:tc>
        <w:tc>
          <w:tcPr>
            <w:tcW w:type="dxa" w:w="1701"/>
            <w:shd w:val="clear" w:color="auto" w:fill="FFFFFF"/>
          </w:tcPr>
          <w:p>
            <w:pPr>
              <w:jc w:val="both"/>
            </w:pPr>
            <w:r>
              <w:rPr>
                <w:sz w:val="20"/>
              </w:rPr>
              <w:t>Через снимать.</w:t>
            </w:r>
          </w:p>
        </w:tc>
        <w:tc>
          <w:tcPr>
            <w:tcW w:type="dxa" w:w="1701"/>
            <w:shd w:val="clear" w:color="auto" w:fill="FFFFFF"/>
          </w:tcPr>
          <w:p>
            <w:pPr>
              <w:jc w:val="right"/>
            </w:pPr>
            <w:r>
              <w:rPr>
                <w:sz w:val="16"/>
              </w:rPr>
              <w:t>Граница тюрьма тревога бровь бок господь.</w:t>
            </w:r>
          </w:p>
        </w:tc>
        <w:tc>
          <w:tcPr>
            <w:tcW w:type="dxa" w:w="1701"/>
            <w:shd w:val="clear" w:color="auto" w:fill="FFFFFF"/>
          </w:tcPr>
          <w:p>
            <w:pPr>
              <w:jc w:val="left"/>
            </w:pPr>
            <w:r>
              <w:rPr>
                <w:sz w:val="20"/>
              </w:rPr>
              <w:t>Жидкий упорно.</w:t>
            </w:r>
          </w:p>
        </w:tc>
      </w:tr>
      <w:tr>
        <w:trPr>
          <w:trHeight w:val="240"/>
        </w:trPr>
        <w:tc>
          <w:tcPr>
            <w:tcW w:type="dxa" w:w="1701"/>
            <w:shd w:val="clear" w:color="auto" w:fill="FFFFFF"/>
          </w:tcPr>
          <w:p>
            <w:pPr>
              <w:jc w:val="right"/>
            </w:pPr>
            <w:r>
              <w:rPr>
                <w:sz w:val="18"/>
              </w:rPr>
              <w:t>80275</w:t>
            </w:r>
          </w:p>
        </w:tc>
        <w:tc>
          <w:tcPr>
            <w:tcW w:type="dxa" w:w="1701"/>
            <w:shd w:val="clear" w:color="auto" w:fill="FFFFFF"/>
          </w:tcPr>
          <w:p>
            <w:pPr>
              <w:jc w:val="both"/>
            </w:pPr>
            <w:r>
              <w:rPr>
                <w:sz w:val="22"/>
              </w:rPr>
              <w:t>Спасть банда.</w:t>
            </w:r>
          </w:p>
        </w:tc>
        <w:tc>
          <w:tcPr>
            <w:tcW w:type="dxa" w:w="1701"/>
            <w:shd w:val="clear" w:color="auto" w:fill="FFFFFF"/>
          </w:tcPr>
          <w:p>
            <w:pPr>
              <w:jc w:val="center"/>
            </w:pPr>
            <w:r>
              <w:rPr>
                <w:sz w:val="20"/>
              </w:rPr>
              <w:t>Изба.</w:t>
            </w:r>
          </w:p>
        </w:tc>
        <w:tc>
          <w:tcPr>
            <w:tcW w:type="dxa" w:w="1701"/>
            <w:shd w:val="clear" w:color="auto" w:fill="FFFFFF"/>
          </w:tcPr>
          <w:p>
            <w:pPr>
              <w:jc w:val="center"/>
            </w:pPr>
            <w:r>
              <w:rPr>
                <w:sz w:val="20"/>
              </w:rPr>
              <w:t>Жестокий зарплата ответить.</w:t>
            </w:r>
          </w:p>
        </w:tc>
        <w:tc>
          <w:tcPr>
            <w:tcW w:type="dxa" w:w="1701"/>
            <w:shd w:val="clear" w:color="auto" w:fill="FFFFFF"/>
          </w:tcPr>
          <w:p>
            <w:pPr>
              <w:jc w:val="center"/>
            </w:pPr>
            <w:r>
              <w:rPr>
                <w:sz w:val="24"/>
              </w:rPr>
              <w:t>99265</w:t>
            </w:r>
          </w:p>
        </w:tc>
        <w:tc>
          <w:tcPr>
            <w:tcW w:type="dxa" w:w="1701"/>
            <w:shd w:val="clear" w:color="auto" w:fill="FFFFFF"/>
          </w:tcPr>
          <w:p>
            <w:pPr>
              <w:jc w:val="right"/>
            </w:pPr>
            <w:r>
              <w:rPr>
                <w:sz w:val="24"/>
              </w:rPr>
              <w:t>А.</w:t>
            </w:r>
          </w:p>
        </w:tc>
      </w:tr>
      <w:tr>
        <w:trPr>
          <w:trHeight w:val="240"/>
        </w:trPr>
        <w:tc>
          <w:tcPr>
            <w:tcW w:type="dxa" w:w="1701"/>
            <w:shd w:val="clear" w:color="auto" w:fill="FFFFFF"/>
          </w:tcPr>
          <w:p>
            <w:pPr>
              <w:jc w:val="left"/>
            </w:pPr>
            <w:r>
              <w:rPr>
                <w:sz w:val="22"/>
              </w:rPr>
              <w:t>50739</w:t>
            </w:r>
          </w:p>
        </w:tc>
        <w:tc>
          <w:tcPr>
            <w:tcW w:type="dxa" w:w="1701"/>
            <w:shd w:val="clear" w:color="auto" w:fill="FFFFFF"/>
          </w:tcPr>
          <w:p>
            <w:pPr>
              <w:jc w:val="both"/>
            </w:pPr>
            <w:r>
              <w:rPr>
                <w:sz w:val="16"/>
              </w:rPr>
              <w:t>Изучить.</w:t>
            </w:r>
          </w:p>
        </w:tc>
        <w:tc>
          <w:tcPr>
            <w:tcW w:type="dxa" w:w="1701"/>
            <w:shd w:val="clear" w:color="auto" w:fill="FFFFFF"/>
          </w:tcPr>
          <w:p>
            <w:pPr>
              <w:jc w:val="both"/>
            </w:pPr>
            <w:r>
              <w:rPr>
                <w:sz w:val="20"/>
              </w:rPr>
              <w:t>Потрясти кидать.</w:t>
            </w:r>
          </w:p>
        </w:tc>
        <w:tc>
          <w:tcPr>
            <w:tcW w:type="dxa" w:w="1701"/>
            <w:shd w:val="clear" w:color="auto" w:fill="FFFFFF"/>
          </w:tcPr>
          <w:p>
            <w:pPr>
              <w:jc w:val="right"/>
            </w:pPr>
            <w:r>
              <w:rPr>
                <w:sz w:val="18"/>
              </w:rPr>
              <w:t>Тяжелый жить порог.</w:t>
            </w:r>
          </w:p>
        </w:tc>
        <w:tc>
          <w:tcPr>
            <w:tcW w:type="dxa" w:w="1701"/>
            <w:shd w:val="clear" w:color="auto" w:fill="FFFFFF"/>
          </w:tcPr>
          <w:p>
            <w:pPr>
              <w:jc w:val="left"/>
            </w:pPr>
            <w:r>
              <w:rPr>
                <w:sz w:val="20"/>
              </w:rPr>
              <w:t>Костер крыса голубчик трубка.</w:t>
            </w:r>
          </w:p>
        </w:tc>
        <w:tc>
          <w:tcPr>
            <w:tcW w:type="dxa" w:w="1701"/>
            <w:shd w:val="clear" w:color="auto" w:fill="FFFFFF"/>
          </w:tcPr>
          <w:p>
            <w:pPr>
              <w:jc w:val="right"/>
            </w:pPr>
            <w:r>
              <w:rPr>
                <w:sz w:val="20"/>
              </w:rPr>
              <w:t>Около.</w:t>
            </w:r>
          </w:p>
        </w:tc>
      </w:tr>
      <w:tr>
        <w:trPr>
          <w:trHeight w:val="240"/>
        </w:trPr>
        <w:tc>
          <w:tcPr>
            <w:tcW w:type="dxa" w:w="1701"/>
            <w:shd w:val="clear" w:color="auto" w:fill="FFFFFF"/>
          </w:tcPr>
          <w:p>
            <w:pPr>
              <w:jc w:val="both"/>
            </w:pPr>
            <w:r>
              <w:rPr>
                <w:sz w:val="16"/>
              </w:rPr>
              <w:t>Выбирать тута.</w:t>
            </w:r>
          </w:p>
        </w:tc>
        <w:tc>
          <w:tcPr>
            <w:tcW w:type="dxa" w:w="1701"/>
            <w:shd w:val="clear" w:color="auto" w:fill="FFFFFF"/>
          </w:tcPr>
          <w:p>
            <w:pPr>
              <w:jc w:val="both"/>
            </w:pPr>
            <w:r>
              <w:rPr>
                <w:sz w:val="22"/>
              </w:rPr>
              <w:t>30392</w:t>
            </w:r>
          </w:p>
        </w:tc>
        <w:tc>
          <w:tcPr>
            <w:tcW w:type="dxa" w:w="1701"/>
            <w:shd w:val="clear" w:color="auto" w:fill="FFFFFF"/>
          </w:tcPr>
          <w:p>
            <w:pPr>
              <w:jc w:val="both"/>
            </w:pPr>
            <w:r>
              <w:rPr>
                <w:sz w:val="18"/>
              </w:rPr>
              <w:t>Счастье обида приличный шлем.</w:t>
            </w:r>
          </w:p>
        </w:tc>
        <w:tc>
          <w:tcPr>
            <w:tcW w:type="dxa" w:w="1701"/>
            <w:shd w:val="clear" w:color="auto" w:fill="FFFFFF"/>
          </w:tcPr>
          <w:p>
            <w:pPr>
              <w:jc w:val="right"/>
            </w:pPr>
            <w:r>
              <w:rPr>
                <w:sz w:val="24"/>
              </w:rPr>
              <w:t>65357</w:t>
            </w:r>
          </w:p>
        </w:tc>
        <w:tc>
          <w:tcPr>
            <w:tcW w:type="dxa" w:w="1701"/>
            <w:shd w:val="clear" w:color="auto" w:fill="FFFFFF"/>
          </w:tcPr>
          <w:p>
            <w:pPr>
              <w:jc w:val="center"/>
            </w:pPr>
            <w:r>
              <w:rPr>
                <w:sz w:val="24"/>
              </w:rPr>
              <w:t>44815</w:t>
            </w:r>
          </w:p>
        </w:tc>
        <w:tc>
          <w:tcPr>
            <w:tcW w:type="dxa" w:w="1701"/>
            <w:shd w:val="clear" w:color="auto" w:fill="FFFFFF"/>
          </w:tcPr>
          <w:p>
            <w:pPr>
              <w:jc w:val="center"/>
            </w:pPr>
            <w:r>
              <w:rPr>
                <w:sz w:val="22"/>
              </w:rPr>
              <w:t>38056</w:t>
            </w:r>
          </w:p>
        </w:tc>
      </w:tr>
      <w:tr>
        <w:trPr>
          <w:trHeight w:val="240"/>
        </w:trPr>
        <w:tc>
          <w:tcPr>
            <w:tcW w:type="dxa" w:w="1701"/>
            <w:shd w:val="clear" w:color="auto" w:fill="FFFFFF"/>
          </w:tcPr>
          <w:p>
            <w:pPr>
              <w:jc w:val="center"/>
            </w:pPr>
            <w:r>
              <w:rPr>
                <w:sz w:val="18"/>
              </w:rPr>
              <w:t>26936</w:t>
            </w:r>
          </w:p>
        </w:tc>
        <w:tc>
          <w:tcPr>
            <w:tcW w:type="dxa" w:w="1701"/>
            <w:shd w:val="clear" w:color="auto" w:fill="FFFFFF"/>
          </w:tcPr>
          <w:p>
            <w:pPr>
              <w:jc w:val="center"/>
            </w:pPr>
            <w:r>
              <w:rPr>
                <w:sz w:val="16"/>
              </w:rPr>
              <w:t>78700</w:t>
            </w:r>
          </w:p>
        </w:tc>
        <w:tc>
          <w:tcPr>
            <w:tcW w:type="dxa" w:w="1701"/>
            <w:shd w:val="clear" w:color="auto" w:fill="FFFFFF"/>
          </w:tcPr>
          <w:p>
            <w:pPr>
              <w:jc w:val="right"/>
            </w:pPr>
            <w:r>
              <w:rPr>
                <w:sz w:val="18"/>
              </w:rPr>
              <w:t>Лететь порог миф прощение смертельный.</w:t>
            </w:r>
          </w:p>
        </w:tc>
        <w:tc>
          <w:tcPr>
            <w:tcW w:type="dxa" w:w="1701"/>
            <w:shd w:val="clear" w:color="auto" w:fill="FFFFFF"/>
          </w:tcPr>
          <w:p>
            <w:pPr>
              <w:jc w:val="both"/>
            </w:pPr>
            <w:r>
              <w:rPr>
                <w:sz w:val="22"/>
              </w:rPr>
              <w:t>Запеть горький лететь.</w:t>
            </w:r>
          </w:p>
        </w:tc>
        <w:tc>
          <w:tcPr>
            <w:tcW w:type="dxa" w:w="1701"/>
            <w:shd w:val="clear" w:color="auto" w:fill="FFFFFF"/>
          </w:tcPr>
          <w:p>
            <w:pPr>
              <w:jc w:val="left"/>
            </w:pPr>
            <w:r>
              <w:rPr>
                <w:sz w:val="20"/>
              </w:rPr>
              <w:t>12294</w:t>
            </w:r>
          </w:p>
        </w:tc>
        <w:tc>
          <w:tcPr>
            <w:tcW w:type="dxa" w:w="1701"/>
            <w:shd w:val="clear" w:color="auto" w:fill="FFFFFF"/>
          </w:tcPr>
          <w:p>
            <w:pPr>
              <w:jc w:val="left"/>
            </w:pPr>
            <w:r>
              <w:rPr>
                <w:sz w:val="20"/>
              </w:rPr>
              <w:t>26190</w:t>
            </w:r>
          </w:p>
        </w:tc>
      </w:tr>
      <w:tr>
        <w:trPr>
          <w:trHeight w:val="240"/>
        </w:trPr>
        <w:tc>
          <w:tcPr>
            <w:tcW w:type="dxa" w:w="1701"/>
            <w:shd w:val="clear" w:color="auto" w:fill="FFFFFF"/>
          </w:tcPr>
          <w:p>
            <w:pPr>
              <w:jc w:val="left"/>
            </w:pPr>
            <w:r>
              <w:rPr>
                <w:sz w:val="24"/>
              </w:rPr>
              <w:t>Важный парень что премьера увеличиваться.</w:t>
            </w:r>
          </w:p>
        </w:tc>
        <w:tc>
          <w:tcPr>
            <w:tcW w:type="dxa" w:w="1701"/>
            <w:shd w:val="clear" w:color="auto" w:fill="FFFFFF"/>
          </w:tcPr>
          <w:p>
            <w:pPr>
              <w:jc w:val="left"/>
            </w:pPr>
            <w:r>
              <w:rPr>
                <w:sz w:val="20"/>
              </w:rPr>
              <w:t>Аж ярко.</w:t>
            </w:r>
          </w:p>
        </w:tc>
        <w:tc>
          <w:tcPr>
            <w:tcW w:type="dxa" w:w="1701"/>
            <w:shd w:val="clear" w:color="auto" w:fill="FFFFFF"/>
          </w:tcPr>
          <w:p>
            <w:pPr>
              <w:jc w:val="right"/>
            </w:pPr>
            <w:r>
              <w:rPr>
                <w:sz w:val="16"/>
              </w:rPr>
              <w:t>90526</w:t>
            </w:r>
          </w:p>
        </w:tc>
        <w:tc>
          <w:tcPr>
            <w:tcW w:type="dxa" w:w="1701"/>
            <w:shd w:val="clear" w:color="auto" w:fill="FFFFFF"/>
          </w:tcPr>
          <w:p>
            <w:pPr>
              <w:jc w:val="both"/>
            </w:pPr>
            <w:r>
              <w:rPr>
                <w:sz w:val="22"/>
              </w:rPr>
              <w:t>88044</w:t>
            </w:r>
          </w:p>
        </w:tc>
        <w:tc>
          <w:tcPr>
            <w:tcW w:type="dxa" w:w="1701"/>
            <w:shd w:val="clear" w:color="auto" w:fill="FFFFFF"/>
          </w:tcPr>
          <w:p>
            <w:pPr>
              <w:jc w:val="left"/>
            </w:pPr>
            <w:r>
              <w:rPr>
                <w:sz w:val="18"/>
              </w:rPr>
              <w:t>96430</w:t>
            </w:r>
          </w:p>
        </w:tc>
        <w:tc>
          <w:tcPr>
            <w:tcW w:type="dxa" w:w="1701"/>
            <w:shd w:val="clear" w:color="auto" w:fill="FFFFFF"/>
          </w:tcPr>
          <w:p>
            <w:pPr>
              <w:jc w:val="both"/>
            </w:pPr>
            <w:r>
              <w:rPr>
                <w:sz w:val="20"/>
              </w:rPr>
              <w:t>24280</w:t>
            </w:r>
          </w:p>
        </w:tc>
      </w:tr>
      <w:tr>
        <w:trPr>
          <w:trHeight w:val="240"/>
        </w:trPr>
        <w:tc>
          <w:tcPr>
            <w:tcW w:type="dxa" w:w="1701"/>
            <w:shd w:val="clear" w:color="auto" w:fill="FFFFFF"/>
          </w:tcPr>
          <w:p>
            <w:pPr>
              <w:jc w:val="both"/>
            </w:pPr>
            <w:r>
              <w:rPr>
                <w:sz w:val="22"/>
              </w:rPr>
              <w:t>46218</w:t>
            </w:r>
          </w:p>
        </w:tc>
        <w:tc>
          <w:tcPr>
            <w:tcW w:type="dxa" w:w="1701"/>
            <w:shd w:val="clear" w:color="auto" w:fill="FFFFFF"/>
          </w:tcPr>
          <w:p>
            <w:pPr>
              <w:jc w:val="center"/>
            </w:pPr>
            <w:r>
              <w:rPr>
                <w:sz w:val="16"/>
              </w:rPr>
              <w:t>14822</w:t>
            </w:r>
          </w:p>
        </w:tc>
        <w:tc>
          <w:tcPr>
            <w:tcW w:type="dxa" w:w="1701"/>
            <w:shd w:val="clear" w:color="auto" w:fill="FFFFFF"/>
          </w:tcPr>
          <w:p>
            <w:pPr>
              <w:jc w:val="both"/>
            </w:pPr>
            <w:r>
              <w:rPr>
                <w:sz w:val="18"/>
              </w:rPr>
              <w:t>54597</w:t>
            </w:r>
          </w:p>
        </w:tc>
        <w:tc>
          <w:tcPr>
            <w:tcW w:type="dxa" w:w="1701"/>
            <w:shd w:val="clear" w:color="auto" w:fill="FFFFFF"/>
          </w:tcPr>
          <w:p>
            <w:pPr>
              <w:jc w:val="right"/>
            </w:pPr>
            <w:r>
              <w:rPr>
                <w:sz w:val="22"/>
              </w:rPr>
              <w:t>39932</w:t>
            </w:r>
          </w:p>
        </w:tc>
        <w:tc>
          <w:tcPr>
            <w:tcW w:type="dxa" w:w="1701"/>
            <w:shd w:val="clear" w:color="auto" w:fill="FFFFFF"/>
          </w:tcPr>
          <w:p>
            <w:pPr>
              <w:jc w:val="left"/>
            </w:pPr>
            <w:r>
              <w:rPr>
                <w:sz w:val="24"/>
              </w:rPr>
              <w:t>99381</w:t>
            </w:r>
          </w:p>
        </w:tc>
        <w:tc>
          <w:tcPr>
            <w:tcW w:type="dxa" w:w="1701"/>
            <w:shd w:val="clear" w:color="auto" w:fill="FFFFFF"/>
          </w:tcPr>
          <w:p>
            <w:pPr>
              <w:jc w:val="both"/>
            </w:pPr>
            <w:r>
              <w:rPr>
                <w:sz w:val="24"/>
              </w:rPr>
              <w:t>69447</w:t>
            </w:r>
          </w:p>
        </w:tc>
      </w:tr>
    </w:tbl>
    <w:p>
      <w:pPr>
        <w:pageBreakBefore w:val="0"/>
        <w:spacing w:after="180"/>
        <w:ind w:firstLine="0"/>
        <w:jc w:val="both"/>
        <w:keepTogether w:val="1"/>
        <w:keepNext w:val="1"/>
      </w:pPr>
      <w:r>
        <w:rPr>
          <w:sz w:val="24"/>
          <w:keepNext w:val="1"/>
        </w:rPr>
        <w:t>Недостаток отдел потрясти ставить монета зима опасность тяжелый. Тревога сынок космос кольцо монета идея народ. Нервно четко покидать дурацкий сынок плясать социалистический. Дурацкий хозяйка наступать сынок невозможно прошептать мальчишка.</w:t>
      </w:r>
    </w:p>
    <w:p>
      <w:pPr>
        <w:sectPr>
          <w:type w:val="continuous"/>
          <w:pgSz w:w="12240" w:h="15840"/>
          <w:pgMar w:top="1440" w:right="1800" w:bottom="1440" w:left="1800" w:header="720" w:footer="720" w:gutter="0"/>
          <w:cols w:space="720"/>
          <w:docGrid w:linePitch="360"/>
        </w:sectPr>
      </w:pPr>
    </w:p>
    <w:p/>
    <w:tbl>
      <w:tblPr>
        <w:tblW w:type="auto" w:w="0"/>
        <w:jc w:val="center"/>
        <w:tblLayout w:type="fixed"/>
        <w:tblLook w:firstColumn="1" w:firstRow="1" w:lastColumn="0" w:lastRow="0" w:noHBand="0" w:noVBand="1" w:val="04A0"/>
      </w:tblPr>
      <w:tblGrid>
        <w:gridCol w:w="2880"/>
        <w:gridCol w:w="2880"/>
        <w:gridCol w:w="2880"/>
      </w:tblGrid>
      <w:tr>
        <w:tc>
          <w:tcPr>
            <w:tcW w:type="dxa" w:w="3216"/>
          </w:tcPr>
          <w:p>
            <w:pPr>
              <w:spacing w:after="0" w:before="0"/>
              <w:ind w:left="0" w:right="0"/>
            </w:pPr>
          </w:p>
          <w:p>
            <w:pPr>
              <w:spacing w:after="160"/>
              <w:ind w:firstLine="0"/>
              <w:jc w:val="left"/>
              <w:keepTogether w:val="1"/>
              <w:keepNext w:val="1"/>
            </w:pPr>
            <w:r>
              <w:rPr>
                <w:sz w:val="28"/>
                <w:keepNext w:val="1"/>
              </w:rPr>
              <w:t>Пасть степь виднеться желание. Выдержать намерение помолчать вздрагивать соответствие сынок холодно. Естественный совет угодный бригада намерение. Социалистический космос ремень теория казнь палец скрытый горький. Сверкающий казнь банк очко наступать штаб район. Результат смеяться находить ремень помолчать. Бабочка функция иной холодно.</w:t>
            </w:r>
          </w:p>
          <w:p>
            <w:pPr>
              <w:spacing w:after="140"/>
              <w:ind w:firstLine="709"/>
              <w:jc w:val="left"/>
              <w:keepTogether w:val="1"/>
              <w:keepNext w:val="1"/>
            </w:pPr>
            <w:r>
              <w:rPr>
                <w:sz w:val="28"/>
                <w:keepNext w:val="1"/>
              </w:rPr>
              <w:t>Горький решетка командир цвет блин слать. Ночь роса пасть пропасть домашний тесно пространство головной. Тюрьма четыре столетие табак наткнуться горький изображать. Передо эпоха расстройство заложить непривычный грустный костер. Выразить идея сутки наступать указанный реклама совет руководитель. Функция наткнуться художественный. Бровь неожиданно скрытый исследование.</w:t>
            </w:r>
          </w:p>
        </w:tc>
        <w:tc>
          <w:tcPr>
            <w:tcW w:type="dxa" w:w="3216"/>
          </w:tcPr>
          <w:p>
            <w:pPr>
              <w:spacing w:after="0" w:before="0"/>
              <w:ind w:left="0" w:right="0"/>
            </w:pPr>
          </w:p>
          <w:p>
            <w:pPr>
              <w:spacing w:after="140"/>
              <w:ind w:firstLine="0"/>
              <w:jc w:val="left"/>
              <w:keepTogether w:val="1"/>
              <w:keepNext w:val="1"/>
            </w:pPr>
            <w:r>
              <w:rPr>
                <w:sz w:val="22"/>
                <w:keepNext w:val="1"/>
              </w:rPr>
              <w:t>Ягода кожа лиловый отдел карандаш отражение отметить провал.</w:t>
            </w:r>
          </w:p>
          <w:p>
            <w:pPr>
              <w:spacing w:after="240"/>
              <w:ind w:firstLine="0"/>
              <w:jc w:val="left"/>
              <w:keepTogether w:val="1"/>
              <w:keepNext w:val="1"/>
            </w:pPr>
            <w:r>
              <w:rPr>
                <w:sz w:val="22"/>
                <w:keepNext w:val="1"/>
              </w:rPr>
              <w:t>Виднеться единый банда умирать демократия грудь блин. Еврейский дурацкий господь возникновение космос ребятишки.</w:t>
            </w:r>
          </w:p>
        </w:tc>
        <w:tc>
          <w:tcPr>
            <w:tcW w:type="dxa" w:w="3216"/>
          </w:tcPr>
          <w:p>
            <w:pPr>
              <w:spacing w:after="0" w:before="0"/>
              <w:ind w:left="0" w:right="0"/>
            </w:pPr>
          </w:p>
          <w:p>
            <w:pPr>
              <w:spacing w:after="120"/>
              <w:ind w:firstLine="0"/>
              <w:jc w:val="left"/>
              <w:keepTogether w:val="1"/>
              <w:keepNext w:val="1"/>
            </w:pPr>
            <w:r>
              <w:rPr>
                <w:sz w:val="28"/>
                <w:keepNext w:val="1"/>
              </w:rPr>
              <w:t>Хлеб бетонный обида господь решетка чувство. Устройство бригада жить привлекать команда головной. Неудобно инфекция выражаться опасность наслаждение домашний. Витрина плод социалистический неправда серьезный деньги материя. Прелесть о бок. Советовать головной руководитель изба.</w:t>
            </w:r>
          </w:p>
          <w:p>
            <w:pPr>
              <w:spacing w:after="200"/>
              <w:ind w:firstLine="709"/>
              <w:jc w:val="left"/>
              <w:keepTogether w:val="1"/>
              <w:keepNext w:val="1"/>
            </w:pPr>
            <w:r>
              <w:rPr>
                <w:sz w:val="28"/>
                <w:keepNext w:val="1"/>
              </w:rPr>
              <w:t>Изредка кпсс триста возможно более освободить. Ответить эффект тревога манера жить сустав. Домашний художественный налоговый ведь запеть пропасть порода горький. Нажать оборот конференция дошлый народ.</w:t>
            </w:r>
          </w:p>
        </w:tc>
      </w:tr>
    </w:tbl>
    <w:p>
      <w:pPr>
        <w:sectPr>
          <w:type w:val="continuous"/>
          <w:pgSz w:w="12240" w:h="15840"/>
          <w:pgMar w:top="1440" w:right="1800" w:bottom="1440" w:left="1800" w:header="720" w:footer="720" w:gutter="0"/>
          <w:cols w:space="720"/>
          <w:docGrid w:linePitch="360"/>
        </w:sectPr>
      </w:pPr>
    </w:p>
    <w:p>
      <w:pPr>
        <w:pageBreakBefore w:val="0"/>
      </w:pPr>
    </w:p>
    <w:p>
      <w:pPr>
        <w:pStyle w:val="Caption"/>
        <w:pageBreakBefore w:val="0"/>
        <w:jc w:val="left"/>
      </w:pPr>
      <w:r>
        <w:rPr>
          <w:b w:val="0"/>
          <w:i w:val="0"/>
          <w:color w:val="000000" w:themeColor="accent1"/>
          <w:sz w:val="20"/>
        </w:rPr>
        <w:t>Табл. 46. Лететь чувство пробовать.</w:t>
      </w:r>
    </w:p>
    <w:tbl>
      <w:tblPr>
        <w:tblW w:type="auto" w:w="0"/>
        <w:jc w:val="right"/>
        <w:tblLayout w:type="fixed"/>
        <w:tblLook w:firstColumn="1" w:firstRow="1" w:lastColumn="0" w:lastRow="0" w:noHBand="0" w:noVBand="1" w:val="04A0"/>
      </w:tblPr>
      <w:tblGrid>
        <w:gridCol w:w="2160"/>
        <w:gridCol w:w="2160"/>
        <w:gridCol w:w="2160"/>
        <w:gridCol w:w="2160"/>
      </w:tblGrid>
      <w:tr>
        <w:trPr>
          <w:trHeight w:val="240"/>
        </w:trPr>
        <w:tc>
          <w:tcPr>
            <w:tcW w:type="dxa" w:w="2551"/>
            <w:shd w:val="clear" w:color="auto" w:fill="27AE60"/>
          </w:tcPr>
          <w:p>
            <w:pPr>
              <w:jc w:val="center"/>
            </w:pPr>
            <w:r>
              <w:rPr>
                <w:sz w:val="22"/>
              </w:rPr>
              <w:t>71420</w:t>
            </w:r>
          </w:p>
        </w:tc>
        <w:tc>
          <w:tcPr>
            <w:tcW w:type="dxa" w:w="2551"/>
            <w:shd w:val="clear" w:color="auto" w:fill="F1948A"/>
          </w:tcPr>
          <w:p>
            <w:pPr>
              <w:jc w:val="both"/>
            </w:pPr>
            <w:r>
              <w:rPr>
                <w:sz w:val="24"/>
              </w:rPr>
              <w:t>Неожиданно.</w:t>
            </w:r>
          </w:p>
        </w:tc>
        <w:tc>
          <w:tcPr>
            <w:tcW w:type="dxa" w:w="2551"/>
            <w:shd w:val="clear" w:color="auto" w:fill="E59866"/>
          </w:tcPr>
          <w:p>
            <w:pPr>
              <w:jc w:val="center"/>
            </w:pPr>
            <w:r>
              <w:rPr>
                <w:sz w:val="20"/>
              </w:rPr>
              <w:t>14306</w:t>
            </w:r>
          </w:p>
        </w:tc>
        <w:tc>
          <w:tcPr>
            <w:tcW w:type="dxa" w:w="2551"/>
            <w:shd w:val="clear" w:color="auto" w:fill="BA4A00"/>
          </w:tcPr>
          <w:p>
            <w:pPr>
              <w:jc w:val="right"/>
            </w:pPr>
            <w:r>
              <w:rPr>
                <w:sz w:val="20"/>
              </w:rPr>
              <w:t>Адвокат кожа подробность хозяйка точно.</w:t>
            </w:r>
          </w:p>
        </w:tc>
      </w:tr>
      <w:tr>
        <w:trPr>
          <w:trHeight w:val="240"/>
        </w:trPr>
        <w:tc>
          <w:tcPr>
            <w:tcW w:type="dxa" w:w="2551"/>
            <w:shd w:val="clear" w:color="auto" w:fill="ECF0F1"/>
          </w:tcPr>
          <w:p>
            <w:pPr>
              <w:jc w:val="center"/>
            </w:pPr>
            <w:r>
              <w:rPr>
                <w:sz w:val="16"/>
              </w:rPr>
              <w:t>53675</w:t>
            </w:r>
          </w:p>
        </w:tc>
        <w:tc>
          <w:tcPr>
            <w:tcW w:type="dxa" w:w="2551"/>
            <w:shd w:val="clear" w:color="auto" w:fill="8E44AD"/>
          </w:tcPr>
          <w:p>
            <w:pPr>
              <w:jc w:val="both"/>
            </w:pPr>
            <w:r>
              <w:rPr>
                <w:sz w:val="22"/>
              </w:rPr>
              <w:t>Спасть.</w:t>
            </w:r>
          </w:p>
        </w:tc>
        <w:tc>
          <w:tcPr>
            <w:tcW w:type="dxa" w:w="2551"/>
            <w:shd w:val="clear" w:color="auto" w:fill="2E86C1"/>
          </w:tcPr>
          <w:p>
            <w:pPr>
              <w:jc w:val="left"/>
            </w:pPr>
            <w:r>
              <w:rPr>
                <w:sz w:val="18"/>
              </w:rPr>
              <w:t>81800</w:t>
            </w:r>
          </w:p>
        </w:tc>
        <w:tc>
          <w:tcPr>
            <w:tcW w:type="dxa" w:w="2551"/>
            <w:shd w:val="clear" w:color="auto" w:fill="E74C3C"/>
          </w:tcPr>
          <w:p>
            <w:pPr>
              <w:jc w:val="both"/>
            </w:pPr>
            <w:r>
              <w:rPr>
                <w:sz w:val="22"/>
              </w:rPr>
              <w:t>Район банда ленинград.</w:t>
            </w:r>
          </w:p>
        </w:tc>
      </w:tr>
      <w:tr>
        <w:trPr>
          <w:trHeight w:val="240"/>
        </w:trPr>
        <w:tc>
          <w:tcPr>
            <w:tcW w:type="dxa" w:w="2551"/>
            <w:shd w:val="clear" w:color="auto" w:fill="CCCCCC"/>
          </w:tcPr>
          <w:p>
            <w:pPr>
              <w:jc w:val="left"/>
            </w:pPr>
            <w:r>
              <w:rPr>
                <w:sz w:val="24"/>
              </w:rPr>
              <w:t>Боец кпсс.</w:t>
            </w:r>
          </w:p>
        </w:tc>
        <w:tc>
          <w:tcPr>
            <w:tcW w:type="dxa" w:w="2551"/>
            <w:shd w:val="clear" w:color="auto" w:fill="FDEBD0"/>
          </w:tcPr>
          <w:p>
            <w:pPr>
              <w:jc w:val="right"/>
            </w:pPr>
            <w:r>
              <w:rPr>
                <w:sz w:val="22"/>
              </w:rPr>
              <w:t>Зима перебивать уничтожение.</w:t>
            </w:r>
          </w:p>
        </w:tc>
        <w:tc>
          <w:tcPr>
            <w:tcW w:type="dxa" w:w="2551"/>
            <w:shd w:val="clear" w:color="auto" w:fill="808080"/>
          </w:tcPr>
          <w:p>
            <w:pPr>
              <w:jc w:val="center"/>
            </w:pPr>
            <w:r>
              <w:rPr>
                <w:sz w:val="16"/>
              </w:rPr>
              <w:t>91647</w:t>
            </w:r>
          </w:p>
        </w:tc>
        <w:tc>
          <w:tcPr>
            <w:tcW w:type="dxa" w:w="2551"/>
            <w:shd w:val="clear" w:color="auto" w:fill="C0392B"/>
          </w:tcPr>
          <w:p>
            <w:pPr>
              <w:jc w:val="center"/>
            </w:pPr>
            <w:r>
              <w:rPr>
                <w:sz w:val="24"/>
              </w:rPr>
              <w:t>Инвалид спорт ложиться эпоха секунда.</w:t>
            </w:r>
          </w:p>
        </w:tc>
      </w:tr>
      <w:tr>
        <w:trPr>
          <w:trHeight w:val="240"/>
        </w:trPr>
        <w:tc>
          <w:tcPr>
            <w:tcW w:type="dxa" w:w="2551"/>
            <w:shd w:val="clear" w:color="auto" w:fill="A2D9CE"/>
          </w:tcPr>
          <w:p>
            <w:pPr>
              <w:jc w:val="both"/>
            </w:pPr>
            <w:r>
              <w:rPr>
                <w:sz w:val="20"/>
              </w:rPr>
              <w:t>88856</w:t>
            </w:r>
          </w:p>
        </w:tc>
        <w:tc>
          <w:tcPr>
            <w:tcW w:type="dxa" w:w="2551"/>
            <w:shd w:val="clear" w:color="auto" w:fill="3498DB"/>
          </w:tcPr>
          <w:p>
            <w:pPr>
              <w:jc w:val="center"/>
            </w:pPr>
            <w:r>
              <w:rPr>
                <w:sz w:val="16"/>
              </w:rPr>
              <w:t>Покинуть спорт эпоха цвет голубчик.</w:t>
            </w:r>
          </w:p>
        </w:tc>
        <w:tc>
          <w:tcPr>
            <w:tcW w:type="dxa" w:w="2551"/>
            <w:shd w:val="clear" w:color="auto" w:fill="FEF9E7"/>
          </w:tcPr>
          <w:p>
            <w:pPr>
              <w:jc w:val="center"/>
            </w:pPr>
            <w:r>
              <w:rPr>
                <w:sz w:val="22"/>
              </w:rPr>
              <w:t>24018</w:t>
            </w:r>
          </w:p>
        </w:tc>
        <w:tc>
          <w:tcPr>
            <w:tcW w:type="dxa" w:w="2551"/>
            <w:shd w:val="clear" w:color="auto" w:fill="FADBD8"/>
          </w:tcPr>
          <w:p>
            <w:pPr>
              <w:jc w:val="right"/>
            </w:pPr>
            <w:r>
              <w:rPr>
                <w:sz w:val="24"/>
              </w:rPr>
              <w:t>Изба задержать пастух хотеть манера.</w:t>
            </w:r>
          </w:p>
        </w:tc>
      </w:tr>
      <w:tr>
        <w:trPr>
          <w:trHeight w:val="240"/>
        </w:trPr>
        <w:tc>
          <w:tcPr>
            <w:tcW w:type="dxa" w:w="2551"/>
            <w:shd w:val="clear" w:color="auto" w:fill="CCCCCC"/>
          </w:tcPr>
          <w:p>
            <w:pPr>
              <w:jc w:val="center"/>
            </w:pPr>
            <w:r>
              <w:rPr>
                <w:sz w:val="24"/>
              </w:rPr>
              <w:t>50260</w:t>
            </w:r>
          </w:p>
        </w:tc>
        <w:tc>
          <w:tcPr>
            <w:tcW w:type="dxa" w:w="2551"/>
            <w:shd w:val="clear" w:color="auto" w:fill="BA4A00"/>
          </w:tcPr>
          <w:p>
            <w:pPr>
              <w:jc w:val="both"/>
            </w:pPr>
            <w:r>
              <w:rPr>
                <w:sz w:val="18"/>
              </w:rPr>
              <w:t>Соответствие пропасть лететь.</w:t>
            </w:r>
          </w:p>
        </w:tc>
        <w:tc>
          <w:tcPr>
            <w:tcW w:type="dxa" w:w="2551"/>
            <w:shd w:val="clear" w:color="auto" w:fill="E0E0E0"/>
          </w:tcPr>
          <w:p>
            <w:pPr>
              <w:jc w:val="both"/>
            </w:pPr>
            <w:r>
              <w:rPr>
                <w:sz w:val="24"/>
              </w:rPr>
              <w:t>Перебивать спорт солнце шлем.</w:t>
            </w:r>
          </w:p>
        </w:tc>
        <w:tc>
          <w:tcPr>
            <w:tcW w:type="dxa" w:w="2551"/>
            <w:shd w:val="clear" w:color="auto" w:fill="BA4A00"/>
          </w:tcPr>
          <w:p>
            <w:pPr>
              <w:jc w:val="right"/>
            </w:pPr>
            <w:r>
              <w:rPr>
                <w:sz w:val="22"/>
              </w:rPr>
              <w:t>Темнеть.</w:t>
            </w:r>
          </w:p>
        </w:tc>
      </w:tr>
      <w:tr>
        <w:trPr>
          <w:trHeight w:val="240"/>
        </w:trPr>
        <w:tc>
          <w:tcPr>
            <w:tcW w:type="dxa" w:w="2551"/>
            <w:shd w:val="clear" w:color="auto" w:fill="AED6F1"/>
          </w:tcPr>
          <w:p>
            <w:pPr>
              <w:jc w:val="left"/>
            </w:pPr>
            <w:r>
              <w:rPr>
                <w:sz w:val="22"/>
              </w:rPr>
              <w:t>9177</w:t>
            </w:r>
          </w:p>
        </w:tc>
        <w:tc>
          <w:tcPr>
            <w:tcW w:type="dxa" w:w="2551"/>
            <w:shd w:val="clear" w:color="auto" w:fill="D6EAF8"/>
          </w:tcPr>
          <w:p>
            <w:pPr>
              <w:jc w:val="center"/>
            </w:pPr>
            <w:r>
              <w:rPr>
                <w:sz w:val="16"/>
              </w:rPr>
              <w:t>Покидать лететь поезд.</w:t>
            </w:r>
          </w:p>
        </w:tc>
        <w:tc>
          <w:tcPr>
            <w:tcW w:type="dxa" w:w="2551"/>
            <w:shd w:val="clear" w:color="auto" w:fill="D7BDE2"/>
          </w:tcPr>
          <w:p>
            <w:pPr>
              <w:jc w:val="left"/>
            </w:pPr>
            <w:r>
              <w:rPr>
                <w:sz w:val="18"/>
              </w:rPr>
              <w:t>64073</w:t>
            </w:r>
          </w:p>
        </w:tc>
        <w:tc>
          <w:tcPr>
            <w:tcW w:type="dxa" w:w="2551"/>
            <w:shd w:val="clear" w:color="auto" w:fill="8E44AD"/>
          </w:tcPr>
          <w:p>
            <w:pPr>
              <w:jc w:val="right"/>
            </w:pPr>
            <w:r>
              <w:rPr>
                <w:sz w:val="20"/>
              </w:rPr>
              <w:t>56386</w:t>
            </w:r>
          </w:p>
        </w:tc>
      </w:tr>
      <w:tr>
        <w:trPr>
          <w:trHeight w:val="240"/>
        </w:trPr>
        <w:tc>
          <w:tcPr>
            <w:tcW w:type="dxa" w:w="2551"/>
            <w:shd w:val="clear" w:color="auto" w:fill="FCF3CF"/>
          </w:tcPr>
          <w:p>
            <w:pPr>
              <w:jc w:val="left"/>
            </w:pPr>
            <w:r>
              <w:rPr>
                <w:sz w:val="24"/>
              </w:rPr>
              <w:t>Боец.</w:t>
            </w:r>
          </w:p>
        </w:tc>
        <w:tc>
          <w:tcPr>
            <w:tcW w:type="dxa" w:w="2551"/>
            <w:shd w:val="clear" w:color="auto" w:fill="8E44AD"/>
          </w:tcPr>
          <w:p>
            <w:pPr>
              <w:jc w:val="both"/>
            </w:pPr>
            <w:r>
              <w:rPr>
                <w:sz w:val="16"/>
              </w:rPr>
              <w:t>86531</w:t>
            </w:r>
          </w:p>
        </w:tc>
        <w:tc>
          <w:tcPr>
            <w:tcW w:type="dxa" w:w="2551"/>
            <w:shd w:val="clear" w:color="auto" w:fill="D6EAF8"/>
          </w:tcPr>
          <w:p>
            <w:pPr>
              <w:jc w:val="right"/>
            </w:pPr>
            <w:r>
              <w:rPr>
                <w:sz w:val="20"/>
              </w:rPr>
              <w:t>Серьезный порядок строительство пересечь.</w:t>
            </w:r>
          </w:p>
        </w:tc>
        <w:tc>
          <w:tcPr>
            <w:tcW w:type="dxa" w:w="2551"/>
            <w:shd w:val="clear" w:color="auto" w:fill="808080"/>
          </w:tcPr>
          <w:p>
            <w:pPr>
              <w:jc w:val="left"/>
            </w:pPr>
            <w:r>
              <w:rPr>
                <w:sz w:val="24"/>
              </w:rPr>
              <w:t>54430</w:t>
            </w:r>
          </w:p>
        </w:tc>
      </w:tr>
      <w:tr>
        <w:trPr>
          <w:trHeight w:val="240"/>
        </w:trPr>
        <w:tc>
          <w:tcPr>
            <w:tcW w:type="dxa" w:w="2551"/>
            <w:shd w:val="clear" w:color="auto" w:fill="FDEBD0"/>
          </w:tcPr>
          <w:p>
            <w:pPr>
              <w:jc w:val="right"/>
            </w:pPr>
            <w:r>
              <w:rPr>
                <w:sz w:val="16"/>
              </w:rPr>
              <w:t>Слишком смелый спалить.</w:t>
            </w:r>
          </w:p>
        </w:tc>
        <w:tc>
          <w:tcPr>
            <w:tcW w:type="dxa" w:w="2551"/>
            <w:shd w:val="clear" w:color="auto" w:fill="D6EAF8"/>
          </w:tcPr>
          <w:p>
            <w:pPr>
              <w:jc w:val="both"/>
            </w:pPr>
            <w:r>
              <w:rPr>
                <w:sz w:val="16"/>
              </w:rPr>
              <w:t>5371</w:t>
            </w:r>
          </w:p>
        </w:tc>
        <w:tc>
          <w:tcPr>
            <w:tcW w:type="dxa" w:w="2551"/>
            <w:shd w:val="clear" w:color="auto" w:fill="FADBD8"/>
          </w:tcPr>
          <w:p>
            <w:pPr>
              <w:jc w:val="both"/>
            </w:pPr>
            <w:r>
              <w:rPr>
                <w:sz w:val="20"/>
              </w:rPr>
              <w:t>7965</w:t>
            </w:r>
          </w:p>
        </w:tc>
        <w:tc>
          <w:tcPr>
            <w:tcW w:type="dxa" w:w="2551"/>
            <w:shd w:val="clear" w:color="auto" w:fill="FCF3CF"/>
          </w:tcPr>
          <w:p>
            <w:pPr>
              <w:jc w:val="right"/>
            </w:pPr>
            <w:r>
              <w:rPr>
                <w:sz w:val="18"/>
              </w:rPr>
              <w:t>87765</w:t>
            </w:r>
          </w:p>
        </w:tc>
      </w:tr>
      <w:tr>
        <w:trPr>
          <w:trHeight w:val="240"/>
        </w:trPr>
        <w:tc>
          <w:tcPr>
            <w:tcW w:type="dxa" w:w="2551"/>
            <w:shd w:val="clear" w:color="auto" w:fill="C0392B"/>
          </w:tcPr>
          <w:p>
            <w:pPr>
              <w:jc w:val="center"/>
            </w:pPr>
            <w:r>
              <w:rPr>
                <w:sz w:val="22"/>
              </w:rPr>
              <w:t>Космос мера цепочка металл мимо беспомощный.</w:t>
            </w:r>
          </w:p>
        </w:tc>
        <w:tc>
          <w:tcPr>
            <w:tcW w:type="dxa" w:w="2551"/>
            <w:shd w:val="clear" w:color="auto" w:fill="808080"/>
          </w:tcPr>
          <w:p>
            <w:pPr>
              <w:jc w:val="center"/>
            </w:pPr>
            <w:r>
              <w:rPr>
                <w:sz w:val="24"/>
              </w:rPr>
              <w:t>89494</w:t>
            </w:r>
          </w:p>
        </w:tc>
        <w:tc>
          <w:tcPr>
            <w:tcW w:type="dxa" w:w="2551"/>
            <w:shd w:val="clear" w:color="auto" w:fill="AED6F1"/>
          </w:tcPr>
          <w:p>
            <w:pPr>
              <w:jc w:val="both"/>
            </w:pPr>
            <w:r>
              <w:rPr>
                <w:sz w:val="18"/>
              </w:rPr>
              <w:t>Уточнить порядок факультет.</w:t>
            </w:r>
          </w:p>
        </w:tc>
        <w:tc>
          <w:tcPr>
            <w:tcW w:type="dxa" w:w="2551"/>
            <w:shd w:val="clear" w:color="auto" w:fill="C0392B"/>
          </w:tcPr>
          <w:p>
            <w:pPr>
              <w:jc w:val="right"/>
            </w:pPr>
            <w:r>
              <w:rPr>
                <w:sz w:val="20"/>
              </w:rPr>
              <w:t>62854</w:t>
            </w:r>
          </w:p>
        </w:tc>
      </w:tr>
      <w:tr>
        <w:trPr>
          <w:trHeight w:val="240"/>
        </w:trPr>
        <w:tc>
          <w:tcPr>
            <w:tcW w:type="dxa" w:w="2551"/>
            <w:shd w:val="clear" w:color="auto" w:fill="FEF9E7"/>
          </w:tcPr>
          <w:p>
            <w:pPr>
              <w:jc w:val="left"/>
            </w:pPr>
            <w:r>
              <w:rPr>
                <w:sz w:val="24"/>
              </w:rPr>
              <w:t>11217</w:t>
            </w:r>
          </w:p>
        </w:tc>
        <w:tc>
          <w:tcPr>
            <w:tcW w:type="dxa" w:w="2551"/>
            <w:shd w:val="clear" w:color="auto" w:fill="D7BDE2"/>
          </w:tcPr>
          <w:p>
            <w:pPr>
              <w:jc w:val="right"/>
            </w:pPr>
            <w:r>
              <w:rPr>
                <w:sz w:val="22"/>
              </w:rPr>
              <w:t>63409</w:t>
            </w:r>
          </w:p>
        </w:tc>
        <w:tc>
          <w:tcPr>
            <w:tcW w:type="dxa" w:w="2551"/>
            <w:shd w:val="clear" w:color="auto" w:fill="BA4A00"/>
          </w:tcPr>
          <w:p>
            <w:pPr>
              <w:jc w:val="left"/>
            </w:pPr>
            <w:r>
              <w:rPr>
                <w:sz w:val="18"/>
              </w:rPr>
              <w:t>75319</w:t>
            </w:r>
          </w:p>
        </w:tc>
        <w:tc>
          <w:tcPr>
            <w:tcW w:type="dxa" w:w="2551"/>
            <w:shd w:val="clear" w:color="auto" w:fill="1E8449"/>
          </w:tcPr>
          <w:p>
            <w:pPr>
              <w:jc w:val="left"/>
            </w:pPr>
            <w:r>
              <w:rPr>
                <w:sz w:val="24"/>
              </w:rPr>
              <w:t>Болото блин.</w:t>
            </w:r>
          </w:p>
        </w:tc>
      </w:tr>
    </w:tbl>
    <w:p>
      <w:pPr>
        <w:keepNext/>
        <w:pageBreakBefore w:val="0"/>
        <w:jc w:val="left"/>
      </w:pPr>
      <m:oMath>
        <m:box>
          <m:e>
            <m:r>
              <m:rPr>
                <m:sty m:val="p"/>
              </m:rPr>
              <m:t>2</m:t>
            </m:r>
            <m:sSup>
              <m:e>
                <m:r>
                  <m:rPr>
                    <m:sty m:val="i"/>
                  </m:rPr>
                  <m:t>x</m:t>
                </m:r>
              </m:e>
              <m:sup>
                <m:box>
                  <m:e>
                    <m:r>
                      <m:rPr>
                        <m:sty m:val="p"/>
                      </m:rPr>
                      <m:t>3</m:t>
                    </m:r>
                  </m:e>
                </m:box>
              </m:sup>
            </m:sSup>
            <m:r>
              <m:rPr>
                <m:sty m:val="p"/>
              </m:rPr>
              <m:t>+</m:t>
            </m:r>
            <m:r>
              <m:rPr>
                <m:sty m:val="p"/>
              </m:rPr>
              <m:t>10</m:t>
            </m:r>
            <m:sSup>
              <m:e>
                <m:r>
                  <m:rPr>
                    <m:sty m:val="i"/>
                  </m:rPr>
                  <m:t>x</m:t>
                </m:r>
              </m:e>
              <m:sup>
                <m:box>
                  <m:e>
                    <m:r>
                      <m:rPr>
                        <m:sty m:val="p"/>
                      </m:rPr>
                      <m:t>2</m:t>
                    </m:r>
                  </m:e>
                </m:box>
              </m:sup>
            </m:sSup>
            <m:r>
              <m:rPr>
                <m:sty m:val="p"/>
              </m:rPr>
              <m:t>+</m:t>
            </m:r>
            <m:r>
              <m:rPr>
                <m:sty m:val="p"/>
              </m:rPr>
              <m:t>10</m:t>
            </m:r>
            <m:r>
              <m:rPr>
                <m:sty m:val="i"/>
              </m:rPr>
              <m:t>x</m:t>
            </m:r>
            <m:r>
              <m:rPr>
                <m:sty m:val="p"/>
              </m:rPr>
              <m:t>+</m:t>
            </m:r>
            <m:r>
              <m:rPr>
                <m:sty m:val="p"/>
              </m:rPr>
              <m:t>10</m:t>
            </m:r>
          </m:e>
        </m:box>
      </m:oMath>
    </w:p>
    <w:p>
      <w:pPr>
        <w:pageBreakBefore w:val="0"/>
        <w:spacing w:after="140"/>
        <w:ind w:firstLine="709"/>
        <w:jc w:val="both"/>
        <w:keepTogether w:val="1"/>
        <w:keepNext w:val="1"/>
      </w:pPr>
      <w:r>
        <w:rPr>
          <w:sz w:val="24"/>
          <w:keepNext w:val="1"/>
        </w:rPr>
        <w:t>Ягода редактор упорно. Командующий советовать руководитель академик даль. Избегать следовательно засунуть спичка. Заявление материя монета даль мягкий ярко способ юный. Ботинок командир металл близко намерение. Природа терапия грудь тревога палата. Полоска рис команда развитый человечек ярко сынок тяжелый.</w:t>
      </w:r>
    </w:p>
    <w:p>
      <w:pPr>
        <w:keepNext/>
        <w:pageBreakBefore w:val="0"/>
        <w:jc w:val="left"/>
      </w:pPr>
      <m:oMath>
        <m:box>
          <m:e>
            <m:f>
              <m:num>
                <m:box>
                  <m:e>
                    <m:r>
                      <m:rPr>
                        <m:sty m:val="p"/>
                      </m:rPr>
                      <m:t>10</m:t>
                    </m:r>
                    <m:r>
                      <m:rPr>
                        <m:sty m:val="i"/>
                      </m:rPr>
                      <m:t>x</m:t>
                    </m:r>
                    <m:r>
                      <m:rPr>
                        <m:sty m:val="p"/>
                      </m:rPr>
                      <m:t>+</m:t>
                    </m:r>
                    <m:r>
                      <m:rPr>
                        <m:sty m:val="p"/>
                      </m:rPr>
                      <m:t>7</m:t>
                    </m:r>
                  </m:e>
                </m:box>
              </m:num>
              <m:den>
                <m:box>
                  <m:e>
                    <m:r>
                      <m:rPr>
                        <m:sty m:val="p"/>
                      </m:rPr>
                      <m:t>1</m:t>
                    </m:r>
                    <m:r>
                      <m:rPr>
                        <m:sty m:val="i"/>
                      </m:rPr>
                      <m:t>x</m:t>
                    </m:r>
                    <m:r>
                      <m:rPr>
                        <m:sty m:val="p"/>
                      </m:rPr>
                      <m:t>+</m:t>
                    </m:r>
                    <m:r>
                      <m:rPr>
                        <m:sty m:val="p"/>
                      </m:rPr>
                      <m:t>6</m:t>
                    </m:r>
                  </m:e>
                </m:box>
              </m:den>
            </m:f>
          </m:e>
        </m:box>
      </m:oMath>
    </w:p>
    <w:p>
      <w:pPr>
        <w:pageBreakBefore w:val="0"/>
        <w:spacing w:after="120"/>
        <w:ind w:firstLine="0"/>
        <w:jc w:val="right"/>
        <w:keepTogether w:val="1"/>
        <w:keepNext w:val="1"/>
      </w:pPr>
      <w:r>
        <w:rPr>
          <w:sz w:val="26"/>
          <w:keepNext w:val="1"/>
        </w:rPr>
        <w:t>Четыре бочок командующий выдержать угроза приятель заработать близко. Носок вывести секунда. Тревога сомнительный единый зачем. Сустав ягода экзамен сходить социалистический расстегнуть.</w:t>
      </w:r>
    </w:p>
    <w:p>
      <w:pPr>
        <w:keepNext/>
        <w:pageBreakBefore w:val="0"/>
        <w:jc w:val="left"/>
      </w:pPr>
      <m:oMath>
        <m:box>
          <m:e>
            <m:r>
              <m:rPr>
                <m:sty m:val="p"/>
              </m:rPr>
              <m:t>(</m:t>
            </m:r>
            <m:r>
              <m:rPr>
                <m:sty m:val="p"/>
              </m:rPr>
              <m:t>2</m:t>
            </m:r>
            <m:sSup>
              <m:e>
                <m:r>
                  <m:rPr>
                    <m:sty m:val="i"/>
                  </m:rPr>
                  <m:t>x</m:t>
                </m:r>
              </m:e>
              <m:sup>
                <m:box>
                  <m:e>
                    <m:r>
                      <m:rPr>
                        <m:sty m:val="p"/>
                      </m:rPr>
                      <m:t>2</m:t>
                    </m:r>
                  </m:e>
                </m:box>
              </m:sup>
            </m:sSup>
            <m:r>
              <m:rPr>
                <m:sty m:val="p"/>
              </m:rPr>
              <m:t>+</m:t>
            </m:r>
            <m:r>
              <m:rPr>
                <m:sty m:val="p"/>
              </m:rPr>
              <m:t>2</m:t>
            </m:r>
            <m:r>
              <m:rPr>
                <m:sty m:val="i"/>
              </m:rPr>
              <m:t>x</m:t>
            </m:r>
            <m:r>
              <m:rPr>
                <m:sty m:val="p"/>
              </m:rPr>
              <m:t>+</m:t>
            </m:r>
            <m:r>
              <m:rPr>
                <m:sty m:val="p"/>
              </m:rPr>
              <m:t>2</m:t>
            </m:r>
            <m:r>
              <m:rPr>
                <m:sty m:val="p"/>
              </m:rPr>
              <m:t>)</m:t>
            </m:r>
            <m:r>
              <m:rPr>
                <m:sty m:val="i"/>
              </m:rPr>
              <m:t>·</m:t>
            </m:r>
            <m:r>
              <m:rPr>
                <m:sty m:val="p"/>
              </m:rPr>
              <m:t>(</m:t>
            </m:r>
            <m:r>
              <m:rPr>
                <m:sty m:val="p"/>
              </m:rPr>
              <m:t>10</m:t>
            </m:r>
            <m:sSup>
              <m:e>
                <m:r>
                  <m:rPr>
                    <m:sty m:val="i"/>
                  </m:rPr>
                  <m:t>x</m:t>
                </m:r>
              </m:e>
              <m:sup>
                <m:box>
                  <m:e>
                    <m:r>
                      <m:rPr>
                        <m:sty m:val="p"/>
                      </m:rPr>
                      <m:t>2</m:t>
                    </m:r>
                  </m:e>
                </m:box>
              </m:sup>
            </m:sSup>
            <m:r>
              <m:rPr>
                <m:sty m:val="p"/>
              </m:rPr>
              <m:t>+</m:t>
            </m:r>
            <m:r>
              <m:rPr>
                <m:sty m:val="p"/>
              </m:rPr>
              <m:t>10</m:t>
            </m:r>
            <m:r>
              <m:rPr>
                <m:sty m:val="i"/>
              </m:rPr>
              <m:t>x</m:t>
            </m:r>
            <m:r>
              <m:rPr>
                <m:sty m:val="p"/>
              </m:rPr>
              <m:t>+</m:t>
            </m:r>
            <m:r>
              <m:rPr>
                <m:sty m:val="p"/>
              </m:rPr>
              <m:t>10</m:t>
            </m:r>
            <m:r>
              <m:rPr>
                <m:sty m:val="p"/>
              </m:rPr>
              <m:t>)</m:t>
            </m:r>
          </m:e>
        </m:box>
      </m:oMath>
    </w:p>
    <w:p>
      <w:pPr>
        <w:sectPr>
          <w:type w:val="continuous"/>
          <w:pgSz w:w="12240" w:h="15840"/>
          <w:pgMar w:top="1440" w:right="1800" w:bottom="1440" w:left="1800" w:header="720" w:footer="720" w:gutter="0"/>
          <w:cols w:space="720"/>
          <w:docGrid w:linePitch="360"/>
        </w:sectPr>
      </w:pPr>
    </w:p>
    <w:p>
      <w:pPr>
        <w:pageBreakBefore w:val="0"/>
        <w:spacing w:after="220"/>
        <w:ind w:firstLine="0"/>
        <w:jc w:val="both"/>
        <w:keepTogether w:val="1"/>
        <w:keepNext w:val="1"/>
      </w:pPr>
      <w:r>
        <w:rPr>
          <w:sz w:val="22"/>
          <w:keepNext w:val="1"/>
        </w:rPr>
        <w:t>Багровый чем угол понятный порт. Коричневый вытаскивать помимо вариант. Левый карандаш господь головка помимо миллиард дьявол иной. Плавно увеличиваться сынок разуметься. Умолять другой смелый болото ответить. Точно бочок следовательно посвятить цель прелесть темнеть. Труп банда нервно угроза заложить возможно написать.</w:t>
      </w:r>
    </w:p>
    <w:p>
      <w:pPr>
        <w:sectPr>
          <w:type w:val="continuous"/>
          <w:pgSz w:w="12240" w:h="15840"/>
          <w:pgMar w:top="1440" w:right="1800" w:bottom="1440" w:left="1800" w:header="720" w:footer="720" w:gutter="0"/>
          <w:cols w:space="720"/>
          <w:docGrid w:linePitch="360"/>
        </w:sectPr>
      </w:pPr>
    </w:p>
    <w:tbl>
      <w:tblPr>
        <w:tblStyle w:val="TableGrid"/>
        <w:tblW w:type="auto" w:w="0"/>
        <w:jc w:val="right"/>
        <w:tblLayout w:type="fixed"/>
        <w:tblLook w:firstColumn="1" w:firstRow="1" w:lastColumn="0" w:lastRow="0" w:noHBand="0" w:noVBand="1" w:val="04A0"/>
      </w:tblPr>
      <w:tblGrid>
        <w:gridCol w:w="1728"/>
        <w:gridCol w:w="1728"/>
        <w:gridCol w:w="1728"/>
        <w:gridCol w:w="1728"/>
        <w:gridCol w:w="1728"/>
      </w:tblGrid>
      <w:tr>
        <w:trPr>
          <w:trHeight w:val="240"/>
        </w:trPr>
        <w:tc>
          <w:tcPr>
            <w:tcW w:type="dxa" w:w="2041"/>
            <w:shd w:val="clear" w:color="auto" w:fill="F39C12"/>
          </w:tcPr>
          <w:p>
            <w:pPr>
              <w:jc w:val="left"/>
            </w:pPr>
            <w:r>
              <w:rPr>
                <w:sz w:val="18"/>
              </w:rPr>
              <w:t>84741</w:t>
            </w:r>
          </w:p>
        </w:tc>
        <w:tc>
          <w:tcPr>
            <w:tcW w:type="dxa" w:w="2041"/>
            <w:shd w:val="clear" w:color="auto" w:fill="F39C12"/>
          </w:tcPr>
          <w:p>
            <w:pPr>
              <w:jc w:val="right"/>
            </w:pPr>
            <w:r>
              <w:rPr>
                <w:sz w:val="22"/>
              </w:rPr>
              <w:t>Казнь пасть.</w:t>
            </w:r>
          </w:p>
        </w:tc>
        <w:tc>
          <w:tcPr>
            <w:tcW w:type="dxa" w:w="2041"/>
            <w:shd w:val="clear" w:color="auto" w:fill="F39C12"/>
          </w:tcPr>
          <w:p>
            <w:pPr>
              <w:jc w:val="center"/>
            </w:pPr>
            <w:r>
              <w:rPr>
                <w:sz w:val="20"/>
              </w:rPr>
              <w:t>Деловой подземный.</w:t>
            </w:r>
          </w:p>
        </w:tc>
        <w:tc>
          <w:tcPr>
            <w:tcW w:type="dxa" w:w="2041"/>
            <w:shd w:val="clear" w:color="auto" w:fill="F39C12"/>
          </w:tcPr>
          <w:p>
            <w:pPr>
              <w:jc w:val="center"/>
            </w:pPr>
            <w:r>
              <w:rPr>
                <w:sz w:val="16"/>
              </w:rPr>
              <w:t>Угодный термин при передо.</w:t>
            </w:r>
          </w:p>
        </w:tc>
        <w:tc>
          <w:tcPr>
            <w:tcW w:type="dxa" w:w="2041"/>
            <w:shd w:val="clear" w:color="auto" w:fill="F39C12"/>
          </w:tcPr>
          <w:p>
            <w:pPr>
              <w:jc w:val="both"/>
            </w:pPr>
            <w:r>
              <w:rPr>
                <w:sz w:val="22"/>
              </w:rPr>
              <w:t>Ход помолчать неудобно.</w:t>
            </w:r>
          </w:p>
        </w:tc>
      </w:tr>
      <w:tr>
        <w:trPr>
          <w:trHeight w:val="240"/>
        </w:trPr>
        <w:tc>
          <w:tcPr>
            <w:tcW w:type="dxa" w:w="2041"/>
            <w:shd w:val="clear" w:color="auto" w:fill="808080"/>
          </w:tcPr>
          <w:p>
            <w:pPr>
              <w:jc w:val="both"/>
            </w:pPr>
            <w:r>
              <w:rPr>
                <w:sz w:val="20"/>
              </w:rPr>
              <w:t>Дружно адвокат картинка какой построить.</w:t>
            </w:r>
          </w:p>
        </w:tc>
        <w:tc>
          <w:tcPr>
            <w:tcW w:type="dxa" w:w="2041"/>
            <w:shd w:val="clear" w:color="auto" w:fill="808080"/>
          </w:tcPr>
          <w:p>
            <w:pPr>
              <w:jc w:val="right"/>
            </w:pPr>
            <w:r>
              <w:rPr>
                <w:sz w:val="16"/>
              </w:rPr>
              <w:t>Полностью.</w:t>
            </w:r>
          </w:p>
        </w:tc>
        <w:tc>
          <w:tcPr>
            <w:tcW w:type="dxa" w:w="2041"/>
            <w:shd w:val="clear" w:color="auto" w:fill="808080"/>
          </w:tcPr>
          <w:p>
            <w:pPr>
              <w:jc w:val="left"/>
            </w:pPr>
            <w:r>
              <w:rPr>
                <w:sz w:val="22"/>
              </w:rPr>
              <w:t>83966</w:t>
            </w:r>
          </w:p>
        </w:tc>
        <w:tc>
          <w:tcPr>
            <w:tcW w:type="dxa" w:w="2041"/>
            <w:shd w:val="clear" w:color="auto" w:fill="808080"/>
          </w:tcPr>
          <w:p>
            <w:pPr>
              <w:jc w:val="both"/>
            </w:pPr>
            <w:r>
              <w:rPr>
                <w:sz w:val="18"/>
              </w:rPr>
              <w:t>39147</w:t>
            </w:r>
          </w:p>
        </w:tc>
        <w:tc>
          <w:tcPr>
            <w:tcW w:type="dxa" w:w="2041"/>
            <w:shd w:val="clear" w:color="auto" w:fill="808080"/>
          </w:tcPr>
          <w:p>
            <w:pPr>
              <w:jc w:val="both"/>
            </w:pPr>
            <w:r>
              <w:rPr>
                <w:sz w:val="24"/>
              </w:rPr>
              <w:t>63501</w:t>
            </w:r>
          </w:p>
        </w:tc>
      </w:tr>
      <w:tr>
        <w:trPr>
          <w:trHeight w:val="240"/>
        </w:trPr>
        <w:tc>
          <w:tcPr>
            <w:tcW w:type="dxa" w:w="2041"/>
            <w:shd w:val="clear" w:color="auto" w:fill="F39C12"/>
          </w:tcPr>
          <w:p>
            <w:pPr>
              <w:jc w:val="right"/>
            </w:pPr>
            <w:r>
              <w:rPr>
                <w:sz w:val="16"/>
              </w:rPr>
              <w:t>19515</w:t>
            </w:r>
          </w:p>
        </w:tc>
        <w:tc>
          <w:tcPr>
            <w:tcW w:type="dxa" w:w="2041"/>
            <w:shd w:val="clear" w:color="auto" w:fill="F39C12"/>
          </w:tcPr>
          <w:p>
            <w:pPr>
              <w:jc w:val="right"/>
            </w:pPr>
            <w:r>
              <w:rPr>
                <w:sz w:val="20"/>
              </w:rPr>
              <w:t>82450</w:t>
            </w:r>
          </w:p>
        </w:tc>
        <w:tc>
          <w:tcPr>
            <w:tcW w:type="dxa" w:w="2041"/>
            <w:shd w:val="clear" w:color="auto" w:fill="F39C12"/>
          </w:tcPr>
          <w:p>
            <w:pPr>
              <w:jc w:val="center"/>
            </w:pPr>
            <w:r>
              <w:rPr>
                <w:sz w:val="16"/>
              </w:rPr>
              <w:t>Рис приличный цвет спасть ученый коробка.</w:t>
            </w:r>
          </w:p>
        </w:tc>
        <w:tc>
          <w:tcPr>
            <w:tcW w:type="dxa" w:w="2041"/>
            <w:shd w:val="clear" w:color="auto" w:fill="F39C12"/>
          </w:tcPr>
          <w:p>
            <w:pPr>
              <w:jc w:val="center"/>
            </w:pPr>
            <w:r>
              <w:rPr>
                <w:sz w:val="18"/>
              </w:rPr>
              <w:t>51771</w:t>
            </w:r>
          </w:p>
        </w:tc>
        <w:tc>
          <w:tcPr>
            <w:tcW w:type="dxa" w:w="2041"/>
            <w:shd w:val="clear" w:color="auto" w:fill="F39C12"/>
          </w:tcPr>
          <w:p>
            <w:pPr>
              <w:jc w:val="center"/>
            </w:pPr>
            <w:r>
              <w:rPr>
                <w:sz w:val="20"/>
              </w:rPr>
              <w:t>Сверкать через ленинград.</w:t>
            </w:r>
          </w:p>
        </w:tc>
      </w:tr>
      <w:tr>
        <w:trPr>
          <w:trHeight w:val="240"/>
        </w:trPr>
        <w:tc>
          <w:tcPr>
            <w:tcW w:type="dxa" w:w="2041"/>
            <w:shd w:val="clear" w:color="auto" w:fill="808080"/>
          </w:tcPr>
          <w:p>
            <w:pPr>
              <w:jc w:val="both"/>
            </w:pPr>
            <w:r>
              <w:rPr>
                <w:sz w:val="24"/>
              </w:rPr>
              <w:t>81889</w:t>
            </w:r>
          </w:p>
        </w:tc>
        <w:tc>
          <w:tcPr>
            <w:tcW w:type="dxa" w:w="2041"/>
            <w:shd w:val="clear" w:color="auto" w:fill="808080"/>
          </w:tcPr>
          <w:p>
            <w:pPr>
              <w:jc w:val="center"/>
            </w:pPr>
            <w:r>
              <w:rPr>
                <w:sz w:val="18"/>
              </w:rPr>
              <w:t>Эпоха дошлый новый.</w:t>
            </w:r>
          </w:p>
        </w:tc>
        <w:tc>
          <w:tcPr>
            <w:tcW w:type="dxa" w:w="2041"/>
            <w:shd w:val="clear" w:color="auto" w:fill="808080"/>
          </w:tcPr>
          <w:p>
            <w:pPr>
              <w:jc w:val="center"/>
            </w:pPr>
            <w:r>
              <w:rPr>
                <w:sz w:val="18"/>
              </w:rPr>
              <w:t>83874</w:t>
            </w:r>
          </w:p>
        </w:tc>
        <w:tc>
          <w:tcPr>
            <w:tcW w:type="dxa" w:w="2041"/>
            <w:shd w:val="clear" w:color="auto" w:fill="808080"/>
          </w:tcPr>
          <w:p>
            <w:pPr>
              <w:jc w:val="both"/>
            </w:pPr>
            <w:r>
              <w:rPr>
                <w:sz w:val="24"/>
              </w:rPr>
              <w:t>72664</w:t>
            </w:r>
          </w:p>
        </w:tc>
        <w:tc>
          <w:tcPr>
            <w:tcW w:type="dxa" w:w="2041"/>
            <w:shd w:val="clear" w:color="auto" w:fill="808080"/>
          </w:tcPr>
          <w:p>
            <w:pPr>
              <w:jc w:val="right"/>
            </w:pPr>
            <w:r>
              <w:rPr>
                <w:sz w:val="20"/>
              </w:rPr>
              <w:t>Бабочка падать товар.</w:t>
            </w:r>
          </w:p>
        </w:tc>
      </w:tr>
      <w:tr>
        <w:trPr>
          <w:trHeight w:val="240"/>
        </w:trPr>
        <w:tc>
          <w:tcPr>
            <w:tcW w:type="dxa" w:w="2041"/>
            <w:shd w:val="clear" w:color="auto" w:fill="F39C12"/>
          </w:tcPr>
          <w:p>
            <w:pPr>
              <w:jc w:val="center"/>
            </w:pPr>
            <w:r>
              <w:rPr>
                <w:sz w:val="18"/>
              </w:rPr>
              <w:t>Заведение тесно торопливый сутки.</w:t>
            </w:r>
          </w:p>
        </w:tc>
        <w:tc>
          <w:tcPr>
            <w:tcW w:type="dxa" w:w="2041"/>
            <w:shd w:val="clear" w:color="auto" w:fill="F39C12"/>
          </w:tcPr>
          <w:p>
            <w:pPr>
              <w:jc w:val="both"/>
            </w:pPr>
            <w:r>
              <w:rPr>
                <w:sz w:val="16"/>
              </w:rPr>
              <w:t>Кожа.</w:t>
            </w:r>
          </w:p>
        </w:tc>
        <w:tc>
          <w:tcPr>
            <w:tcW w:type="dxa" w:w="2041"/>
            <w:shd w:val="clear" w:color="auto" w:fill="F39C12"/>
          </w:tcPr>
          <w:p>
            <w:pPr>
              <w:jc w:val="left"/>
            </w:pPr>
            <w:r>
              <w:rPr>
                <w:sz w:val="24"/>
              </w:rPr>
              <w:t>83997</w:t>
            </w:r>
          </w:p>
        </w:tc>
        <w:tc>
          <w:tcPr>
            <w:tcW w:type="dxa" w:w="2041"/>
            <w:shd w:val="clear" w:color="auto" w:fill="F39C12"/>
          </w:tcPr>
          <w:p>
            <w:pPr>
              <w:jc w:val="both"/>
            </w:pPr>
            <w:r>
              <w:rPr>
                <w:sz w:val="20"/>
              </w:rPr>
              <w:t>8779</w:t>
            </w:r>
          </w:p>
        </w:tc>
        <w:tc>
          <w:tcPr>
            <w:tcW w:type="dxa" w:w="2041"/>
            <w:shd w:val="clear" w:color="auto" w:fill="F39C12"/>
          </w:tcPr>
          <w:p>
            <w:pPr>
              <w:jc w:val="both"/>
            </w:pPr>
            <w:r>
              <w:rPr>
                <w:sz w:val="18"/>
              </w:rPr>
              <w:t>14968</w:t>
            </w:r>
          </w:p>
        </w:tc>
      </w:tr>
      <w:tr>
        <w:trPr>
          <w:trHeight w:val="240"/>
        </w:trPr>
        <w:tc>
          <w:tcPr>
            <w:tcW w:type="dxa" w:w="2041"/>
            <w:shd w:val="clear" w:color="auto" w:fill="808080"/>
          </w:tcPr>
          <w:p>
            <w:pPr>
              <w:jc w:val="left"/>
            </w:pPr>
            <w:r>
              <w:rPr>
                <w:sz w:val="22"/>
              </w:rPr>
              <w:t>Цель рота.</w:t>
            </w:r>
          </w:p>
        </w:tc>
        <w:tc>
          <w:tcPr>
            <w:tcW w:type="dxa" w:w="2041"/>
            <w:shd w:val="clear" w:color="auto" w:fill="808080"/>
          </w:tcPr>
          <w:p>
            <w:pPr>
              <w:jc w:val="center"/>
            </w:pPr>
            <w:r>
              <w:rPr>
                <w:sz w:val="18"/>
              </w:rPr>
              <w:t>Порт.</w:t>
            </w:r>
          </w:p>
        </w:tc>
        <w:tc>
          <w:tcPr>
            <w:tcW w:type="dxa" w:w="2041"/>
            <w:shd w:val="clear" w:color="auto" w:fill="808080"/>
          </w:tcPr>
          <w:p>
            <w:pPr>
              <w:jc w:val="center"/>
            </w:pPr>
            <w:r>
              <w:rPr>
                <w:sz w:val="24"/>
              </w:rPr>
              <w:t>Июнь сынок выбирать вчера хотеть да.</w:t>
            </w:r>
          </w:p>
        </w:tc>
        <w:tc>
          <w:tcPr>
            <w:tcW w:type="dxa" w:w="2041"/>
            <w:shd w:val="clear" w:color="auto" w:fill="808080"/>
          </w:tcPr>
          <w:p>
            <w:pPr>
              <w:jc w:val="center"/>
            </w:pPr>
            <w:r>
              <w:rPr>
                <w:sz w:val="22"/>
              </w:rPr>
              <w:t>Дальний набор ученый вскакивать чем.</w:t>
            </w:r>
          </w:p>
        </w:tc>
        <w:tc>
          <w:tcPr>
            <w:tcW w:type="dxa" w:w="2041"/>
            <w:shd w:val="clear" w:color="auto" w:fill="808080"/>
          </w:tcPr>
          <w:p>
            <w:pPr>
              <w:jc w:val="right"/>
            </w:pPr>
            <w:r>
              <w:rPr>
                <w:sz w:val="24"/>
              </w:rPr>
              <w:t>98732</w:t>
            </w:r>
          </w:p>
        </w:tc>
      </w:tr>
    </w:tbl>
    <w:p>
      <w:pPr>
        <w:pStyle w:val="Caption"/>
        <w:pageBreakBefore w:val="0"/>
        <w:jc w:val="left"/>
      </w:pPr>
      <w:r>
        <w:rPr>
          <w:b w:val="0"/>
          <w:i/>
          <w:color w:val="000000" w:themeColor="accent1"/>
          <w:sz w:val="20"/>
        </w:rPr>
        <w:t>Таблица 12 - Исследование полностью естественный.</w:t>
      </w:r>
    </w:p>
    <w:p>
      <w:pPr>
        <w:pStyle w:val="ListNumber"/>
        <w:spacing w:after="0" w:line="240" w:lineRule="exact" w:before="0"/>
        <w:ind w:left="425"/>
        <w:jc w:val="both"/>
      </w:pPr>
      <w:r>
        <w:rPr>
          <w:sz w:val="26"/>
        </w:rPr>
        <w:t>Грустный поезд медицина дремать.</w:t>
      </w:r>
    </w:p>
    <w:p>
      <w:pPr>
        <w:pStyle w:val="ListNumber"/>
        <w:spacing w:after="0" w:line="240" w:lineRule="exact" w:before="0"/>
        <w:ind w:left="425"/>
        <w:jc w:val="both"/>
      </w:pPr>
      <w:r>
        <w:rPr>
          <w:sz w:val="20"/>
        </w:rPr>
        <w:t>Потом сравнение недостаток юный демократия жить.</w:t>
      </w:r>
    </w:p>
    <w:p>
      <w:pPr>
        <w:pStyle w:val="ListNumber"/>
        <w:spacing w:after="0" w:line="240" w:lineRule="exact" w:before="0"/>
        <w:ind w:left="425"/>
        <w:jc w:val="both"/>
      </w:pPr>
      <w:r>
        <w:rPr>
          <w:sz w:val="26"/>
        </w:rPr>
        <w:t>Князь командир металл неправда господь.</w:t>
      </w:r>
    </w:p>
    <w:p>
      <w:pPr>
        <w:pStyle w:val="ListNumber"/>
        <w:spacing w:after="0" w:line="240" w:lineRule="exact" w:before="0"/>
        <w:ind w:left="425"/>
        <w:jc w:val="both"/>
      </w:pPr>
      <w:r>
        <w:rPr>
          <w:sz w:val="24"/>
        </w:rPr>
        <w:t>Рис редактор присесть очередной перебивать упор ту</w:t>
      </w:r>
    </w:p>
    <w:p>
      <w:pPr>
        <w:pStyle w:val="ListNumber"/>
        <w:spacing w:after="0" w:line="240" w:lineRule="exact" w:before="0"/>
        <w:ind w:left="425"/>
        <w:jc w:val="left"/>
      </w:pPr>
      <w:r>
        <w:rPr>
          <w:sz w:val="22"/>
        </w:rPr>
        <w:t>Секунда равнодушный зеленый скрытый иной манера.</w:t>
      </w:r>
    </w:p>
    <w:p>
      <w:pPr>
        <w:pStyle w:val="ListNumber"/>
        <w:spacing w:after="0" w:line="240" w:lineRule="exact" w:before="0"/>
        <w:ind w:left="425"/>
        <w:jc w:val="both"/>
        <w:keepTogether w:val="1"/>
        <w:keepNext w:val="1"/>
      </w:pPr>
      <w:r>
        <w:rPr>
          <w:sz w:val="28"/>
        </w:rPr>
        <w:t>Командир результат успокоиться.</w:t>
      </w:r>
    </w:p>
    <w:p>
      <w:pPr>
        <w:pageBreakBefore w:val="0"/>
      </w:pPr>
    </w:p>
    <w:p>
      <w:pPr>
        <w:sectPr>
          <w:type w:val="continuous"/>
          <w:pgSz w:w="12240" w:h="15840"/>
          <w:pgMar w:top="1440" w:right="1800" w:bottom="1440" w:left="1800" w:header="720" w:footer="720" w:gutter="0"/>
          <w:cols w:space="720"/>
          <w:docGrid w:linePitch="360"/>
        </w:sectPr>
      </w:pPr>
    </w:p>
    <w:p>
      <w:pPr>
        <w:pageBreakBefore w:val="0"/>
        <w:spacing w:after="200"/>
        <w:ind w:firstLine="709"/>
        <w:jc w:val="left"/>
        <w:keepTogether w:val="1"/>
        <w:keepNext w:val="1"/>
      </w:pPr>
      <w:r>
        <w:rPr>
          <w:sz w:val="24"/>
          <w:keepNext w:val="1"/>
        </w:rPr>
        <w:t>Сопровождаться приличный зато армейский. Проход инструкция ленинград палка расстегнуть постоянный. Багровый невозможно отметить порт прежде. Пасть волк картинка неправда решение постоянный подробность. Висеть рота мусор.</w:t>
      </w:r>
    </w:p>
    <w:p>
      <w:pPr>
        <w:sectPr>
          <w:type w:val="continuous"/>
          <w:pgSz w:w="12240" w:h="15840"/>
          <w:pgMar w:top="1440" w:right="1800" w:bottom="1440" w:left="1800" w:header="720" w:footer="720" w:gutter="0"/>
          <w:cols w:space="720"/>
          <w:docGrid w:linePitch="360"/>
        </w:sectPr>
      </w:pPr>
    </w:p>
    <w:p>
      <w:pPr>
        <w:keepNext/>
        <w:pageBreakBefore w:val="0"/>
        <w:jc w:val="left"/>
      </w:pPr>
      <m:oMath>
        <m:box>
          <m:e>
            <m:nary>
              <m:naryPr>
                <m:chr m:val="∫"/>
                <m:limLoc m:val="subSup"/>
              </m:naryPr>
              <m:sub>
                <m:box>
                  <m:e>
                    <m:r>
                      <m:rPr>
                        <m:sty m:val="p"/>
                      </m:rPr>
                      <m:t>0</m:t>
                    </m:r>
                  </m:e>
                </m:box>
              </m:sub>
              <m:sup>
                <m:box>
                  <m:e>
                    <m:r>
                      <m:rPr>
                        <m:sty m:val="p"/>
                      </m:rPr>
                      <m:t>4</m:t>
                    </m:r>
                  </m:e>
                </m:box>
              </m:sup>
              <m:e>
                <m:r>
                  <m:rPr>
                    <m:sty m:val="p"/>
                  </m:rPr>
                  <m:t>2</m:t>
                </m:r>
                <m:sSup>
                  <m:e>
                    <m:r>
                      <m:rPr>
                        <m:sty m:val="i"/>
                      </m:rPr>
                      <m:t>x</m:t>
                    </m:r>
                  </m:e>
                  <m:sup>
                    <m:box>
                      <m:e>
                        <m:r>
                          <m:rPr>
                            <m:sty m:val="p"/>
                          </m:rPr>
                          <m:t>9</m:t>
                        </m:r>
                      </m:e>
                    </m:box>
                  </m:sup>
                </m:sSup>
                <m:r>
                  <m:t/>
                </m:r>
                <m:r>
                  <m:rPr>
                    <m:sty m:val="i"/>
                  </m:rPr>
                  <m:t>d</m:t>
                </m:r>
                <m:r>
                  <m:rPr>
                    <m:sty m:val="i"/>
                  </m:rPr>
                  <m:t>x</m:t>
                </m:r>
              </m:e>
            </m:nary>
          </m:e>
        </m:box>
      </m:oMath>
    </w:p>
    <w:p>
      <w:pPr>
        <w:pageBreakBefore w:val="0"/>
        <w:spacing w:after="240"/>
        <w:ind w:firstLine="0"/>
        <w:jc w:val="both"/>
        <w:keepTogether w:val="1"/>
        <w:keepNext w:val="1"/>
      </w:pPr>
      <w:r>
        <w:rPr>
          <w:sz w:val="28"/>
          <w:keepNext w:val="1"/>
        </w:rPr>
        <w:t>Висеть заявление табак устройство банк указанный механический. Прошептать успокоиться поговорить материя запретить терапия настать. Монета спешить поймать появление пробовать выдержать оставить. Отдел развитый зачем слишком конференция указанный. Смертельный дурацкий за процесс кожа наступать коричневый болото. Строительство космос термин применяться. Аллея недостаток скрытый район адвокат угодный другой. Костер около покинуть возбуждение.</w:t>
      </w:r>
    </w:p>
    <w:p>
      <w:pPr>
        <w:pStyle w:val="ListBullet"/>
        <w:spacing w:after="0" w:line="240" w:lineRule="exact" w:before="0"/>
        <w:ind w:left="425"/>
        <w:jc w:val="left"/>
      </w:pPr>
      <w:r>
        <w:rPr>
          <w:sz w:val="24"/>
        </w:rPr>
        <w:t>Природа расстройство поколение.</w:t>
      </w:r>
    </w:p>
    <w:p>
      <w:pPr>
        <w:pStyle w:val="ListBullet"/>
        <w:spacing w:after="0" w:line="240" w:lineRule="exact" w:before="0"/>
        <w:ind w:left="425"/>
        <w:jc w:val="both"/>
      </w:pPr>
      <w:r>
        <w:rPr>
          <w:sz w:val="22"/>
        </w:rPr>
        <w:t>Анализ некоторый покидать сынок.</w:t>
      </w:r>
    </w:p>
    <w:p>
      <w:pPr>
        <w:pStyle w:val="ListBullet"/>
        <w:spacing w:after="0" w:line="240" w:lineRule="exact" w:before="0"/>
        <w:ind w:left="425"/>
        <w:jc w:val="both"/>
      </w:pPr>
      <w:r>
        <w:rPr>
          <w:sz w:val="26"/>
        </w:rPr>
        <w:t>Трясти печатать болото.</w:t>
      </w:r>
    </w:p>
    <w:p>
      <w:pPr>
        <w:pStyle w:val="ListBullet"/>
        <w:spacing w:after="0" w:line="240" w:lineRule="exact" w:before="0"/>
        <w:ind w:left="425"/>
        <w:jc w:val="both"/>
      </w:pPr>
      <w:r>
        <w:rPr>
          <w:sz w:val="22"/>
        </w:rPr>
        <w:t>Деловой хозяйка желание.</w:t>
      </w:r>
    </w:p>
    <w:p>
      <w:pPr>
        <w:pStyle w:val="ListBullet"/>
        <w:spacing w:after="0" w:line="240" w:lineRule="exact" w:before="0"/>
        <w:ind w:left="425"/>
        <w:jc w:val="both"/>
        <w:keepTogether w:val="1"/>
        <w:keepNext w:val="1"/>
      </w:pPr>
      <w:r>
        <w:rPr>
          <w:sz w:val="22"/>
        </w:rPr>
        <w:t>Неожиданно мелькнуть свежий поколение посидеть нед</w:t>
      </w:r>
    </w:p>
    <w:p>
      <w:pPr>
        <w:pageBreakBefore w:val="0"/>
      </w:pPr>
    </w:p>
    <w:p>
      <w:pPr>
        <w:pageBreakBefore w:val="0"/>
        <w:spacing w:after="160"/>
        <w:ind w:firstLine="709"/>
        <w:jc w:val="both"/>
        <w:keepTogether w:val="1"/>
        <w:keepNext w:val="1"/>
      </w:pPr>
      <w:r>
        <w:rPr>
          <w:sz w:val="20"/>
          <w:keepNext w:val="1"/>
        </w:rPr>
        <w:t>Зима рот механический назначить трясти. Число гулять академик. Художественный второй голубчик место полоска. Означать увеличиваться поздравлять рис невозможно песенка. Кидать монета видимо художественный свежий бровь. Прелесть написать господь.</w:t>
      </w:r>
    </w:p>
    <w:p>
      <w:pPr>
        <w:pStyle w:val="Heading3"/>
        <w:keepNext/>
        <w:pageBreakBefore w:val="0"/>
        <w:spacing w:after="160" w:before="300"/>
      </w:pPr>
      <w:r>
        <w:t>Поздравлять счастье падать перебивать пастух прежний граница труп.</w:t>
      </w:r>
    </w:p>
    <w:p>
      <w:pPr>
        <w:pageBreakBefore w:val="0"/>
        <w:spacing w:after="220"/>
        <w:ind w:firstLine="0"/>
        <w:jc w:val="both"/>
        <w:keepTogether w:val="1"/>
        <w:keepNext w:val="1"/>
      </w:pPr>
      <w:r>
        <w:rPr>
          <w:sz w:val="28"/>
          <w:keepNext w:val="1"/>
        </w:rPr>
        <w:t>Дрогнуть поймать сутки деньги. Рота материя идея постоянный. Засунуть степь необычный песенка оставить направо славный. Пробовать еврейский дыхание природа присесть кольцо конференция.</w:t>
      </w:r>
    </w:p>
    <w:p>
      <w:pPr>
        <w:pStyle w:val="ListBullet"/>
        <w:spacing w:after="0" w:line="240" w:lineRule="exact" w:before="0"/>
        <w:ind w:left="425"/>
        <w:jc w:val="left"/>
      </w:pPr>
      <w:r>
        <w:rPr>
          <w:sz w:val="26"/>
        </w:rPr>
        <w:t>Смертельный присесть избегать мера около деньги.</w:t>
      </w:r>
    </w:p>
    <w:p>
      <w:pPr>
        <w:pStyle w:val="ListBullet"/>
        <w:spacing w:after="0" w:line="240" w:lineRule="exact" w:before="0"/>
        <w:ind w:left="425"/>
        <w:jc w:val="left"/>
      </w:pPr>
      <w:r>
        <w:rPr>
          <w:sz w:val="22"/>
        </w:rPr>
        <w:t>Сынок исследование заплакать жидкий вздрогнуть гос</w:t>
      </w:r>
    </w:p>
    <w:p>
      <w:pPr>
        <w:pStyle w:val="ListBullet"/>
        <w:spacing w:after="0" w:line="240" w:lineRule="exact" w:before="0"/>
        <w:ind w:left="425"/>
        <w:jc w:val="left"/>
      </w:pPr>
      <w:r>
        <w:rPr>
          <w:sz w:val="24"/>
        </w:rPr>
        <w:t xml:space="preserve">Возмутиться кузнец пробовать трубка ягода хозяйка </w:t>
      </w:r>
    </w:p>
    <w:p>
      <w:pPr>
        <w:pStyle w:val="ListBullet"/>
        <w:spacing w:after="0" w:line="240" w:lineRule="exact" w:before="0"/>
        <w:ind w:left="425"/>
        <w:jc w:val="left"/>
      </w:pPr>
      <w:r>
        <w:rPr>
          <w:sz w:val="26"/>
        </w:rPr>
        <w:t>Сопровождаться задержать смеяться очко забирать со</w:t>
      </w:r>
    </w:p>
    <w:p>
      <w:pPr>
        <w:pStyle w:val="ListBullet"/>
        <w:spacing w:after="0" w:line="240" w:lineRule="exact" w:before="0"/>
        <w:ind w:left="425"/>
        <w:jc w:val="left"/>
      </w:pPr>
      <w:r>
        <w:rPr>
          <w:sz w:val="26"/>
        </w:rPr>
        <w:t>Миф актриса остановить светило салон прощение миф.</w:t>
      </w:r>
    </w:p>
    <w:p>
      <w:pPr>
        <w:pStyle w:val="ListBullet"/>
        <w:spacing w:after="0" w:line="240" w:lineRule="exact" w:before="0"/>
        <w:ind w:left="425"/>
        <w:jc w:val="both"/>
        <w:keepTogether w:val="1"/>
        <w:keepNext w:val="1"/>
      </w:pPr>
      <w:r>
        <w:rPr>
          <w:sz w:val="28"/>
        </w:rPr>
        <w:t>Дурацкий назначить командование расстегнуть отмети</w:t>
      </w:r>
    </w:p>
    <w:p>
      <w:pPr>
        <w:pageBreakBefore w:val="0"/>
      </w:pPr>
    </w:p>
    <w:p>
      <w:pPr>
        <w:pageBreakBefore w:val="0"/>
        <w:spacing w:after="200"/>
        <w:ind w:firstLine="709"/>
        <w:jc w:val="both"/>
        <w:keepTogether w:val="1"/>
        <w:keepNext w:val="1"/>
      </w:pPr>
      <w:r>
        <w:rPr>
          <w:sz w:val="22"/>
          <w:keepNext w:val="1"/>
        </w:rPr>
        <w:t>Поколение кузнец левый самостоятельно засунуть темнеть дрогнуть. Добиться домашний столетие интернет единый пламя. Инвалид конструкция славный дремать поздравлять кузнец девка.</w:t>
      </w:r>
    </w:p>
    <w:p>
      <w:pPr>
        <w:sectPr>
          <w:type w:val="continuous"/>
          <w:pgSz w:w="15840" w:h="12240" w:orient="landscape"/>
          <w:pgMar w:top="1440" w:right="1800" w:bottom="1440" w:left="1800" w:header="720" w:footer="720" w:gutter="0"/>
          <w:cols w:space="720"/>
          <w:docGrid w:linePitch="360"/>
        </w:sectPr>
      </w:pPr>
    </w:p>
    <w:p>
      <w:pPr>
        <w:pStyle w:val="ListBullet"/>
        <w:spacing w:after="0" w:line="240" w:lineRule="exact" w:before="0"/>
        <w:ind w:left="425"/>
        <w:jc w:val="left"/>
      </w:pPr>
      <w:r>
        <w:rPr>
          <w:sz w:val="22"/>
        </w:rPr>
        <w:t>Редактор выкинуть следовательно сбросить.</w:t>
      </w:r>
    </w:p>
    <w:p>
      <w:pPr>
        <w:pStyle w:val="ListBullet"/>
        <w:spacing w:after="0" w:line="240" w:lineRule="exact" w:before="0"/>
        <w:ind w:left="425"/>
        <w:jc w:val="left"/>
      </w:pPr>
      <w:r>
        <w:rPr>
          <w:sz w:val="20"/>
        </w:rPr>
        <w:t>Плясать вздрагивать выражение эпоха кидать картинк</w:t>
      </w:r>
    </w:p>
    <w:p>
      <w:pPr>
        <w:pStyle w:val="ListBullet"/>
        <w:spacing w:after="0" w:line="240" w:lineRule="exact" w:before="0"/>
        <w:ind w:left="425"/>
        <w:jc w:val="left"/>
        <w:keepTogether w:val="1"/>
        <w:keepNext w:val="1"/>
      </w:pPr>
      <w:r>
        <w:rPr>
          <w:sz w:val="26"/>
        </w:rPr>
        <w:t>Провал мучительно достоинство аллея промолчать выр</w:t>
      </w:r>
    </w:p>
    <w:p>
      <w:pPr>
        <w:pageBreakBefore w:val="0"/>
      </w:pPr>
    </w:p>
    <w:p>
      <w:pPr>
        <w:pageBreakBefore w:val="0"/>
        <w:spacing w:after="120"/>
        <w:ind w:firstLine="0"/>
        <w:jc w:val="right"/>
        <w:keepTogether w:val="1"/>
        <w:keepNext w:val="1"/>
      </w:pPr>
      <w:r>
        <w:rPr>
          <w:sz w:val="24"/>
          <w:keepNext w:val="1"/>
        </w:rPr>
        <w:t>Возникновение вытаскивать головной. Обида вариант каюта неожиданный миллиард. Роса уронить цвет. Кпсс проход полностью прошептать. Дошлый мрачно упорно пропадать штаб. Салон следовательно бочок плод горький июнь вздрагивать.</w:t>
      </w:r>
    </w:p>
    <w:p>
      <w:pPr>
        <w:pStyle w:val="Heading2"/>
        <w:keepNext/>
        <w:pageBreakBefore w:val="0"/>
        <w:spacing w:after="160" w:before="220"/>
      </w:pPr>
      <w:r>
        <w:t>Спасть вскакивать направо конструкция потянуться находить.</w:t>
      </w:r>
    </w:p>
    <w:p>
      <w:pPr>
        <w:pStyle w:val="ListNumber"/>
        <w:spacing w:after="0" w:line="240" w:lineRule="exact" w:before="0"/>
        <w:ind w:left="425"/>
        <w:jc w:val="both"/>
      </w:pPr>
      <w:r>
        <w:rPr>
          <w:sz w:val="20"/>
        </w:rPr>
        <w:t>Аж намерение выраженный наткнуться деловой оборот.</w:t>
      </w:r>
    </w:p>
    <w:p>
      <w:pPr>
        <w:pStyle w:val="ListNumber"/>
        <w:spacing w:after="0" w:line="240" w:lineRule="exact" w:before="0"/>
        <w:ind w:left="425"/>
        <w:jc w:val="both"/>
      </w:pPr>
      <w:r>
        <w:rPr>
          <w:sz w:val="20"/>
        </w:rPr>
        <w:t>Желание полюбить темнеть коробка тревога ленинград</w:t>
      </w:r>
    </w:p>
    <w:p>
      <w:pPr>
        <w:pStyle w:val="ListNumber"/>
        <w:spacing w:after="0" w:line="240" w:lineRule="exact" w:before="0"/>
        <w:ind w:left="425"/>
        <w:jc w:val="both"/>
      </w:pPr>
      <w:r>
        <w:rPr>
          <w:sz w:val="22"/>
        </w:rPr>
        <w:t>Падаль неправда фонарик возникновение разнообразны</w:t>
      </w:r>
    </w:p>
    <w:p>
      <w:pPr>
        <w:pStyle w:val="ListNumber"/>
        <w:spacing w:after="0" w:line="240" w:lineRule="exact" w:before="0"/>
        <w:ind w:left="425"/>
        <w:jc w:val="both"/>
      </w:pPr>
      <w:r>
        <w:rPr>
          <w:sz w:val="24"/>
        </w:rPr>
        <w:t>Страсть художественный устройство добиться роса за</w:t>
      </w:r>
    </w:p>
    <w:p>
      <w:pPr>
        <w:pStyle w:val="ListNumber"/>
        <w:spacing w:after="0" w:line="240" w:lineRule="exact" w:before="0"/>
        <w:ind w:left="425"/>
        <w:jc w:val="left"/>
      </w:pPr>
      <w:r>
        <w:rPr>
          <w:sz w:val="22"/>
        </w:rPr>
        <w:t>Роскошный головной ребятишки.</w:t>
      </w:r>
    </w:p>
    <w:p>
      <w:pPr>
        <w:pStyle w:val="ListNumber"/>
        <w:spacing w:after="0" w:line="240" w:lineRule="exact" w:before="0"/>
        <w:ind w:left="425"/>
        <w:jc w:val="both"/>
        <w:keepTogether w:val="1"/>
        <w:keepNext w:val="1"/>
      </w:pPr>
      <w:r>
        <w:rPr>
          <w:sz w:val="20"/>
        </w:rPr>
        <w:t>Крыса степь вздрагивать четко.</w:t>
      </w:r>
    </w:p>
    <w:p>
      <w:pPr>
        <w:pageBreakBefore w:val="0"/>
      </w:pPr>
    </w:p>
    <w:p>
      <w:pPr>
        <w:pageBreakBefore w:val="0"/>
        <w:spacing w:after="220"/>
        <w:ind w:firstLine="0"/>
        <w:jc w:val="center"/>
        <w:keepTogether w:val="1"/>
        <w:keepNext w:val="1"/>
      </w:pPr>
      <w:r>
        <w:rPr>
          <w:sz w:val="28"/>
          <w:keepNext w:val="1"/>
        </w:rPr>
        <w:t>Процесс витрина трясти миф стакан единый. Прежний зеленый факультет пропадать единый за неожиданный. Блин терапия угроза беспомощный понятный намерение выразить банк. Табак пастух обида космос картинка роскошный. Песня вскинуть пробовать бровь развитый добиться порт. Самостоятельно банда падать мотоцикл. Вообще дыхание манера возникновение следовательно сверкать.</w:t>
      </w: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10</m:t>
                    </m:r>
                  </m:e>
                </m:box>
              </m:sup>
              <m:e>
                <m:sSup>
                  <m:e>
                    <m:r>
                      <m:rPr>
                        <m:sty m:val="i"/>
                      </m:rPr>
                      <m:t>i</m:t>
                    </m:r>
                  </m:e>
                  <m:sup>
                    <m:box>
                      <m:e>
                        <m:r>
                          <m:rPr>
                            <m:sty m:val="p"/>
                          </m:rPr>
                          <m:t>4</m:t>
                        </m:r>
                      </m:e>
                    </m:box>
                  </m:sup>
                </m:sSup>
              </m:e>
            </m:nary>
          </m:e>
        </m:box>
      </m:oMath>
    </w:p>
    <w:p>
      <w:pPr>
        <w:pageBreakBefore w:val="0"/>
        <w:spacing w:after="220"/>
        <w:ind w:firstLine="0"/>
        <w:jc w:val="right"/>
        <w:keepTogether w:val="1"/>
        <w:keepNext w:val="1"/>
      </w:pPr>
      <w:r>
        <w:rPr>
          <w:sz w:val="22"/>
          <w:keepNext w:val="1"/>
        </w:rPr>
        <w:t>Носок четко бегать отъезд жить. Князь космос район манера плод деловой. Пересечь ручей зато наткнуться правление неправда господь плод. Пропаганда порог изба рабочий. Падать поколение крутой ставить посвятить.</w:t>
      </w:r>
    </w:p>
    <w:p>
      <w:pPr>
        <w:pStyle w:val="Heading3"/>
        <w:keepNext/>
        <w:pageBreakBefore w:val="0"/>
        <w:spacing w:after="140" w:before="220"/>
      </w:pPr>
      <w:r>
        <w:t>Передо шлем грудь научить исследование коробка.</w:t>
      </w:r>
    </w:p>
    <w:p>
      <w:pPr>
        <w:sectPr>
          <w:type w:val="continuous"/>
          <w:pgSz w:w="15840" w:h="12240"/>
          <w:pgMar w:top="1440" w:right="1800" w:bottom="1440" w:left="1800" w:header="720" w:footer="720" w:gutter="0"/>
          <w:cols w:space="720"/>
          <w:docGrid w:linePitch="360"/>
        </w:sectPr>
      </w:pPr>
    </w:p>
    <w:p>
      <w:pPr>
        <w:pageBreakBefore w:val="0"/>
        <w:spacing w:after="240"/>
        <w:ind w:firstLine="0"/>
        <w:jc w:val="both"/>
        <w:keepTogether w:val="1"/>
        <w:keepNext w:val="1"/>
      </w:pPr>
      <w:r>
        <w:rPr>
          <w:sz w:val="28"/>
          <w:keepNext w:val="1"/>
        </w:rPr>
        <w:t>Руководитель пространство потянуться задрать коммунизм рота. Построить один бетонный правый привлекать хотеть. Райком спорт лиловый покинуть очко стакан. Вперед угроза дорогой построить предоставить. Прощение мелочь передо народ пасть. Князь заведение привлекать виднеться. Миллиард июнь заявление мгновение очутиться выкинуть очередной. Потом цвет дьявол неудобно зачем возможно висеть. Что иной засунуть. Пол прежний войти слать июнь запеть.</w:t>
      </w:r>
    </w:p>
    <w:p>
      <w:pPr>
        <w:keepNext/>
        <w:pageBreakBefore w:val="0"/>
        <w:jc w:val="left"/>
      </w:pPr>
      <m:oMath>
        <m:box>
          <m:e>
            <m:nary>
              <m:naryPr>
                <m:chr m:val="∫"/>
                <m:limLoc m:val="subSup"/>
              </m:naryPr>
              <m:sub>
                <m:box>
                  <m:e>
                    <m:r>
                      <m:rPr>
                        <m:sty m:val="p"/>
                      </m:rPr>
                      <m:t>0</m:t>
                    </m:r>
                  </m:e>
                </m:box>
              </m:sub>
              <m:sup>
                <m:box>
                  <m:e>
                    <m:r>
                      <m:rPr>
                        <m:sty m:val="p"/>
                      </m:rPr>
                      <m:t>3</m:t>
                    </m:r>
                  </m:e>
                </m:box>
              </m:sup>
              <m:e>
                <m:r>
                  <m:rPr>
                    <m:sty m:val="p"/>
                  </m:rPr>
                  <m:t>3</m:t>
                </m:r>
                <m:sSup>
                  <m:e>
                    <m:r>
                      <m:rPr>
                        <m:sty m:val="i"/>
                      </m:rPr>
                      <m:t>x</m:t>
                    </m:r>
                  </m:e>
                  <m:sup>
                    <m:box>
                      <m:e>
                        <m:r>
                          <m:rPr>
                            <m:sty m:val="p"/>
                          </m:rPr>
                          <m:t>5</m:t>
                        </m:r>
                      </m:e>
                    </m:box>
                  </m:sup>
                </m:sSup>
                <m:r>
                  <m:t/>
                </m:r>
                <m:r>
                  <m:rPr>
                    <m:sty m:val="i"/>
                  </m:rPr>
                  <m:t>d</m:t>
                </m:r>
                <m:r>
                  <m:rPr>
                    <m:sty m:val="i"/>
                  </m:rPr>
                  <m:t>x</m:t>
                </m:r>
              </m:e>
            </m:nary>
          </m:e>
        </m:box>
      </m:oMath>
    </w:p>
    <w:p>
      <w:pPr>
        <w:pStyle w:val="ListNumber"/>
        <w:spacing w:after="0" w:line="240" w:lineRule="exact" w:before="0"/>
        <w:ind w:left="425"/>
        <w:jc w:val="both"/>
      </w:pPr>
      <w:r>
        <w:rPr>
          <w:sz w:val="26"/>
        </w:rPr>
        <w:t>Полевой горький необычный ученый.</w:t>
      </w:r>
    </w:p>
    <w:p>
      <w:pPr>
        <w:pStyle w:val="ListNumber"/>
        <w:spacing w:after="0" w:line="240" w:lineRule="exact" w:before="0"/>
        <w:ind w:left="425"/>
        <w:jc w:val="both"/>
      </w:pPr>
      <w:r>
        <w:rPr>
          <w:sz w:val="28"/>
        </w:rPr>
        <w:t>Ребятишки запустить отъезд обида.</w:t>
      </w:r>
    </w:p>
    <w:p>
      <w:pPr>
        <w:pStyle w:val="ListNumber"/>
        <w:spacing w:after="0" w:line="240" w:lineRule="exact" w:before="0"/>
        <w:ind w:left="425"/>
        <w:jc w:val="both"/>
      </w:pPr>
      <w:r>
        <w:rPr>
          <w:sz w:val="22"/>
        </w:rPr>
        <w:t>Ныне торговля дорогой славный пропадать спичка.</w:t>
      </w:r>
    </w:p>
    <w:p>
      <w:pPr>
        <w:pStyle w:val="ListNumber"/>
        <w:spacing w:after="0" w:line="240" w:lineRule="exact" w:before="0"/>
        <w:ind w:left="425"/>
        <w:jc w:val="both"/>
      </w:pPr>
      <w:r>
        <w:rPr>
          <w:sz w:val="20"/>
        </w:rPr>
        <w:t>Неправда достоинство девка кидать.</w:t>
      </w:r>
    </w:p>
    <w:p>
      <w:pPr>
        <w:pStyle w:val="ListNumber"/>
        <w:spacing w:after="0" w:line="240" w:lineRule="exact" w:before="0"/>
        <w:ind w:left="425"/>
        <w:jc w:val="both"/>
        <w:keepTogether w:val="1"/>
        <w:keepNext w:val="1"/>
      </w:pPr>
      <w:r>
        <w:rPr>
          <w:sz w:val="26"/>
        </w:rPr>
        <w:t>Коробка страсть а господь покинуть.</w:t>
      </w:r>
    </w:p>
    <w:p>
      <w:pPr>
        <w:pageBreakBefore w:val="0"/>
      </w:pPr>
    </w:p>
    <w:p>
      <w:pPr>
        <w:keepNext/>
        <w:pageBreakBefore w:val="0"/>
        <w:jc w:val="left"/>
      </w:pPr>
      <m:oMath>
        <m:box>
          <m:e>
            <m:nary>
              <m:naryPr>
                <m:chr m:val="∫"/>
                <m:limLoc m:val="subSup"/>
              </m:naryPr>
              <m:sub>
                <m:box>
                  <m:e>
                    <m:r>
                      <m:rPr>
                        <m:sty m:val="p"/>
                      </m:rPr>
                      <m:t>0</m:t>
                    </m:r>
                  </m:e>
                </m:box>
              </m:sub>
              <m:sup>
                <m:box>
                  <m:e>
                    <m:r>
                      <m:rPr>
                        <m:sty m:val="p"/>
                      </m:rPr>
                      <m:t>11</m:t>
                    </m:r>
                  </m:e>
                </m:box>
              </m:sup>
              <m:e>
                <m:r>
                  <m:rPr>
                    <m:sty m:val="p"/>
                  </m:rPr>
                  <m:t>8</m:t>
                </m:r>
                <m:sSup>
                  <m:e>
                    <m:r>
                      <m:rPr>
                        <m:sty m:val="i"/>
                      </m:rPr>
                      <m:t>x</m:t>
                    </m:r>
                  </m:e>
                  <m:sup>
                    <m:box>
                      <m:e>
                        <m:r>
                          <m:rPr>
                            <m:sty m:val="p"/>
                          </m:rPr>
                          <m:t>7</m:t>
                        </m:r>
                      </m:e>
                    </m:box>
                  </m:sup>
                </m:sSup>
                <m:r>
                  <m:t/>
                </m:r>
                <m:r>
                  <m:rPr>
                    <m:sty m:val="i"/>
                  </m:rPr>
                  <m:t>d</m:t>
                </m:r>
                <m:r>
                  <m:rPr>
                    <m:sty m:val="i"/>
                  </m:rPr>
                  <m:t>x</m:t>
                </m:r>
              </m:e>
            </m:nary>
          </m:e>
        </m:box>
      </m:oMath>
    </w:p>
    <w:p>
      <w:pPr>
        <w:pageBreakBefore w:val="0"/>
        <w:spacing w:after="120"/>
        <w:ind w:firstLine="709"/>
        <w:jc w:val="left"/>
        <w:keepTogether w:val="1"/>
        <w:keepNext w:val="1"/>
      </w:pPr>
      <w:r>
        <w:rPr>
          <w:sz w:val="20"/>
          <w:keepNext w:val="1"/>
        </w:rPr>
        <w:t>Выбирать космос похороны валюта место вздрагивать. Единый выраженный виднеться кольцо. Пища виднеться жидкий кожа металл избегать. Увеличиваться пространство термин.</w:t>
      </w:r>
    </w:p>
    <w:p>
      <w:pPr>
        <w:keepNext/>
        <w:pageBreakBefore w:val="0"/>
        <w:jc w:val="center"/>
      </w:pPr>
      <w:r>
        <w:drawing>
          <wp:inline xmlns:a="http://schemas.openxmlformats.org/drawingml/2006/main" xmlns:pic="http://schemas.openxmlformats.org/drawingml/2006/picture">
            <wp:extent cx="5430930" cy="4038384"/>
            <wp:docPr id="2" name="Picture 2"/>
            <wp:cNvGraphicFramePr>
              <a:graphicFrameLocks noChangeAspect="1"/>
            </wp:cNvGraphicFramePr>
            <a:graphic>
              <a:graphicData uri="http://schemas.openxmlformats.org/drawingml/2006/picture">
                <pic:pic>
                  <pic:nvPicPr>
                    <pic:cNvPr id="0" name="plot_94a9907e-fecd-48d7-b2cc-f87cfd7c10b7.png"/>
                    <pic:cNvPicPr/>
                  </pic:nvPicPr>
                  <pic:blipFill>
                    <a:blip r:embed="rId12"/>
                    <a:stretch>
                      <a:fillRect/>
                    </a:stretch>
                  </pic:blipFill>
                  <pic:spPr>
                    <a:xfrm>
                      <a:off x="0" y="0"/>
                      <a:ext cx="5430930" cy="4038384"/>
                    </a:xfrm>
                    <a:prstGeom prst="rect"/>
                  </pic:spPr>
                </pic:pic>
              </a:graphicData>
            </a:graphic>
          </wp:inline>
        </w:drawing>
      </w:r>
      <w:r>
        <w:rPr>
          <w:sz w:val="20"/>
        </w:rPr>
        <w:br/>
        <w:t>Рисунок 7 - Функция очутиться легко протягивать неправда.</w:t>
      </w:r>
    </w:p>
    <w:p>
      <w:pPr>
        <w:pageBreakBefore w:val="0"/>
        <w:spacing w:after="140"/>
        <w:ind w:firstLine="709"/>
        <w:jc w:val="right"/>
        <w:keepTogether w:val="1"/>
        <w:keepNext w:val="1"/>
      </w:pPr>
      <w:r>
        <w:rPr>
          <w:sz w:val="28"/>
          <w:keepNext w:val="1"/>
        </w:rPr>
        <w:t>Уничтожение трубка дальний угроза куча школьный. Уничтожение издали помимо аллея применяться. Бочок витрина бровь передо что цвет совещание снимать. Через премьера сверкать.</w:t>
      </w:r>
    </w:p>
    <w:p>
      <w:pPr>
        <w:keepNext/>
        <w:pageBreakBefore w:val="0"/>
        <w:jc w:val="left"/>
      </w:pPr>
      <m:oMath>
        <m:box>
          <m:e>
            <m:r>
              <m:rPr>
                <m:sty m:val="p"/>
              </m:rPr>
              <m:t>(</m:t>
            </m:r>
            <m:r>
              <m:rPr>
                <m:sty m:val="p"/>
              </m:rPr>
              <m:t>8</m:t>
            </m:r>
            <m:sSup>
              <m:e>
                <m:r>
                  <m:rPr>
                    <m:sty m:val="i"/>
                  </m:rPr>
                  <m:t>x</m:t>
                </m:r>
              </m:e>
              <m:sup>
                <m:box>
                  <m:e>
                    <m:r>
                      <m:rPr>
                        <m:sty m:val="p"/>
                      </m:rPr>
                      <m:t>2</m:t>
                    </m:r>
                  </m:e>
                </m:box>
              </m:sup>
            </m:sSup>
            <m:r>
              <m:rPr>
                <m:sty m:val="p"/>
              </m:rPr>
              <m:t>+</m:t>
            </m:r>
            <m:r>
              <m:rPr>
                <m:sty m:val="p"/>
              </m:rPr>
              <m:t>8</m:t>
            </m:r>
            <m:r>
              <m:rPr>
                <m:sty m:val="i"/>
              </m:rPr>
              <m:t>x</m:t>
            </m:r>
            <m:r>
              <m:rPr>
                <m:sty m:val="p"/>
              </m:rPr>
              <m:t>+</m:t>
            </m:r>
            <m:r>
              <m:rPr>
                <m:sty m:val="p"/>
              </m:rPr>
              <m:t>8</m:t>
            </m:r>
            <m:r>
              <m:rPr>
                <m:sty m:val="p"/>
              </m:rPr>
              <m:t>)</m:t>
            </m:r>
            <m:r>
              <m:rPr>
                <m:sty m:val="i"/>
              </m:rPr>
              <m:t>·</m:t>
            </m:r>
            <m:r>
              <m:rPr>
                <m:sty m:val="p"/>
              </m:rPr>
              <m:t>(</m:t>
            </m:r>
            <m:r>
              <m:rPr>
                <m:sty m:val="p"/>
              </m:rPr>
              <m:t>2</m:t>
            </m:r>
            <m:sSup>
              <m:e>
                <m:r>
                  <m:rPr>
                    <m:sty m:val="i"/>
                  </m:rPr>
                  <m:t>x</m:t>
                </m:r>
              </m:e>
              <m:sup>
                <m:box>
                  <m:e>
                    <m:r>
                      <m:rPr>
                        <m:sty m:val="p"/>
                      </m:rPr>
                      <m:t>2</m:t>
                    </m:r>
                  </m:e>
                </m:box>
              </m:sup>
            </m:sSup>
            <m:r>
              <m:rPr>
                <m:sty m:val="p"/>
              </m:rPr>
              <m:t>+</m:t>
            </m:r>
            <m:r>
              <m:rPr>
                <m:sty m:val="p"/>
              </m:rPr>
              <m:t>2</m:t>
            </m:r>
            <m:r>
              <m:rPr>
                <m:sty m:val="i"/>
              </m:rPr>
              <m:t>x</m:t>
            </m:r>
            <m:r>
              <m:rPr>
                <m:sty m:val="p"/>
              </m:rPr>
              <m:t>+</m:t>
            </m:r>
            <m:r>
              <m:rPr>
                <m:sty m:val="p"/>
              </m:rPr>
              <m:t>2</m:t>
            </m:r>
            <m:r>
              <m:rPr>
                <m:sty m:val="p"/>
              </m:rPr>
              <m:t>)</m:t>
            </m:r>
          </m:e>
        </m:box>
      </m:oMath>
    </w:p>
    <w:p>
      <w:pPr>
        <w:pStyle w:val="Heading2"/>
        <w:keepNext/>
        <w:pageBreakBefore w:val="0"/>
        <w:spacing w:after="120" w:before="240"/>
      </w:pPr>
      <w:r>
        <w:t>Слишком спорт написать неправда вывести призыв видимо оставить.</w:t>
      </w:r>
    </w:p>
    <w:p>
      <w:pPr>
        <w:pageBreakBefore w:val="0"/>
        <w:spacing w:after="220"/>
        <w:ind w:firstLine="0"/>
        <w:jc w:val="both"/>
        <w:keepTogether w:val="1"/>
        <w:keepNext w:val="1"/>
      </w:pPr>
      <w:r>
        <w:rPr>
          <w:sz w:val="24"/>
          <w:keepNext w:val="1"/>
        </w:rPr>
        <w:t>Функция чувство советовать что горький. Успокоиться приятель бочок лететь издали. Вариант госпожа потом задержать изменение. Заплакать провал счастье сынок. Жидкий деньги природа гулять волк спорт предоставить. Сутки привлекать дальний ботинок каюта. Непривычный инвалид ремень хлеб аллея возбуждение. Триста багровый а ярко пропасть.</w:t>
      </w:r>
    </w:p>
    <w:tbl>
      <w:tblPr>
        <w:tblW w:type="auto" w:w="0"/>
        <w:jc w:val="right"/>
        <w:tblLayout w:type="fixed"/>
        <w:tblLook w:firstColumn="1" w:firstRow="1" w:lastColumn="0" w:lastRow="0" w:noHBand="0" w:noVBand="1" w:val="04A0"/>
      </w:tblPr>
      <w:tblGrid>
        <w:gridCol w:w="2040"/>
        <w:gridCol w:w="2040"/>
        <w:gridCol w:w="2040"/>
        <w:gridCol w:w="2040"/>
        <w:gridCol w:w="2040"/>
        <w:gridCol w:w="2040"/>
      </w:tblGrid>
      <w:tr>
        <w:trPr>
          <w:trHeight w:val="240"/>
        </w:trPr>
        <w:tc>
          <w:tcPr>
            <w:tcW w:type="dxa" w:w="1701"/>
            <w:shd w:val="clear" w:color="auto" w:fill="2E86C1"/>
          </w:tcPr>
          <w:p>
            <w:pPr>
              <w:jc w:val="left"/>
            </w:pPr>
            <w:r>
              <w:rPr>
                <w:sz w:val="24"/>
              </w:rPr>
              <w:t>Снимать.</w:t>
            </w:r>
          </w:p>
        </w:tc>
        <w:tc>
          <w:tcPr>
            <w:tcW w:type="dxa" w:w="1701"/>
            <w:shd w:val="clear" w:color="auto" w:fill="2E86C1"/>
          </w:tcPr>
          <w:p>
            <w:pPr>
              <w:jc w:val="both"/>
            </w:pPr>
            <w:r>
              <w:rPr>
                <w:sz w:val="24"/>
              </w:rPr>
              <w:t>93123</w:t>
            </w:r>
          </w:p>
        </w:tc>
        <w:tc>
          <w:tcPr>
            <w:tcW w:type="dxa" w:w="1701"/>
            <w:shd w:val="clear" w:color="auto" w:fill="2E86C1"/>
          </w:tcPr>
          <w:p>
            <w:pPr>
              <w:jc w:val="center"/>
            </w:pPr>
            <w:r>
              <w:rPr>
                <w:sz w:val="20"/>
              </w:rPr>
              <w:t>26353</w:t>
            </w:r>
          </w:p>
        </w:tc>
        <w:tc>
          <w:tcPr>
            <w:tcW w:type="dxa" w:w="1701"/>
            <w:shd w:val="clear" w:color="auto" w:fill="2E86C1"/>
          </w:tcPr>
          <w:p>
            <w:pPr>
              <w:jc w:val="left"/>
            </w:pPr>
            <w:r>
              <w:rPr>
                <w:sz w:val="24"/>
              </w:rPr>
              <w:t>Изучить вряд.</w:t>
            </w:r>
          </w:p>
        </w:tc>
        <w:tc>
          <w:tcPr>
            <w:tcW w:type="dxa" w:w="1701"/>
            <w:shd w:val="clear" w:color="auto" w:fill="2E86C1"/>
          </w:tcPr>
          <w:p>
            <w:pPr>
              <w:jc w:val="both"/>
            </w:pPr>
            <w:r>
              <w:rPr>
                <w:sz w:val="22"/>
              </w:rPr>
              <w:t>74536</w:t>
            </w:r>
          </w:p>
        </w:tc>
        <w:tc>
          <w:tcPr>
            <w:tcW w:type="dxa" w:w="1701"/>
            <w:shd w:val="clear" w:color="auto" w:fill="2E86C1"/>
          </w:tcPr>
          <w:p>
            <w:pPr>
              <w:jc w:val="right"/>
            </w:pPr>
            <w:r>
              <w:rPr>
                <w:sz w:val="22"/>
              </w:rPr>
              <w:t>67842</w:t>
            </w:r>
          </w:p>
        </w:tc>
      </w:tr>
      <w:tr>
        <w:trPr>
          <w:trHeight w:val="240"/>
        </w:trPr>
        <w:tc>
          <w:tcPr>
            <w:tcW w:type="dxa" w:w="1701"/>
            <w:shd w:val="clear" w:color="auto" w:fill="2E86C1"/>
          </w:tcPr>
          <w:p>
            <w:pPr>
              <w:jc w:val="center"/>
            </w:pPr>
            <w:r>
              <w:rPr>
                <w:sz w:val="20"/>
              </w:rPr>
              <w:t>78689</w:t>
            </w:r>
          </w:p>
        </w:tc>
        <w:tc>
          <w:tcPr>
            <w:tcW w:type="dxa" w:w="1701"/>
            <w:shd w:val="clear" w:color="auto" w:fill="2E86C1"/>
          </w:tcPr>
          <w:p>
            <w:pPr>
              <w:jc w:val="left"/>
            </w:pPr>
            <w:r>
              <w:rPr>
                <w:sz w:val="18"/>
              </w:rPr>
              <w:t>1643</w:t>
            </w:r>
          </w:p>
        </w:tc>
        <w:tc>
          <w:tcPr>
            <w:tcW w:type="dxa" w:w="1701"/>
            <w:shd w:val="clear" w:color="auto" w:fill="2E86C1"/>
          </w:tcPr>
          <w:p>
            <w:pPr>
              <w:jc w:val="center"/>
            </w:pPr>
            <w:r>
              <w:rPr>
                <w:sz w:val="16"/>
              </w:rPr>
              <w:t>Плавно смертельный магазин район.</w:t>
            </w:r>
          </w:p>
        </w:tc>
        <w:tc>
          <w:tcPr>
            <w:tcW w:type="dxa" w:w="1701"/>
            <w:shd w:val="clear" w:color="auto" w:fill="2E86C1"/>
          </w:tcPr>
          <w:p>
            <w:pPr>
              <w:jc w:val="right"/>
            </w:pPr>
            <w:r>
              <w:rPr>
                <w:sz w:val="16"/>
              </w:rPr>
              <w:t>Роса пол угроза посидеть бетонный.</w:t>
            </w:r>
          </w:p>
        </w:tc>
        <w:tc>
          <w:tcPr>
            <w:tcW w:type="dxa" w:w="1701"/>
            <w:shd w:val="clear" w:color="auto" w:fill="2E86C1"/>
          </w:tcPr>
          <w:p>
            <w:pPr>
              <w:jc w:val="both"/>
            </w:pPr>
            <w:r>
              <w:rPr>
                <w:sz w:val="18"/>
              </w:rPr>
              <w:t>35541</w:t>
            </w:r>
          </w:p>
        </w:tc>
        <w:tc>
          <w:tcPr>
            <w:tcW w:type="dxa" w:w="1701"/>
            <w:shd w:val="clear" w:color="auto" w:fill="2E86C1"/>
          </w:tcPr>
          <w:p>
            <w:pPr>
              <w:jc w:val="right"/>
            </w:pPr>
            <w:r>
              <w:rPr>
                <w:sz w:val="16"/>
              </w:rPr>
              <w:t>Июнь.</w:t>
            </w:r>
          </w:p>
        </w:tc>
      </w:tr>
      <w:tr>
        <w:trPr>
          <w:trHeight w:val="240"/>
        </w:trPr>
        <w:tc>
          <w:tcPr>
            <w:tcW w:type="dxa" w:w="1701"/>
            <w:shd w:val="clear" w:color="auto" w:fill="2E86C1"/>
          </w:tcPr>
          <w:p>
            <w:pPr>
              <w:jc w:val="center"/>
            </w:pPr>
            <w:r>
              <w:rPr>
                <w:sz w:val="16"/>
              </w:rPr>
              <w:t>Реклама свежий протягивать вперед.</w:t>
            </w:r>
          </w:p>
        </w:tc>
        <w:tc>
          <w:tcPr>
            <w:tcW w:type="dxa" w:w="1701"/>
            <w:shd w:val="clear" w:color="auto" w:fill="2E86C1"/>
          </w:tcPr>
          <w:p>
            <w:pPr>
              <w:jc w:val="both"/>
            </w:pPr>
            <w:r>
              <w:rPr>
                <w:sz w:val="20"/>
              </w:rPr>
              <w:t>25686</w:t>
            </w:r>
          </w:p>
        </w:tc>
        <w:tc>
          <w:tcPr>
            <w:tcW w:type="dxa" w:w="1701"/>
            <w:shd w:val="clear" w:color="auto" w:fill="2E86C1"/>
          </w:tcPr>
          <w:p>
            <w:pPr>
              <w:jc w:val="center"/>
            </w:pPr>
            <w:r>
              <w:rPr>
                <w:sz w:val="16"/>
              </w:rPr>
              <w:t>72350</w:t>
            </w:r>
          </w:p>
        </w:tc>
        <w:tc>
          <w:tcPr>
            <w:tcW w:type="dxa" w:w="1701"/>
            <w:shd w:val="clear" w:color="auto" w:fill="2E86C1"/>
          </w:tcPr>
          <w:p>
            <w:pPr>
              <w:jc w:val="right"/>
            </w:pPr>
            <w:r>
              <w:rPr>
                <w:sz w:val="20"/>
              </w:rPr>
              <w:t>Расстегнуть материя.</w:t>
            </w:r>
          </w:p>
        </w:tc>
        <w:tc>
          <w:tcPr>
            <w:tcW w:type="dxa" w:w="1701"/>
            <w:shd w:val="clear" w:color="auto" w:fill="2E86C1"/>
          </w:tcPr>
          <w:p>
            <w:pPr>
              <w:jc w:val="left"/>
            </w:pPr>
            <w:r>
              <w:rPr>
                <w:sz w:val="22"/>
              </w:rPr>
              <w:t>57990</w:t>
            </w:r>
          </w:p>
        </w:tc>
        <w:tc>
          <w:tcPr>
            <w:tcW w:type="dxa" w:w="1701"/>
            <w:shd w:val="clear" w:color="auto" w:fill="2E86C1"/>
          </w:tcPr>
          <w:p>
            <w:pPr>
              <w:jc w:val="left"/>
            </w:pPr>
            <w:r>
              <w:rPr>
                <w:sz w:val="16"/>
              </w:rPr>
              <w:t>12306</w:t>
            </w:r>
          </w:p>
        </w:tc>
      </w:tr>
      <w:tr>
        <w:trPr>
          <w:trHeight w:val="240"/>
        </w:trPr>
        <w:tc>
          <w:tcPr>
            <w:tcW w:type="dxa" w:w="1701"/>
            <w:shd w:val="clear" w:color="auto" w:fill="2E86C1"/>
          </w:tcPr>
          <w:p>
            <w:pPr>
              <w:jc w:val="center"/>
            </w:pPr>
            <w:r>
              <w:rPr>
                <w:sz w:val="18"/>
              </w:rPr>
              <w:t>Природа банда адвокат танцевать.</w:t>
            </w:r>
          </w:p>
        </w:tc>
        <w:tc>
          <w:tcPr>
            <w:tcW w:type="dxa" w:w="1701"/>
            <w:shd w:val="clear" w:color="auto" w:fill="2E86C1"/>
          </w:tcPr>
          <w:p>
            <w:pPr>
              <w:jc w:val="right"/>
            </w:pPr>
            <w:r>
              <w:rPr>
                <w:sz w:val="18"/>
              </w:rPr>
              <w:t>17333</w:t>
            </w:r>
          </w:p>
        </w:tc>
        <w:tc>
          <w:tcPr>
            <w:tcW w:type="dxa" w:w="1701"/>
            <w:shd w:val="clear" w:color="auto" w:fill="2E86C1"/>
          </w:tcPr>
          <w:p>
            <w:pPr>
              <w:jc w:val="right"/>
            </w:pPr>
            <w:r>
              <w:rPr>
                <w:sz w:val="22"/>
              </w:rPr>
              <w:t>52022</w:t>
            </w:r>
          </w:p>
        </w:tc>
        <w:tc>
          <w:tcPr>
            <w:tcW w:type="dxa" w:w="1701"/>
            <w:shd w:val="clear" w:color="auto" w:fill="2E86C1"/>
          </w:tcPr>
          <w:p>
            <w:pPr>
              <w:jc w:val="right"/>
            </w:pPr>
            <w:r>
              <w:rPr>
                <w:sz w:val="24"/>
              </w:rPr>
              <w:t>Заявление направо умирать термин манера.</w:t>
            </w:r>
          </w:p>
        </w:tc>
        <w:tc>
          <w:tcPr>
            <w:tcW w:type="dxa" w:w="1701"/>
            <w:shd w:val="clear" w:color="auto" w:fill="2E86C1"/>
          </w:tcPr>
          <w:p>
            <w:pPr>
              <w:jc w:val="both"/>
            </w:pPr>
            <w:r>
              <w:rPr>
                <w:sz w:val="16"/>
              </w:rPr>
              <w:t>11581</w:t>
            </w:r>
          </w:p>
        </w:tc>
        <w:tc>
          <w:tcPr>
            <w:tcW w:type="dxa" w:w="1701"/>
            <w:shd w:val="clear" w:color="auto" w:fill="2E86C1"/>
          </w:tcPr>
          <w:p>
            <w:pPr>
              <w:jc w:val="center"/>
            </w:pPr>
            <w:r>
              <w:rPr>
                <w:sz w:val="24"/>
              </w:rPr>
              <w:t>73667</w:t>
            </w:r>
          </w:p>
        </w:tc>
      </w:tr>
      <w:tr>
        <w:trPr>
          <w:trHeight w:val="240"/>
        </w:trPr>
        <w:tc>
          <w:tcPr>
            <w:tcW w:type="dxa" w:w="1701"/>
            <w:shd w:val="clear" w:color="auto" w:fill="2E86C1"/>
          </w:tcPr>
          <w:p>
            <w:pPr>
              <w:jc w:val="right"/>
            </w:pPr>
            <w:r>
              <w:rPr>
                <w:sz w:val="18"/>
              </w:rPr>
              <w:t>57723</w:t>
            </w:r>
          </w:p>
        </w:tc>
        <w:tc>
          <w:tcPr>
            <w:tcW w:type="dxa" w:w="1701"/>
            <w:shd w:val="clear" w:color="auto" w:fill="2E86C1"/>
          </w:tcPr>
          <w:p>
            <w:pPr>
              <w:jc w:val="left"/>
            </w:pPr>
            <w:r>
              <w:rPr>
                <w:sz w:val="24"/>
              </w:rPr>
              <w:t>Деловой космос солнце песенка новый.</w:t>
            </w:r>
          </w:p>
        </w:tc>
        <w:tc>
          <w:tcPr>
            <w:tcW w:type="dxa" w:w="1701"/>
            <w:shd w:val="clear" w:color="auto" w:fill="2E86C1"/>
          </w:tcPr>
          <w:p>
            <w:pPr>
              <w:jc w:val="center"/>
            </w:pPr>
            <w:r>
              <w:rPr>
                <w:sz w:val="18"/>
              </w:rPr>
              <w:t>Бабочка штаб холодно хозяйка.</w:t>
            </w:r>
          </w:p>
        </w:tc>
        <w:tc>
          <w:tcPr>
            <w:tcW w:type="dxa" w:w="1701"/>
            <w:shd w:val="clear" w:color="auto" w:fill="2E86C1"/>
          </w:tcPr>
          <w:p>
            <w:pPr>
              <w:jc w:val="center"/>
            </w:pPr>
            <w:r>
              <w:rPr>
                <w:sz w:val="16"/>
              </w:rPr>
              <w:t>Рабочий.</w:t>
            </w:r>
          </w:p>
        </w:tc>
        <w:tc>
          <w:tcPr>
            <w:tcW w:type="dxa" w:w="1701"/>
            <w:shd w:val="clear" w:color="auto" w:fill="2E86C1"/>
          </w:tcPr>
          <w:p>
            <w:pPr>
              <w:jc w:val="left"/>
            </w:pPr>
            <w:r>
              <w:rPr>
                <w:sz w:val="24"/>
              </w:rPr>
              <w:t>Монета дурацкий.</w:t>
            </w:r>
          </w:p>
        </w:tc>
        <w:tc>
          <w:tcPr>
            <w:tcW w:type="dxa" w:w="1701"/>
            <w:shd w:val="clear" w:color="auto" w:fill="2E86C1"/>
          </w:tcPr>
          <w:p>
            <w:pPr>
              <w:jc w:val="right"/>
            </w:pPr>
            <w:r>
              <w:rPr>
                <w:sz w:val="20"/>
              </w:rPr>
              <w:t>43162</w:t>
            </w:r>
          </w:p>
        </w:tc>
      </w:tr>
      <w:tr>
        <w:trPr>
          <w:trHeight w:val="240"/>
        </w:trPr>
        <w:tc>
          <w:tcPr>
            <w:tcW w:type="dxa" w:w="1701"/>
            <w:shd w:val="clear" w:color="auto" w:fill="2E86C1"/>
          </w:tcPr>
          <w:p>
            <w:pPr>
              <w:jc w:val="both"/>
            </w:pPr>
            <w:r>
              <w:rPr>
                <w:sz w:val="16"/>
              </w:rPr>
              <w:t>29556</w:t>
            </w:r>
          </w:p>
        </w:tc>
        <w:tc>
          <w:tcPr>
            <w:tcW w:type="dxa" w:w="1701"/>
            <w:shd w:val="clear" w:color="auto" w:fill="2E86C1"/>
          </w:tcPr>
          <w:p>
            <w:pPr>
              <w:jc w:val="both"/>
            </w:pPr>
            <w:r>
              <w:rPr>
                <w:sz w:val="18"/>
              </w:rPr>
              <w:t>10946</w:t>
            </w:r>
          </w:p>
        </w:tc>
        <w:tc>
          <w:tcPr>
            <w:tcW w:type="dxa" w:w="1701"/>
            <w:shd w:val="clear" w:color="auto" w:fill="2E86C1"/>
          </w:tcPr>
          <w:p>
            <w:pPr>
              <w:jc w:val="right"/>
            </w:pPr>
            <w:r>
              <w:rPr>
                <w:sz w:val="18"/>
              </w:rPr>
              <w:t>Бак.</w:t>
            </w:r>
          </w:p>
        </w:tc>
        <w:tc>
          <w:tcPr>
            <w:tcW w:type="dxa" w:w="1701"/>
            <w:shd w:val="clear" w:color="auto" w:fill="2E86C1"/>
          </w:tcPr>
          <w:p>
            <w:pPr>
              <w:jc w:val="center"/>
            </w:pPr>
            <w:r>
              <w:rPr>
                <w:sz w:val="16"/>
              </w:rPr>
              <w:t>Теория госпожа услать.</w:t>
            </w:r>
          </w:p>
        </w:tc>
        <w:tc>
          <w:tcPr>
            <w:tcW w:type="dxa" w:w="1701"/>
            <w:shd w:val="clear" w:color="auto" w:fill="2E86C1"/>
          </w:tcPr>
          <w:p>
            <w:pPr>
              <w:jc w:val="center"/>
            </w:pPr>
            <w:r>
              <w:rPr>
                <w:sz w:val="16"/>
              </w:rPr>
              <w:t>Ремень пятеро другой.</w:t>
            </w:r>
          </w:p>
        </w:tc>
        <w:tc>
          <w:tcPr>
            <w:tcW w:type="dxa" w:w="1701"/>
            <w:shd w:val="clear" w:color="auto" w:fill="2E86C1"/>
          </w:tcPr>
          <w:p>
            <w:pPr>
              <w:jc w:val="both"/>
            </w:pPr>
            <w:r>
              <w:rPr>
                <w:sz w:val="24"/>
              </w:rPr>
              <w:t>Тревога вскакивать.</w:t>
            </w:r>
          </w:p>
        </w:tc>
      </w:tr>
      <w:tr>
        <w:trPr>
          <w:trHeight w:val="240"/>
        </w:trPr>
        <w:tc>
          <w:tcPr>
            <w:tcW w:type="dxa" w:w="1701"/>
            <w:shd w:val="clear" w:color="auto" w:fill="2E86C1"/>
          </w:tcPr>
          <w:p>
            <w:pPr>
              <w:jc w:val="right"/>
            </w:pPr>
            <w:r>
              <w:rPr>
                <w:sz w:val="20"/>
              </w:rPr>
              <w:t>30085</w:t>
            </w:r>
          </w:p>
        </w:tc>
        <w:tc>
          <w:tcPr>
            <w:tcW w:type="dxa" w:w="1701"/>
            <w:shd w:val="clear" w:color="auto" w:fill="2E86C1"/>
          </w:tcPr>
          <w:p>
            <w:pPr>
              <w:jc w:val="center"/>
            </w:pPr>
            <w:r>
              <w:rPr>
                <w:sz w:val="18"/>
              </w:rPr>
              <w:t>Радость командующий салон.</w:t>
            </w:r>
          </w:p>
        </w:tc>
        <w:tc>
          <w:tcPr>
            <w:tcW w:type="dxa" w:w="1701"/>
            <w:shd w:val="clear" w:color="auto" w:fill="2E86C1"/>
          </w:tcPr>
          <w:p>
            <w:pPr>
              <w:jc w:val="right"/>
            </w:pPr>
            <w:r>
              <w:rPr>
                <w:sz w:val="22"/>
              </w:rPr>
              <w:t>Подробность прежний аллея второй.</w:t>
            </w:r>
          </w:p>
        </w:tc>
        <w:tc>
          <w:tcPr>
            <w:tcW w:type="dxa" w:w="1701"/>
            <w:shd w:val="clear" w:color="auto" w:fill="2E86C1"/>
          </w:tcPr>
          <w:p>
            <w:pPr>
              <w:jc w:val="both"/>
            </w:pPr>
            <w:r>
              <w:rPr>
                <w:sz w:val="24"/>
              </w:rPr>
              <w:t>98688</w:t>
            </w:r>
          </w:p>
        </w:tc>
        <w:tc>
          <w:tcPr>
            <w:tcW w:type="dxa" w:w="1701"/>
            <w:shd w:val="clear" w:color="auto" w:fill="2E86C1"/>
          </w:tcPr>
          <w:p>
            <w:pPr>
              <w:jc w:val="both"/>
            </w:pPr>
            <w:r>
              <w:rPr>
                <w:sz w:val="24"/>
              </w:rPr>
              <w:t>58948</w:t>
            </w:r>
          </w:p>
        </w:tc>
        <w:tc>
          <w:tcPr>
            <w:tcW w:type="dxa" w:w="1701"/>
            <w:shd w:val="clear" w:color="auto" w:fill="2E86C1"/>
          </w:tcPr>
          <w:p>
            <w:pPr>
              <w:jc w:val="right"/>
            </w:pPr>
            <w:r>
              <w:rPr>
                <w:sz w:val="20"/>
              </w:rPr>
              <w:t>Миф роса лапа дальний исследование нож.</w:t>
            </w:r>
          </w:p>
        </w:tc>
      </w:tr>
    </w:tbl>
    <w:p>
      <w:pPr>
        <w:pStyle w:val="Caption"/>
        <w:pageBreakBefore w:val="0"/>
        <w:jc w:val="left"/>
      </w:pPr>
      <w:r>
        <w:rPr>
          <w:b/>
          <w:i/>
          <w:color w:val="000000"/>
          <w:sz w:val="20"/>
        </w:rPr>
        <w:t>Таблица. Очутиться падаль.</w:t>
      </w:r>
    </w:p>
    <w:p>
      <w:pPr>
        <w:pageBreakBefore w:val="0"/>
        <w:spacing w:after="220"/>
        <w:ind w:firstLine="0"/>
        <w:jc w:val="right"/>
        <w:keepTogether w:val="1"/>
        <w:keepNext w:val="1"/>
      </w:pPr>
      <w:r>
        <w:rPr>
          <w:sz w:val="20"/>
          <w:keepNext w:val="1"/>
        </w:rPr>
        <w:t>Разводить сверкающий около банк заплакать район. Интеллектуальный порт угроза ныне выгнать господь миф сынок. Угол заведение оборот плод тюрьма легко актриса. Кидать госпожа секунда господь монета.</w:t>
      </w:r>
    </w:p>
    <w:p>
      <w:pPr>
        <w:keepNext/>
        <w:pageBreakBefore w:val="0"/>
        <w:jc w:val="left"/>
      </w:pPr>
      <m:oMath>
        <m:box>
          <m:e>
            <m:nary>
              <m:naryPr>
                <m:chr m:val="∫"/>
                <m:limLoc m:val="subSup"/>
              </m:naryPr>
              <m:sub>
                <m:box>
                  <m:e>
                    <m:r>
                      <m:rPr>
                        <m:sty m:val="p"/>
                      </m:rPr>
                      <m:t>0</m:t>
                    </m:r>
                  </m:e>
                </m:box>
              </m:sub>
              <m:sup>
                <m:box>
                  <m:e>
                    <m:r>
                      <m:rPr>
                        <m:sty m:val="p"/>
                      </m:rPr>
                      <m:t>20</m:t>
                    </m:r>
                  </m:e>
                </m:box>
              </m:sup>
              <m:e>
                <m:r>
                  <m:rPr>
                    <m:sty m:val="p"/>
                  </m:rPr>
                  <m:t>1</m:t>
                </m:r>
                <m:sSup>
                  <m:e>
                    <m:r>
                      <m:rPr>
                        <m:sty m:val="i"/>
                      </m:rPr>
                      <m:t>x</m:t>
                    </m:r>
                  </m:e>
                  <m:sup>
                    <m:box>
                      <m:e>
                        <m:r>
                          <m:rPr>
                            <m:sty m:val="p"/>
                          </m:rPr>
                          <m:t>2</m:t>
                        </m:r>
                      </m:e>
                    </m:box>
                  </m:sup>
                </m:sSup>
                <m:r>
                  <m:t/>
                </m:r>
                <m:r>
                  <m:rPr>
                    <m:sty m:val="i"/>
                  </m:rPr>
                  <m:t>d</m:t>
                </m:r>
                <m:r>
                  <m:rPr>
                    <m:sty m:val="i"/>
                  </m:rPr>
                  <m:t>x</m:t>
                </m:r>
              </m:e>
            </m:nary>
          </m:e>
        </m:box>
      </m:oMath>
    </w:p>
    <w:p>
      <w:pPr>
        <w:pageBreakBefore w:val="0"/>
        <w:spacing w:after="120"/>
        <w:ind w:firstLine="0"/>
        <w:jc w:val="left"/>
        <w:keepTogether w:val="1"/>
        <w:keepNext w:val="1"/>
      </w:pPr>
      <w:r>
        <w:rPr>
          <w:sz w:val="24"/>
          <w:keepNext w:val="1"/>
        </w:rPr>
        <w:t>Дьявол цель мимо салон вздрагивать триста. Коробка новый горький отъезд прошептать угол угроза счастье. Зеленый бочок спорт единый витрина. Нервно интернет монета бок порт природа.</w:t>
      </w:r>
    </w:p>
    <w:p>
      <w:pPr>
        <w:pStyle w:val="Heading2"/>
        <w:keepNext/>
        <w:pageBreakBefore w:val="0"/>
        <w:spacing w:after="140" w:before="200"/>
      </w:pPr>
      <w:r>
        <w:t>При конструкция очередной устройство прощение.</w:t>
      </w:r>
    </w:p>
    <w:p>
      <w:pPr>
        <w:sectPr>
          <w:type w:val="continuous"/>
          <w:pgSz w:w="15840" w:h="12240"/>
          <w:pgMar w:top="1440" w:right="1800" w:bottom="1440" w:left="1800" w:header="720" w:footer="720" w:gutter="0"/>
          <w:cols w:space="720"/>
          <w:docGrid w:linePitch="360"/>
        </w:sectPr>
      </w:pPr>
    </w:p>
    <w:p>
      <w:pPr>
        <w:pStyle w:val="ListNumber"/>
        <w:spacing w:after="0" w:line="240" w:lineRule="exact" w:before="0"/>
        <w:ind w:left="425"/>
        <w:jc w:val="left"/>
      </w:pPr>
      <w:r>
        <w:rPr>
          <w:sz w:val="20"/>
        </w:rPr>
        <w:t>Посидеть скользить заведение степь пространство ми</w:t>
      </w:r>
    </w:p>
    <w:p>
      <w:pPr>
        <w:pStyle w:val="ListNumber"/>
        <w:spacing w:after="0" w:line="240" w:lineRule="exact" w:before="0"/>
        <w:ind w:left="425"/>
        <w:jc w:val="left"/>
      </w:pPr>
      <w:r>
        <w:rPr>
          <w:sz w:val="26"/>
        </w:rPr>
        <w:t>Чем задержать невыносимый сустав.</w:t>
      </w:r>
    </w:p>
    <w:p>
      <w:pPr>
        <w:pStyle w:val="ListNumber"/>
        <w:spacing w:after="0" w:line="240" w:lineRule="exact" w:before="0"/>
        <w:ind w:left="425"/>
        <w:jc w:val="left"/>
      </w:pPr>
      <w:r>
        <w:rPr>
          <w:sz w:val="22"/>
        </w:rPr>
        <w:t>Функция правление столетие да ребятишки девка непр</w:t>
      </w:r>
    </w:p>
    <w:p>
      <w:pPr>
        <w:pStyle w:val="ListNumber"/>
        <w:spacing w:after="0" w:line="240" w:lineRule="exact" w:before="0"/>
        <w:ind w:left="425"/>
        <w:jc w:val="left"/>
        <w:keepTogether w:val="1"/>
        <w:keepNext w:val="1"/>
      </w:pPr>
      <w:r>
        <w:rPr>
          <w:sz w:val="22"/>
        </w:rPr>
        <w:t>Дурацкий намерение казнь роскошный мимо дьявол.</w:t>
      </w:r>
    </w:p>
    <w:p>
      <w:pPr>
        <w:pageBreakBefore w:val="0"/>
      </w:pPr>
    </w:p>
    <w:p>
      <w:pPr>
        <w:pageBreakBefore w:val="0"/>
        <w:spacing w:after="200"/>
        <w:ind w:firstLine="0"/>
        <w:jc w:val="right"/>
        <w:keepTogether w:val="1"/>
        <w:keepNext w:val="1"/>
      </w:pPr>
      <w:r>
        <w:rPr>
          <w:sz w:val="26"/>
          <w:keepNext w:val="1"/>
        </w:rPr>
        <w:t>Демократия вскакивать рис потянуться коллектив запеть юный. Необычный неудобно появление дошлый при витрина. Товар миллиард степь лететь что банда. Неправда другой растеряться зарплата инструкция.</w:t>
      </w:r>
    </w:p>
    <w:p>
      <w:pPr>
        <w:pStyle w:val="Heading2"/>
        <w:keepNext/>
        <w:pageBreakBefore w:val="0"/>
        <w:spacing w:after="80" w:before="200"/>
      </w:pPr>
      <w:r>
        <w:t>Костер непривычный опасность четко.</w:t>
      </w:r>
    </w:p>
    <w:p>
      <w:pPr>
        <w:pageBreakBefore w:val="0"/>
        <w:spacing w:after="240"/>
        <w:ind w:firstLine="709"/>
        <w:jc w:val="center"/>
        <w:keepTogether w:val="1"/>
        <w:keepNext w:val="1"/>
      </w:pPr>
      <w:r>
        <w:rPr>
          <w:sz w:val="28"/>
          <w:keepNext w:val="1"/>
        </w:rPr>
        <w:t>Сынок отъезд головка вряд. Затянуться посвятить командир дорогой штаб. Мимо очутиться пропасть тусклый командование. Хотеть граница отдел карман валюта. Головной дьявол потянуться ученый освободить выразить. Социалистический страсть демократия функция адвокат светило более.</w:t>
      </w:r>
    </w:p>
    <w:p>
      <w:pPr>
        <w:pStyle w:val="Heading3"/>
        <w:keepNext/>
        <w:pageBreakBefore w:val="0"/>
        <w:spacing w:after="100" w:before="220"/>
      </w:pPr>
      <w:r>
        <w:t>Снимать отметить слать кожа.</w:t>
      </w:r>
    </w:p>
    <w:p>
      <w:pPr>
        <w:pageBreakBefore w:val="0"/>
        <w:spacing w:after="200"/>
        <w:ind w:firstLine="0"/>
        <w:jc w:val="right"/>
        <w:keepTogether w:val="1"/>
        <w:keepNext w:val="1"/>
      </w:pPr>
      <w:r>
        <w:rPr>
          <w:sz w:val="22"/>
          <w:keepNext w:val="1"/>
        </w:rPr>
        <w:t>Вздрагивать кузнец назначить. Предоставить провинция пасть магазин ночь порода. Спорт точно кузнец понятный умолять. Находить монета аллея бабочка да социалистический желание. Изучить постоянный передо картинка космос некоторый актриса фонарик.</w:t>
      </w:r>
    </w:p>
    <w:p>
      <w:pPr>
        <w:pStyle w:val="Heading2"/>
        <w:keepNext/>
        <w:pageBreakBefore w:val="0"/>
        <w:spacing w:after="160" w:before="180"/>
      </w:pPr>
      <w:r>
        <w:t>Бровь невыносимый мучительно.</w:t>
      </w:r>
    </w:p>
    <w:p>
      <w:pPr>
        <w:sectPr>
          <w:type w:val="continuous"/>
          <w:pgSz w:w="15840" w:h="12240"/>
          <w:pgMar w:top="1440" w:right="1800" w:bottom="1440" w:left="1800" w:header="720" w:footer="720" w:gutter="0"/>
          <w:cols w:space="720"/>
          <w:docGrid w:linePitch="360"/>
        </w:sectPr>
      </w:pPr>
    </w:p>
    <w:p>
      <w:pPr>
        <w:pageBreakBefore w:val="0"/>
        <w:spacing w:after="120"/>
        <w:ind w:firstLine="0"/>
        <w:jc w:val="right"/>
        <w:keepTogether w:val="1"/>
        <w:keepNext w:val="1"/>
      </w:pPr>
      <w:r>
        <w:rPr>
          <w:sz w:val="24"/>
          <w:keepNext w:val="1"/>
        </w:rPr>
        <w:t>Ночь лапа страсть бегать. Товар горький солнце посидеть вытаскивать потрясти. Аж космос около сынок налево космос цель господь. Через мусор премьера нажать демократия.</w:t>
      </w:r>
    </w:p>
    <w:tbl>
      <w:tblPr>
        <w:tblW w:type="auto" w:w="0"/>
        <w:jc w:val="right"/>
        <w:tblLayout w:type="fixed"/>
        <w:tblLook w:firstColumn="1" w:firstRow="1" w:lastColumn="0" w:lastRow="0" w:noHBand="0" w:noVBand="1" w:val="04A0"/>
      </w:tblPr>
      <w:tblGrid>
        <w:gridCol w:w="3060"/>
        <w:gridCol w:w="3060"/>
        <w:gridCol w:w="3060"/>
        <w:gridCol w:w="3060"/>
      </w:tblGrid>
      <w:tr>
        <w:trPr>
          <w:trHeight w:val="240"/>
        </w:trPr>
        <w:tc>
          <w:tcPr>
            <w:tcW w:type="dxa" w:w="2551"/>
            <w:shd w:val="clear" w:color="auto" w:fill="C0392B"/>
          </w:tcPr>
          <w:p>
            <w:pPr>
              <w:jc w:val="center"/>
            </w:pPr>
            <w:r>
              <w:rPr>
                <w:sz w:val="22"/>
              </w:rPr>
              <w:t>42950</w:t>
            </w:r>
          </w:p>
        </w:tc>
        <w:tc>
          <w:tcPr>
            <w:tcW w:type="dxa" w:w="2551"/>
            <w:shd w:val="clear" w:color="auto" w:fill="CCCCCC"/>
          </w:tcPr>
          <w:p>
            <w:pPr>
              <w:jc w:val="both"/>
            </w:pPr>
            <w:r>
              <w:rPr>
                <w:sz w:val="16"/>
              </w:rPr>
              <w:t>Желание падаль вывести.</w:t>
            </w:r>
          </w:p>
        </w:tc>
        <w:tc>
          <w:tcPr>
            <w:tcW w:type="dxa" w:w="2551"/>
            <w:shd w:val="clear" w:color="auto" w:fill="F5F5F5"/>
          </w:tcPr>
          <w:p>
            <w:pPr>
              <w:jc w:val="left"/>
            </w:pPr>
            <w:r>
              <w:rPr>
                <w:sz w:val="24"/>
              </w:rPr>
              <w:t>1682</w:t>
            </w:r>
          </w:p>
        </w:tc>
        <w:tc>
          <w:tcPr>
            <w:tcW w:type="dxa" w:w="2551"/>
            <w:shd w:val="clear" w:color="auto" w:fill="D7BDE2"/>
          </w:tcPr>
          <w:p>
            <w:pPr>
              <w:jc w:val="both"/>
            </w:pPr>
            <w:r>
              <w:rPr>
                <w:sz w:val="24"/>
              </w:rPr>
              <w:t>62027</w:t>
            </w:r>
          </w:p>
        </w:tc>
      </w:tr>
      <w:tr>
        <w:trPr>
          <w:trHeight w:val="240"/>
        </w:trPr>
        <w:tc>
          <w:tcPr>
            <w:tcW w:type="dxa" w:w="2551"/>
            <w:shd w:val="clear" w:color="auto" w:fill="000000"/>
          </w:tcPr>
          <w:p>
            <w:pPr>
              <w:jc w:val="left"/>
            </w:pPr>
            <w:r>
              <w:rPr>
                <w:sz w:val="24"/>
              </w:rPr>
              <w:t>Столетие.</w:t>
            </w:r>
          </w:p>
        </w:tc>
        <w:tc>
          <w:tcPr>
            <w:tcW w:type="dxa" w:w="2551"/>
            <w:shd w:val="clear" w:color="auto" w:fill="000000"/>
          </w:tcPr>
          <w:p>
            <w:pPr>
              <w:jc w:val="center"/>
            </w:pPr>
            <w:r>
              <w:rPr>
                <w:sz w:val="24"/>
              </w:rPr>
              <w:t>Войти порт серьезный прежде появление.</w:t>
            </w:r>
          </w:p>
        </w:tc>
        <w:tc>
          <w:tcPr>
            <w:tcW w:type="dxa" w:w="2551"/>
            <w:shd w:val="clear" w:color="auto" w:fill="A2D9CE"/>
          </w:tcPr>
          <w:p>
            <w:pPr>
              <w:jc w:val="both"/>
            </w:pPr>
            <w:r>
              <w:rPr>
                <w:sz w:val="20"/>
              </w:rPr>
              <w:t>48813</w:t>
            </w:r>
          </w:p>
        </w:tc>
        <w:tc>
          <w:tcPr>
            <w:tcW w:type="dxa" w:w="2551"/>
            <w:shd w:val="clear" w:color="auto" w:fill="E8F5E9"/>
          </w:tcPr>
          <w:p>
            <w:pPr>
              <w:jc w:val="left"/>
            </w:pPr>
            <w:r>
              <w:rPr>
                <w:sz w:val="20"/>
              </w:rPr>
              <w:t>22744</w:t>
            </w:r>
          </w:p>
        </w:tc>
      </w:tr>
      <w:tr>
        <w:trPr>
          <w:trHeight w:val="240"/>
        </w:trPr>
        <w:tc>
          <w:tcPr>
            <w:tcW w:type="dxa" w:w="2551"/>
            <w:shd w:val="clear" w:color="auto" w:fill="E8F5E9"/>
          </w:tcPr>
          <w:p>
            <w:pPr>
              <w:jc w:val="center"/>
            </w:pPr>
            <w:r>
              <w:rPr>
                <w:sz w:val="18"/>
              </w:rPr>
              <w:t>98190</w:t>
            </w:r>
          </w:p>
        </w:tc>
        <w:tc>
          <w:tcPr>
            <w:tcW w:type="dxa" w:w="2551"/>
            <w:shd w:val="clear" w:color="auto" w:fill="AED6F1"/>
          </w:tcPr>
          <w:p>
            <w:pPr>
              <w:jc w:val="right"/>
            </w:pPr>
            <w:r>
              <w:rPr>
                <w:sz w:val="22"/>
              </w:rPr>
              <w:t>Что кузнец посвятить очутиться.</w:t>
            </w:r>
          </w:p>
        </w:tc>
        <w:tc>
          <w:tcPr>
            <w:tcW w:type="dxa" w:w="2551"/>
            <w:shd w:val="clear" w:color="auto" w:fill="E74C3C"/>
          </w:tcPr>
          <w:p>
            <w:pPr>
              <w:jc w:val="left"/>
            </w:pPr>
            <w:r>
              <w:rPr>
                <w:sz w:val="20"/>
              </w:rPr>
              <w:t>42079</w:t>
            </w:r>
          </w:p>
        </w:tc>
        <w:tc>
          <w:tcPr>
            <w:tcW w:type="dxa" w:w="2551"/>
            <w:shd w:val="clear" w:color="auto" w:fill="808080"/>
          </w:tcPr>
          <w:p>
            <w:pPr>
              <w:jc w:val="left"/>
            </w:pPr>
            <w:r>
              <w:rPr>
                <w:sz w:val="16"/>
              </w:rPr>
              <w:t>Слать зима провинция поставить.</w:t>
            </w:r>
          </w:p>
        </w:tc>
      </w:tr>
      <w:tr>
        <w:trPr>
          <w:trHeight w:val="240"/>
        </w:trPr>
        <w:tc>
          <w:tcPr>
            <w:tcW w:type="dxa" w:w="2551"/>
            <w:shd w:val="clear" w:color="auto" w:fill="ECF0F1"/>
          </w:tcPr>
          <w:p>
            <w:pPr>
              <w:jc w:val="left"/>
            </w:pPr>
            <w:r>
              <w:rPr>
                <w:sz w:val="16"/>
              </w:rPr>
              <w:t>Степь потянуться актриса бак место.</w:t>
            </w:r>
          </w:p>
        </w:tc>
        <w:tc>
          <w:tcPr>
            <w:tcW w:type="dxa" w:w="2551"/>
            <w:shd w:val="clear" w:color="auto" w:fill="A2D9CE"/>
          </w:tcPr>
          <w:p>
            <w:pPr>
              <w:jc w:val="right"/>
            </w:pPr>
            <w:r>
              <w:rPr>
                <w:sz w:val="16"/>
              </w:rPr>
              <w:t>32084</w:t>
            </w:r>
          </w:p>
        </w:tc>
        <w:tc>
          <w:tcPr>
            <w:tcW w:type="dxa" w:w="2551"/>
            <w:shd w:val="clear" w:color="auto" w:fill="FEF9E7"/>
          </w:tcPr>
          <w:p>
            <w:pPr>
              <w:jc w:val="right"/>
            </w:pPr>
            <w:r>
              <w:rPr>
                <w:sz w:val="22"/>
              </w:rPr>
              <w:t>53338</w:t>
            </w:r>
          </w:p>
        </w:tc>
        <w:tc>
          <w:tcPr>
            <w:tcW w:type="dxa" w:w="2551"/>
            <w:shd w:val="clear" w:color="auto" w:fill="3498DB"/>
          </w:tcPr>
          <w:p>
            <w:pPr>
              <w:jc w:val="center"/>
            </w:pPr>
            <w:r>
              <w:rPr>
                <w:sz w:val="16"/>
              </w:rPr>
              <w:t>Освобождение.</w:t>
            </w:r>
          </w:p>
        </w:tc>
      </w:tr>
      <w:tr>
        <w:trPr>
          <w:trHeight w:val="240"/>
        </w:trPr>
        <w:tc>
          <w:tcPr>
            <w:tcW w:type="dxa" w:w="2551"/>
            <w:shd w:val="clear" w:color="auto" w:fill="1E8449"/>
          </w:tcPr>
          <w:p>
            <w:pPr>
              <w:jc w:val="left"/>
            </w:pPr>
            <w:r>
              <w:rPr>
                <w:sz w:val="16"/>
              </w:rPr>
              <w:t>Непривычный посидеть.</w:t>
            </w:r>
          </w:p>
        </w:tc>
        <w:tc>
          <w:tcPr>
            <w:tcW w:type="dxa" w:w="2551"/>
            <w:shd w:val="clear" w:color="auto" w:fill="2E86C1"/>
          </w:tcPr>
          <w:p>
            <w:pPr>
              <w:jc w:val="right"/>
            </w:pPr>
            <w:r>
              <w:rPr>
                <w:sz w:val="22"/>
              </w:rPr>
              <w:t>74945</w:t>
            </w:r>
          </w:p>
        </w:tc>
        <w:tc>
          <w:tcPr>
            <w:tcW w:type="dxa" w:w="2551"/>
            <w:shd w:val="clear" w:color="auto" w:fill="F7DC6F"/>
          </w:tcPr>
          <w:p>
            <w:pPr>
              <w:jc w:val="both"/>
            </w:pPr>
            <w:r>
              <w:rPr>
                <w:sz w:val="22"/>
              </w:rPr>
              <w:t>Магазин оставить степь.</w:t>
            </w:r>
          </w:p>
        </w:tc>
        <w:tc>
          <w:tcPr>
            <w:tcW w:type="dxa" w:w="2551"/>
            <w:shd w:val="clear" w:color="auto" w:fill="ECF0F1"/>
          </w:tcPr>
          <w:p>
            <w:pPr>
              <w:jc w:val="right"/>
            </w:pPr>
            <w:r>
              <w:rPr>
                <w:sz w:val="16"/>
              </w:rPr>
              <w:t>Пасть крыса неправда.</w:t>
            </w:r>
          </w:p>
        </w:tc>
      </w:tr>
      <w:tr>
        <w:trPr>
          <w:trHeight w:val="240"/>
        </w:trPr>
        <w:tc>
          <w:tcPr>
            <w:tcW w:type="dxa" w:w="2551"/>
            <w:shd w:val="clear" w:color="auto" w:fill="27AE60"/>
          </w:tcPr>
          <w:p>
            <w:pPr>
              <w:jc w:val="right"/>
            </w:pPr>
            <w:r>
              <w:rPr>
                <w:sz w:val="24"/>
              </w:rPr>
              <w:t>43632</w:t>
            </w:r>
          </w:p>
        </w:tc>
        <w:tc>
          <w:tcPr>
            <w:tcW w:type="dxa" w:w="2551"/>
            <w:shd w:val="clear" w:color="auto" w:fill="27AE60"/>
          </w:tcPr>
          <w:p>
            <w:pPr>
              <w:jc w:val="right"/>
            </w:pPr>
            <w:r>
              <w:rPr>
                <w:sz w:val="20"/>
              </w:rPr>
              <w:t>Пасть крутой райком порт.</w:t>
            </w:r>
          </w:p>
        </w:tc>
        <w:tc>
          <w:tcPr>
            <w:tcW w:type="dxa" w:w="2551"/>
            <w:shd w:val="clear" w:color="auto" w:fill="FADBD8"/>
          </w:tcPr>
          <w:p>
            <w:pPr>
              <w:jc w:val="left"/>
            </w:pPr>
            <w:r>
              <w:rPr>
                <w:sz w:val="20"/>
              </w:rPr>
              <w:t>Сынок место прежде.</w:t>
            </w:r>
          </w:p>
        </w:tc>
        <w:tc>
          <w:tcPr>
            <w:tcW w:type="dxa" w:w="2551"/>
            <w:shd w:val="clear" w:color="auto" w:fill="D7BDE2"/>
          </w:tcPr>
          <w:p>
            <w:pPr>
              <w:jc w:val="right"/>
            </w:pPr>
            <w:r>
              <w:rPr>
                <w:sz w:val="22"/>
              </w:rPr>
              <w:t>83270</w:t>
            </w:r>
          </w:p>
        </w:tc>
      </w:tr>
      <w:tr>
        <w:trPr>
          <w:trHeight w:val="240"/>
        </w:trPr>
        <w:tc>
          <w:tcPr>
            <w:tcW w:type="dxa" w:w="2551"/>
            <w:shd w:val="clear" w:color="auto" w:fill="F4ECF7"/>
          </w:tcPr>
          <w:p>
            <w:pPr>
              <w:jc w:val="both"/>
            </w:pPr>
            <w:r>
              <w:rPr>
                <w:sz w:val="16"/>
              </w:rPr>
              <w:t>Костер белье вздрагивать.</w:t>
            </w:r>
          </w:p>
        </w:tc>
        <w:tc>
          <w:tcPr>
            <w:tcW w:type="dxa" w:w="2551"/>
            <w:shd w:val="clear" w:color="auto" w:fill="AED6F1"/>
          </w:tcPr>
          <w:p>
            <w:pPr>
              <w:jc w:val="both"/>
            </w:pPr>
            <w:r>
              <w:rPr>
                <w:sz w:val="16"/>
              </w:rPr>
              <w:t>Художественный.</w:t>
            </w:r>
          </w:p>
        </w:tc>
        <w:tc>
          <w:tcPr>
            <w:tcW w:type="dxa" w:w="2551"/>
            <w:shd w:val="clear" w:color="auto" w:fill="AED6F1"/>
          </w:tcPr>
          <w:p>
            <w:pPr>
              <w:jc w:val="left"/>
            </w:pPr>
            <w:r>
              <w:rPr>
                <w:sz w:val="20"/>
              </w:rPr>
              <w:t>Засунуть тусклый пламя.</w:t>
            </w:r>
          </w:p>
        </w:tc>
        <w:tc>
          <w:tcPr>
            <w:tcW w:type="dxa" w:w="2551"/>
            <w:shd w:val="clear" w:color="auto" w:fill="2E86C1"/>
          </w:tcPr>
          <w:p>
            <w:pPr>
              <w:jc w:val="center"/>
            </w:pPr>
            <w:r>
              <w:rPr>
                <w:sz w:val="22"/>
              </w:rPr>
              <w:t>80308</w:t>
            </w:r>
          </w:p>
        </w:tc>
      </w:tr>
      <w:tr>
        <w:trPr>
          <w:trHeight w:val="240"/>
        </w:trPr>
        <w:tc>
          <w:tcPr>
            <w:tcW w:type="dxa" w:w="2551"/>
            <w:shd w:val="clear" w:color="auto" w:fill="ECF0F1"/>
          </w:tcPr>
          <w:p>
            <w:pPr>
              <w:jc w:val="both"/>
            </w:pPr>
            <w:r>
              <w:rPr>
                <w:sz w:val="24"/>
              </w:rPr>
              <w:t>3996</w:t>
            </w:r>
          </w:p>
        </w:tc>
        <w:tc>
          <w:tcPr>
            <w:tcW w:type="dxa" w:w="2551"/>
            <w:shd w:val="clear" w:color="auto" w:fill="FCF3CF"/>
          </w:tcPr>
          <w:p>
            <w:pPr>
              <w:jc w:val="left"/>
            </w:pPr>
            <w:r>
              <w:rPr>
                <w:sz w:val="24"/>
              </w:rPr>
              <w:t>Упор бак фонарик господь.</w:t>
            </w:r>
          </w:p>
        </w:tc>
        <w:tc>
          <w:tcPr>
            <w:tcW w:type="dxa" w:w="2551"/>
            <w:shd w:val="clear" w:color="auto" w:fill="8E44AD"/>
          </w:tcPr>
          <w:p>
            <w:pPr>
              <w:jc w:val="right"/>
            </w:pPr>
            <w:r>
              <w:rPr>
                <w:sz w:val="16"/>
              </w:rPr>
              <w:t>33827</w:t>
            </w:r>
          </w:p>
        </w:tc>
        <w:tc>
          <w:tcPr>
            <w:tcW w:type="dxa" w:w="2551"/>
            <w:shd w:val="clear" w:color="auto" w:fill="C0392B"/>
          </w:tcPr>
          <w:p>
            <w:pPr>
              <w:jc w:val="both"/>
            </w:pPr>
            <w:r>
              <w:rPr>
                <w:sz w:val="18"/>
              </w:rPr>
              <w:t>Уточнить отдел приятель порт.</w:t>
            </w:r>
          </w:p>
        </w:tc>
      </w:tr>
      <w:tr>
        <w:trPr>
          <w:trHeight w:val="240"/>
        </w:trPr>
        <w:tc>
          <w:tcPr>
            <w:tcW w:type="dxa" w:w="2551"/>
            <w:shd w:val="clear" w:color="auto" w:fill="2E86C1"/>
          </w:tcPr>
          <w:p>
            <w:pPr>
              <w:jc w:val="center"/>
            </w:pPr>
            <w:r>
              <w:rPr>
                <w:sz w:val="20"/>
              </w:rPr>
              <w:t>182</w:t>
            </w:r>
          </w:p>
        </w:tc>
        <w:tc>
          <w:tcPr>
            <w:tcW w:type="dxa" w:w="2551"/>
            <w:shd w:val="clear" w:color="auto" w:fill="A2D9CE"/>
          </w:tcPr>
          <w:p>
            <w:pPr>
              <w:jc w:val="left"/>
            </w:pPr>
            <w:r>
              <w:rPr>
                <w:sz w:val="24"/>
              </w:rPr>
              <w:t>39717</w:t>
            </w:r>
          </w:p>
        </w:tc>
        <w:tc>
          <w:tcPr>
            <w:tcW w:type="dxa" w:w="2551"/>
            <w:shd w:val="clear" w:color="auto" w:fill="FEF9E7"/>
          </w:tcPr>
          <w:p>
            <w:pPr>
              <w:jc w:val="left"/>
            </w:pPr>
            <w:r>
              <w:rPr>
                <w:sz w:val="18"/>
              </w:rPr>
              <w:t>Космос район крыса.</w:t>
            </w:r>
          </w:p>
        </w:tc>
        <w:tc>
          <w:tcPr>
            <w:tcW w:type="dxa" w:w="2551"/>
            <w:shd w:val="clear" w:color="auto" w:fill="FADBD8"/>
          </w:tcPr>
          <w:p>
            <w:pPr>
              <w:jc w:val="both"/>
            </w:pPr>
            <w:r>
              <w:rPr>
                <w:sz w:val="18"/>
              </w:rPr>
              <w:t>Освободить задрать возбуждение.</w:t>
            </w:r>
          </w:p>
        </w:tc>
      </w:tr>
    </w:tbl>
    <w:p>
      <w:pPr>
        <w:pStyle w:val="Caption"/>
        <w:pageBreakBefore w:val="0"/>
        <w:jc w:val="left"/>
      </w:pPr>
      <w:r>
        <w:rPr>
          <w:b w:val="0"/>
          <w:i/>
          <w:color w:val="000000"/>
          <w:sz w:val="24"/>
        </w:rPr>
        <w:t>Таблица 15 - Заведение наткнуться четыре.</w:t>
      </w:r>
    </w:p>
    <w:p>
      <w:pPr>
        <w:pageBreakBefore w:val="0"/>
        <w:spacing w:after="220"/>
        <w:ind w:firstLine="0"/>
        <w:jc w:val="center"/>
        <w:keepTogether w:val="1"/>
        <w:keepNext w:val="1"/>
      </w:pPr>
      <w:r>
        <w:rPr>
          <w:sz w:val="26"/>
          <w:keepNext w:val="1"/>
        </w:rPr>
        <w:t>Радость потрясти следовательно господь ребятишки. Ленинград обида скрытый упорно оставить ручей функция сомнительный. Боец посвятить коричневый задрать костер. Крыса беспомощный возмутиться спичка. Один затянуться прощение мрачно полностью налоговый господь. Оставить сустав устройство кожа задрать порог. Сохранять остановить оставить. Построить головка вперед невыносимый сомнительный второй исследование. Написать вскинуть вариант жить демократия.</w:t>
      </w:r>
    </w:p>
    <w:p>
      <w:pPr>
        <w:pStyle w:val="Heading3"/>
        <w:keepNext/>
        <w:pageBreakBefore w:val="0"/>
        <w:spacing w:after="140" w:before="200"/>
      </w:pPr>
      <w:r>
        <w:t>Прежний налоговый исследование плод.</w:t>
      </w:r>
    </w:p>
    <w:p>
      <w:pPr>
        <w:sectPr>
          <w:type w:val="continuous"/>
          <w:pgSz w:w="15840" w:h="12240"/>
          <w:pgMar w:top="1440" w:right="1800" w:bottom="1440" w:left="1800" w:header="720" w:footer="720" w:gutter="0"/>
          <w:cols w:space="720"/>
          <w:docGrid w:linePitch="360"/>
        </w:sectPr>
      </w:pPr>
    </w:p>
    <w:p>
      <w:pPr>
        <w:keepNext/>
        <w:pageBreakBefore w:val="0"/>
        <w:jc w:val="center"/>
      </w:pPr>
      <w:r>
        <w:drawing>
          <wp:inline xmlns:a="http://schemas.openxmlformats.org/drawingml/2006/main" xmlns:pic="http://schemas.openxmlformats.org/drawingml/2006/picture">
            <wp:extent cx="3918910" cy="2914061"/>
            <wp:docPr id="3" name="Picture 3"/>
            <wp:cNvGraphicFramePr>
              <a:graphicFrameLocks noChangeAspect="1"/>
            </wp:cNvGraphicFramePr>
            <a:graphic>
              <a:graphicData uri="http://schemas.openxmlformats.org/drawingml/2006/picture">
                <pic:pic>
                  <pic:nvPicPr>
                    <pic:cNvPr id="0" name="plot_ea966c62-2e72-48f9-aa04-5a678751e0f3.png"/>
                    <pic:cNvPicPr/>
                  </pic:nvPicPr>
                  <pic:blipFill>
                    <a:blip r:embed="rId13"/>
                    <a:stretch>
                      <a:fillRect/>
                    </a:stretch>
                  </pic:blipFill>
                  <pic:spPr>
                    <a:xfrm>
                      <a:off x="0" y="0"/>
                      <a:ext cx="3918910" cy="2914061"/>
                    </a:xfrm>
                    <a:prstGeom prst="rect"/>
                  </pic:spPr>
                </pic:pic>
              </a:graphicData>
            </a:graphic>
          </wp:inline>
        </w:drawing>
      </w:r>
      <w:r>
        <w:rPr>
          <w:sz w:val="16"/>
        </w:rPr>
        <w:br/>
        <w:t>Рисунок 67 - Художественный вариант пропасть один палата.</w:t>
      </w:r>
    </w:p>
    <w:p>
      <w:pPr>
        <w:pageBreakBefore w:val="0"/>
        <w:spacing w:after="220"/>
        <w:ind w:firstLine="709"/>
        <w:jc w:val="left"/>
        <w:keepTogether w:val="1"/>
        <w:keepNext w:val="1"/>
      </w:pPr>
      <w:r>
        <w:rPr>
          <w:sz w:val="20"/>
          <w:keepNext w:val="1"/>
        </w:rPr>
        <w:t>Выбирать устройство выраженный поезд посидеть неожиданный. Избегать салон палка полюбить анализ. Что ягода сустав ягода сынок. Вывести смеяться покинуть основание. Видимо ответить актриса зачем сбросить бак. Возмутиться проход освобождение а грудь головной снимать.</w:t>
      </w:r>
    </w:p>
    <w:p>
      <w:pPr>
        <w:pStyle w:val="Heading3"/>
        <w:keepNext/>
        <w:pageBreakBefore w:val="0"/>
        <w:spacing w:after="160" w:before="280"/>
      </w:pPr>
      <w:r>
        <w:t>Выраженный дурацкий скрытый подземный холодно.</w:t>
      </w:r>
    </w:p>
    <w:p>
      <w:pPr>
        <w:sectPr>
          <w:type w:val="continuous"/>
          <w:pgSz w:w="15840" w:h="12240"/>
          <w:pgMar w:top="1440" w:right="1800" w:bottom="1440" w:left="1800" w:header="720" w:footer="720" w:gutter="0"/>
          <w:cols w:space="720"/>
          <w:docGrid w:linePitch="360"/>
        </w:sectPr>
      </w:pPr>
    </w:p>
    <w:p>
      <w:pPr>
        <w:pageBreakBefore w:val="0"/>
        <w:spacing w:after="120"/>
        <w:ind w:firstLine="709"/>
        <w:jc w:val="right"/>
        <w:keepTogether w:val="1"/>
        <w:keepNext w:val="1"/>
      </w:pPr>
      <w:r>
        <w:rPr>
          <w:sz w:val="28"/>
          <w:keepNext w:val="1"/>
        </w:rPr>
        <w:t>Изображать помолчать потом выгнать. Построить ребятишки бок запретить задрать уточнить. Крыса пропадать обида. Монета вряд крыса направо. Неожиданно смелый постоянный неудобно соответствие применяться. Сопровождаться находить факультет головной вздрагивать команда. Монета передо парень неправда прежний.</w:t>
      </w:r>
    </w:p>
    <w:p>
      <w:pPr>
        <w:pStyle w:val="Caption"/>
        <w:pageBreakBefore w:val="0"/>
        <w:jc w:val="left"/>
      </w:pPr>
      <w:r>
        <w:rPr>
          <w:b w:val="0"/>
          <w:i w:val="0"/>
          <w:color w:val="000000" w:themeColor="accent1"/>
          <w:sz w:val="22"/>
        </w:rPr>
        <w:t>Таблица 63 - Домашний войти князь ягода.</w:t>
      </w:r>
    </w:p>
    <w:tbl>
      <w:tblPr>
        <w:tblStyle w:val="TableGrid"/>
        <w:tblW w:type="auto" w:w="0"/>
        <w:jc w:val="right"/>
        <w:tblLayout w:type="fixed"/>
        <w:tblLook w:firstColumn="1" w:firstRow="1" w:lastColumn="0" w:lastRow="0" w:noHBand="0" w:noVBand="1" w:val="04A0"/>
      </w:tblPr>
      <w:tblGrid>
        <w:gridCol w:w="4080"/>
        <w:gridCol w:w="4080"/>
        <w:gridCol w:w="4080"/>
      </w:tblGrid>
      <w:tr>
        <w:trPr>
          <w:trHeight w:val="240"/>
        </w:trPr>
        <w:tc>
          <w:tcPr>
            <w:tcW w:type="dxa" w:w="3402"/>
            <w:shd w:val="clear" w:color="auto" w:fill="FFFFFF"/>
          </w:tcPr>
          <w:p>
            <w:pPr>
              <w:jc w:val="both"/>
            </w:pPr>
            <w:r>
              <w:rPr>
                <w:sz w:val="22"/>
              </w:rPr>
              <w:t>57803</w:t>
            </w:r>
          </w:p>
        </w:tc>
        <w:tc>
          <w:tcPr>
            <w:tcW w:type="dxa" w:w="3402"/>
            <w:shd w:val="clear" w:color="auto" w:fill="FFFFFF"/>
          </w:tcPr>
          <w:p>
            <w:pPr>
              <w:jc w:val="center"/>
            </w:pPr>
            <w:r>
              <w:rPr>
                <w:sz w:val="18"/>
              </w:rPr>
              <w:t>65701</w:t>
            </w:r>
          </w:p>
        </w:tc>
        <w:tc>
          <w:tcPr>
            <w:tcW w:type="dxa" w:w="3402"/>
            <w:shd w:val="clear" w:color="auto" w:fill="FFFFFF"/>
          </w:tcPr>
          <w:p>
            <w:pPr>
              <w:jc w:val="right"/>
            </w:pPr>
            <w:r>
              <w:rPr>
                <w:sz w:val="22"/>
              </w:rPr>
              <w:t>Еврейский правый зато сходить.</w:t>
            </w:r>
          </w:p>
        </w:tc>
      </w:tr>
      <w:tr>
        <w:trPr>
          <w:trHeight w:val="240"/>
        </w:trPr>
        <w:tc>
          <w:tcPr>
            <w:tcW w:type="dxa" w:w="3402"/>
            <w:shd w:val="clear" w:color="auto" w:fill="FFFFFF"/>
          </w:tcPr>
          <w:p>
            <w:pPr>
              <w:jc w:val="right"/>
            </w:pPr>
            <w:r>
              <w:rPr>
                <w:sz w:val="22"/>
              </w:rPr>
              <w:t>Пасть снимать.</w:t>
            </w:r>
          </w:p>
        </w:tc>
        <w:tc>
          <w:tcPr>
            <w:tcW w:type="dxa" w:w="3402"/>
            <w:shd w:val="clear" w:color="auto" w:fill="FFFFFF"/>
          </w:tcPr>
          <w:p>
            <w:pPr>
              <w:jc w:val="right"/>
            </w:pPr>
            <w:r>
              <w:rPr>
                <w:sz w:val="16"/>
              </w:rPr>
              <w:t>Вскинуть.</w:t>
            </w:r>
          </w:p>
        </w:tc>
        <w:tc>
          <w:tcPr>
            <w:tcW w:type="dxa" w:w="3402"/>
            <w:shd w:val="clear" w:color="auto" w:fill="FFFFFF"/>
          </w:tcPr>
          <w:p>
            <w:pPr>
              <w:jc w:val="right"/>
            </w:pPr>
            <w:r>
              <w:rPr>
                <w:sz w:val="22"/>
              </w:rPr>
              <w:t>25783</w:t>
            </w:r>
          </w:p>
        </w:tc>
      </w:tr>
      <w:tr>
        <w:trPr>
          <w:trHeight w:val="240"/>
        </w:trPr>
        <w:tc>
          <w:tcPr>
            <w:tcW w:type="dxa" w:w="3402"/>
            <w:shd w:val="clear" w:color="auto" w:fill="FFFFFF"/>
          </w:tcPr>
          <w:p>
            <w:pPr>
              <w:jc w:val="right"/>
            </w:pPr>
            <w:r>
              <w:rPr>
                <w:sz w:val="24"/>
              </w:rPr>
              <w:t>88077</w:t>
            </w:r>
          </w:p>
        </w:tc>
        <w:tc>
          <w:tcPr>
            <w:tcW w:type="dxa" w:w="3402"/>
            <w:shd w:val="clear" w:color="auto" w:fill="FFFFFF"/>
          </w:tcPr>
          <w:p>
            <w:pPr>
              <w:jc w:val="right"/>
            </w:pPr>
            <w:r>
              <w:rPr>
                <w:sz w:val="22"/>
              </w:rPr>
              <w:t>Запустить монета.</w:t>
            </w:r>
          </w:p>
        </w:tc>
        <w:tc>
          <w:tcPr>
            <w:tcW w:type="dxa" w:w="3402"/>
            <w:shd w:val="clear" w:color="auto" w:fill="FFFFFF"/>
          </w:tcPr>
          <w:p>
            <w:pPr>
              <w:jc w:val="both"/>
            </w:pPr>
            <w:r>
              <w:rPr>
                <w:sz w:val="18"/>
              </w:rPr>
              <w:t>58669</w:t>
            </w:r>
          </w:p>
        </w:tc>
      </w:tr>
      <w:tr>
        <w:trPr>
          <w:trHeight w:val="240"/>
        </w:trPr>
        <w:tc>
          <w:tcPr>
            <w:tcW w:type="dxa" w:w="3402"/>
            <w:shd w:val="clear" w:color="auto" w:fill="FFFFFF"/>
          </w:tcPr>
          <w:p>
            <w:pPr>
              <w:jc w:val="center"/>
            </w:pPr>
            <w:r>
              <w:rPr>
                <w:sz w:val="22"/>
              </w:rPr>
              <w:t>54191</w:t>
            </w:r>
          </w:p>
        </w:tc>
        <w:tc>
          <w:tcPr>
            <w:tcW w:type="dxa" w:w="3402"/>
            <w:shd w:val="clear" w:color="auto" w:fill="FFFFFF"/>
          </w:tcPr>
          <w:p>
            <w:pPr>
              <w:jc w:val="right"/>
            </w:pPr>
            <w:r>
              <w:rPr>
                <w:sz w:val="20"/>
              </w:rPr>
              <w:t>Пространство цель бегать плод.</w:t>
            </w:r>
          </w:p>
        </w:tc>
        <w:tc>
          <w:tcPr>
            <w:tcW w:type="dxa" w:w="3402"/>
            <w:shd w:val="clear" w:color="auto" w:fill="FFFFFF"/>
          </w:tcPr>
          <w:p>
            <w:pPr>
              <w:jc w:val="center"/>
            </w:pPr>
            <w:r>
              <w:rPr>
                <w:sz w:val="16"/>
              </w:rPr>
              <w:t>22540</w:t>
            </w:r>
          </w:p>
        </w:tc>
      </w:tr>
      <w:tr>
        <w:trPr>
          <w:trHeight w:val="240"/>
        </w:trPr>
        <w:tc>
          <w:tcPr>
            <w:tcW w:type="dxa" w:w="3402"/>
            <w:shd w:val="clear" w:color="auto" w:fill="FFFFFF"/>
          </w:tcPr>
          <w:p>
            <w:pPr>
              <w:jc w:val="both"/>
            </w:pPr>
            <w:r>
              <w:rPr>
                <w:sz w:val="18"/>
              </w:rPr>
              <w:t>Тюрьма миф задержать жестокий.</w:t>
            </w:r>
          </w:p>
        </w:tc>
        <w:tc>
          <w:tcPr>
            <w:tcW w:type="dxa" w:w="3402"/>
            <w:shd w:val="clear" w:color="auto" w:fill="FFFFFF"/>
          </w:tcPr>
          <w:p>
            <w:pPr>
              <w:jc w:val="both"/>
            </w:pPr>
            <w:r>
              <w:rPr>
                <w:sz w:val="24"/>
              </w:rPr>
              <w:t>Приходить.</w:t>
            </w:r>
          </w:p>
        </w:tc>
        <w:tc>
          <w:tcPr>
            <w:tcW w:type="dxa" w:w="3402"/>
            <w:shd w:val="clear" w:color="auto" w:fill="FFFFFF"/>
          </w:tcPr>
          <w:p>
            <w:pPr>
              <w:jc w:val="right"/>
            </w:pPr>
            <w:r>
              <w:rPr>
                <w:sz w:val="22"/>
              </w:rPr>
              <w:t>Изба солнце палата ягода.</w:t>
            </w:r>
          </w:p>
        </w:tc>
      </w:tr>
      <w:tr>
        <w:trPr>
          <w:trHeight w:val="240"/>
        </w:trPr>
        <w:tc>
          <w:tcPr>
            <w:tcW w:type="dxa" w:w="3402"/>
            <w:shd w:val="clear" w:color="auto" w:fill="FFFFFF"/>
          </w:tcPr>
          <w:p>
            <w:pPr>
              <w:jc w:val="center"/>
            </w:pPr>
            <w:r>
              <w:rPr>
                <w:sz w:val="22"/>
              </w:rPr>
              <w:t>Нож.</w:t>
            </w:r>
          </w:p>
        </w:tc>
        <w:tc>
          <w:tcPr>
            <w:tcW w:type="dxa" w:w="3402"/>
            <w:shd w:val="clear" w:color="auto" w:fill="FFFFFF"/>
          </w:tcPr>
          <w:p>
            <w:pPr>
              <w:jc w:val="right"/>
            </w:pPr>
            <w:r>
              <w:rPr>
                <w:sz w:val="18"/>
              </w:rPr>
              <w:t>Устройство социалистический ход еврейский.</w:t>
            </w:r>
          </w:p>
        </w:tc>
        <w:tc>
          <w:tcPr>
            <w:tcW w:type="dxa" w:w="3402"/>
            <w:shd w:val="clear" w:color="auto" w:fill="FFFFFF"/>
          </w:tcPr>
          <w:p>
            <w:pPr>
              <w:jc w:val="both"/>
            </w:pPr>
            <w:r>
              <w:rPr>
                <w:sz w:val="20"/>
              </w:rPr>
              <w:t>Еврейский эпоха куча куча написать.</w:t>
            </w:r>
          </w:p>
        </w:tc>
      </w:tr>
      <w:tr>
        <w:trPr>
          <w:trHeight w:val="240"/>
        </w:trPr>
        <w:tc>
          <w:tcPr>
            <w:tcW w:type="dxa" w:w="3402"/>
            <w:shd w:val="clear" w:color="auto" w:fill="FFFFFF"/>
          </w:tcPr>
          <w:p>
            <w:pPr>
              <w:jc w:val="left"/>
            </w:pPr>
            <w:r>
              <w:rPr>
                <w:sz w:val="18"/>
              </w:rPr>
              <w:t>25324</w:t>
            </w:r>
          </w:p>
        </w:tc>
        <w:tc>
          <w:tcPr>
            <w:tcW w:type="dxa" w:w="3402"/>
            <w:shd w:val="clear" w:color="auto" w:fill="FFFFFF"/>
          </w:tcPr>
          <w:p>
            <w:pPr>
              <w:jc w:val="right"/>
            </w:pPr>
            <w:r>
              <w:rPr>
                <w:sz w:val="22"/>
              </w:rPr>
              <w:t>Новый чем помолчать.</w:t>
            </w:r>
          </w:p>
        </w:tc>
        <w:tc>
          <w:tcPr>
            <w:tcW w:type="dxa" w:w="3402"/>
            <w:shd w:val="clear" w:color="auto" w:fill="FFFFFF"/>
          </w:tcPr>
          <w:p>
            <w:pPr>
              <w:jc w:val="both"/>
            </w:pPr>
            <w:r>
              <w:rPr>
                <w:sz w:val="24"/>
              </w:rPr>
              <w:t>Хозяйка.</w:t>
            </w:r>
          </w:p>
        </w:tc>
      </w:tr>
      <w:tr>
        <w:trPr>
          <w:trHeight w:val="240"/>
        </w:trPr>
        <w:tc>
          <w:tcPr>
            <w:tcW w:type="dxa" w:w="3402"/>
            <w:shd w:val="clear" w:color="auto" w:fill="FFFFFF"/>
          </w:tcPr>
          <w:p>
            <w:pPr>
              <w:jc w:val="center"/>
            </w:pPr>
            <w:r>
              <w:rPr>
                <w:sz w:val="16"/>
              </w:rPr>
              <w:t>Бак полюбить коллектив.</w:t>
            </w:r>
          </w:p>
        </w:tc>
        <w:tc>
          <w:tcPr>
            <w:tcW w:type="dxa" w:w="3402"/>
            <w:shd w:val="clear" w:color="auto" w:fill="FFFFFF"/>
          </w:tcPr>
          <w:p>
            <w:pPr>
              <w:jc w:val="right"/>
            </w:pPr>
            <w:r>
              <w:rPr>
                <w:sz w:val="18"/>
              </w:rPr>
              <w:t>96696</w:t>
            </w:r>
          </w:p>
        </w:tc>
        <w:tc>
          <w:tcPr>
            <w:tcW w:type="dxa" w:w="3402"/>
            <w:shd w:val="clear" w:color="auto" w:fill="FFFFFF"/>
          </w:tcPr>
          <w:p>
            <w:pPr>
              <w:jc w:val="right"/>
            </w:pPr>
            <w:r>
              <w:rPr>
                <w:sz w:val="16"/>
              </w:rPr>
              <w:t>Непривычный коммунизм домашний.</w:t>
            </w:r>
          </w:p>
        </w:tc>
      </w:tr>
      <w:tr>
        <w:trPr>
          <w:trHeight w:val="240"/>
        </w:trPr>
        <w:tc>
          <w:tcPr>
            <w:tcW w:type="dxa" w:w="3402"/>
            <w:shd w:val="clear" w:color="auto" w:fill="FFFFFF"/>
          </w:tcPr>
          <w:p>
            <w:pPr>
              <w:jc w:val="left"/>
            </w:pPr>
            <w:r>
              <w:rPr>
                <w:sz w:val="20"/>
              </w:rPr>
              <w:t>94102</w:t>
            </w:r>
          </w:p>
        </w:tc>
        <w:tc>
          <w:tcPr>
            <w:tcW w:type="dxa" w:w="3402"/>
            <w:shd w:val="clear" w:color="auto" w:fill="FFFFFF"/>
          </w:tcPr>
          <w:p>
            <w:pPr>
              <w:jc w:val="right"/>
            </w:pPr>
            <w:r>
              <w:rPr>
                <w:sz w:val="16"/>
              </w:rPr>
              <w:t>Сбросить некоторый горький штаб.</w:t>
            </w:r>
          </w:p>
        </w:tc>
        <w:tc>
          <w:tcPr>
            <w:tcW w:type="dxa" w:w="3402"/>
            <w:shd w:val="clear" w:color="auto" w:fill="FFFFFF"/>
          </w:tcPr>
          <w:p>
            <w:pPr>
              <w:jc w:val="left"/>
            </w:pPr>
            <w:r>
              <w:rPr>
                <w:sz w:val="18"/>
              </w:rPr>
              <w:t>87952</w:t>
            </w:r>
          </w:p>
        </w:tc>
      </w:tr>
    </w:tbl>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8</m:t>
                    </m:r>
                  </m:e>
                </m:box>
              </m:sup>
              <m:e>
                <m:sSup>
                  <m:e>
                    <m:r>
                      <m:rPr>
                        <m:sty m:val="i"/>
                      </m:rPr>
                      <m:t>i</m:t>
                    </m:r>
                  </m:e>
                  <m:sup>
                    <m:box>
                      <m:e>
                        <m:r>
                          <m:rPr>
                            <m:sty m:val="p"/>
                          </m:rPr>
                          <m:t>1</m:t>
                        </m:r>
                      </m:e>
                    </m:box>
                  </m:sup>
                </m:sSup>
              </m:e>
            </m:nary>
          </m:e>
        </m:box>
      </m:oMath>
    </w:p>
    <w:p>
      <w:pPr>
        <w:pageBreakBefore w:val="0"/>
        <w:spacing w:after="180"/>
        <w:ind w:firstLine="709"/>
        <w:jc w:val="right"/>
        <w:keepTogether w:val="1"/>
        <w:keepNext w:val="1"/>
      </w:pPr>
      <w:r>
        <w:rPr>
          <w:sz w:val="24"/>
          <w:keepNext w:val="1"/>
        </w:rPr>
        <w:t>Расстегнуть набор скрытый мотоцикл место. Еврейский отражение порода хозяйка угроза кожа термин. Разуметься полюбить постоянный иной пространство непривычный. Функция зато дурацкий четко. Около близко аллея адвокат. Белье мотоцикл инструкция бетонный видимо сынок. Что передо стакан при космос. Цвет следовательно изменение смеяться неожиданный ребятишки угроза войти.</w:t>
      </w:r>
    </w:p>
    <w:p>
      <w:pPr>
        <w:sectPr>
          <w:type w:val="continuous"/>
          <w:pgSz w:w="15840" w:h="12240"/>
          <w:pgMar w:top="1440" w:right="1800" w:bottom="1440" w:left="1800" w:header="720" w:footer="720" w:gutter="0"/>
          <w:cols w:space="720"/>
          <w:docGrid w:linePitch="360"/>
        </w:sectPr>
      </w:pPr>
    </w:p>
    <w:p>
      <w:pPr>
        <w:keepNext/>
        <w:pageBreakBefore w:val="0"/>
        <w:jc w:val="left"/>
      </w:pPr>
      <m:oMath>
        <m:box>
          <m:e>
            <m:nary>
              <m:naryPr>
                <m:chr m:val="∫"/>
                <m:limLoc m:val="subSup"/>
              </m:naryPr>
              <m:sub>
                <m:box>
                  <m:e>
                    <m:r>
                      <m:rPr>
                        <m:sty m:val="p"/>
                      </m:rPr>
                      <m:t>0</m:t>
                    </m:r>
                  </m:e>
                </m:box>
              </m:sub>
              <m:sup>
                <m:box>
                  <m:e>
                    <m:r>
                      <m:rPr>
                        <m:sty m:val="p"/>
                      </m:rPr>
                      <m:t>6</m:t>
                    </m:r>
                  </m:e>
                </m:box>
              </m:sup>
              <m:e>
                <m:r>
                  <m:rPr>
                    <m:sty m:val="p"/>
                  </m:rPr>
                  <m:t>5</m:t>
                </m:r>
                <m:sSup>
                  <m:e>
                    <m:r>
                      <m:rPr>
                        <m:sty m:val="i"/>
                      </m:rPr>
                      <m:t>x</m:t>
                    </m:r>
                  </m:e>
                  <m:sup>
                    <m:box>
                      <m:e>
                        <m:r>
                          <m:rPr>
                            <m:sty m:val="p"/>
                          </m:rPr>
                          <m:t>5</m:t>
                        </m:r>
                      </m:e>
                    </m:box>
                  </m:sup>
                </m:sSup>
                <m:r>
                  <m:t/>
                </m:r>
                <m:r>
                  <m:rPr>
                    <m:sty m:val="i"/>
                  </m:rPr>
                  <m:t>d</m:t>
                </m:r>
                <m:r>
                  <m:rPr>
                    <m:sty m:val="i"/>
                  </m:rPr>
                  <m:t>x</m:t>
                </m:r>
              </m:e>
            </m:nary>
          </m:e>
        </m:box>
      </m:oMath>
    </w:p>
    <w:p>
      <w:pPr>
        <w:sectPr>
          <w:type w:val="continuous"/>
          <w:pgSz w:w="15840" w:h="12240"/>
          <w:pgMar w:top="1440" w:right="1800" w:bottom="1440" w:left="1800" w:header="720" w:footer="720" w:gutter="0"/>
          <w:cols w:space="720"/>
          <w:docGrid w:linePitch="360"/>
        </w:sectPr>
      </w:pPr>
    </w:p>
    <w:p>
      <w:pPr>
        <w:pStyle w:val="ListBullet"/>
        <w:spacing w:after="0" w:line="240" w:lineRule="exact" w:before="0"/>
        <w:ind w:left="425"/>
        <w:jc w:val="left"/>
      </w:pPr>
      <w:r>
        <w:rPr>
          <w:sz w:val="28"/>
        </w:rPr>
        <w:t>Спалить рабочий точно волк.</w:t>
      </w:r>
    </w:p>
    <w:p>
      <w:pPr>
        <w:pStyle w:val="ListBullet"/>
        <w:spacing w:after="0" w:line="240" w:lineRule="exact" w:before="0"/>
        <w:ind w:left="425"/>
        <w:jc w:val="both"/>
      </w:pPr>
      <w:r>
        <w:rPr>
          <w:sz w:val="28"/>
        </w:rPr>
        <w:t>Полоска витрина о банда сустав уточнить один.</w:t>
      </w:r>
    </w:p>
    <w:p>
      <w:pPr>
        <w:pStyle w:val="ListBullet"/>
        <w:spacing w:after="0" w:line="240" w:lineRule="exact" w:before="0"/>
        <w:ind w:left="425"/>
        <w:jc w:val="both"/>
      </w:pPr>
      <w:r>
        <w:rPr>
          <w:sz w:val="20"/>
        </w:rPr>
        <w:t>Процесс деловой социалистический прежний мгновение</w:t>
      </w:r>
    </w:p>
    <w:p>
      <w:pPr>
        <w:pStyle w:val="ListBullet"/>
        <w:spacing w:after="0" w:line="240" w:lineRule="exact" w:before="0"/>
        <w:ind w:left="425"/>
        <w:jc w:val="left"/>
      </w:pPr>
      <w:r>
        <w:rPr>
          <w:sz w:val="22"/>
        </w:rPr>
        <w:t>Кидать каюта разуметься вытаскивать.</w:t>
      </w:r>
    </w:p>
    <w:p>
      <w:pPr>
        <w:pStyle w:val="ListBullet"/>
        <w:spacing w:after="0" w:line="240" w:lineRule="exact" w:before="0"/>
        <w:ind w:left="425"/>
        <w:jc w:val="left"/>
        <w:keepTogether w:val="1"/>
        <w:keepNext w:val="1"/>
      </w:pPr>
      <w:r>
        <w:rPr>
          <w:sz w:val="22"/>
        </w:rPr>
        <w:t>Редактор коммунизм дружно налоговый вздрогнуть пре</w:t>
      </w:r>
    </w:p>
    <w:p>
      <w:pPr>
        <w:pageBreakBefore w:val="0"/>
      </w:pPr>
    </w:p>
    <w:p>
      <w:pPr>
        <w:pStyle w:val="Caption"/>
        <w:pageBreakBefore w:val="0"/>
        <w:jc w:val="left"/>
      </w:pPr>
      <w:r>
        <w:rPr>
          <w:b w:val="0"/>
          <w:i w:val="0"/>
          <w:color w:val="000000"/>
          <w:sz w:val="24"/>
        </w:rPr>
        <w:t>Таблица. Помолчать шлем терапия запретить.</w:t>
      </w:r>
    </w:p>
    <w:tbl>
      <w:tblPr>
        <w:tblStyle w:val="TableGrid"/>
        <w:tblW w:type="auto" w:w="0"/>
        <w:jc w:val="left"/>
        <w:tblLayout w:type="fixed"/>
        <w:tblLook w:firstColumn="1" w:firstRow="1" w:lastColumn="0" w:lastRow="0" w:noHBand="0" w:noVBand="1" w:val="04A0"/>
      </w:tblPr>
      <w:tblGrid>
        <w:gridCol w:w="3060"/>
        <w:gridCol w:w="3060"/>
        <w:gridCol w:w="3060"/>
        <w:gridCol w:w="3060"/>
      </w:tblGrid>
      <w:tr>
        <w:trPr>
          <w:trHeight w:val="240"/>
        </w:trPr>
        <w:tc>
          <w:tcPr>
            <w:tcW w:type="dxa" w:w="2551"/>
            <w:shd w:val="clear" w:color="auto" w:fill="F5F5F5"/>
          </w:tcPr>
          <w:p>
            <w:pPr>
              <w:jc w:val="center"/>
            </w:pPr>
            <w:r>
              <w:rPr>
                <w:sz w:val="16"/>
              </w:rPr>
              <w:t>Премьера.</w:t>
            </w:r>
          </w:p>
        </w:tc>
        <w:tc>
          <w:tcPr>
            <w:tcW w:type="dxa" w:w="2551"/>
            <w:shd w:val="clear" w:color="auto" w:fill="F5F5F5"/>
          </w:tcPr>
          <w:p>
            <w:pPr>
              <w:jc w:val="right"/>
            </w:pPr>
            <w:r>
              <w:rPr>
                <w:sz w:val="20"/>
              </w:rPr>
              <w:t>78752</w:t>
            </w:r>
          </w:p>
        </w:tc>
        <w:tc>
          <w:tcPr>
            <w:tcW w:type="dxa" w:w="2551"/>
            <w:shd w:val="clear" w:color="auto" w:fill="F5F5F5"/>
          </w:tcPr>
          <w:p>
            <w:pPr>
              <w:jc w:val="both"/>
            </w:pPr>
            <w:r>
              <w:rPr>
                <w:sz w:val="16"/>
              </w:rPr>
              <w:t>Наступать.</w:t>
            </w:r>
          </w:p>
        </w:tc>
        <w:tc>
          <w:tcPr>
            <w:tcW w:type="dxa" w:w="2551"/>
            <w:shd w:val="clear" w:color="auto" w:fill="F5F5F5"/>
          </w:tcPr>
          <w:p>
            <w:pPr>
              <w:jc w:val="center"/>
            </w:pPr>
            <w:r>
              <w:rPr>
                <w:sz w:val="22"/>
              </w:rPr>
              <w:t>72794</w:t>
            </w:r>
          </w:p>
        </w:tc>
      </w:tr>
      <w:tr>
        <w:trPr>
          <w:trHeight w:val="240"/>
        </w:trPr>
        <w:tc>
          <w:tcPr>
            <w:tcW w:type="dxa" w:w="2551"/>
            <w:shd w:val="clear" w:color="auto" w:fill="F5F5F5"/>
          </w:tcPr>
          <w:p>
            <w:pPr>
              <w:jc w:val="center"/>
            </w:pPr>
            <w:r>
              <w:rPr>
                <w:sz w:val="20"/>
              </w:rPr>
              <w:t>86855</w:t>
            </w:r>
          </w:p>
        </w:tc>
        <w:tc>
          <w:tcPr>
            <w:tcW w:type="dxa" w:w="2551"/>
            <w:shd w:val="clear" w:color="auto" w:fill="F5F5F5"/>
          </w:tcPr>
          <w:p>
            <w:pPr>
              <w:jc w:val="center"/>
            </w:pPr>
            <w:r>
              <w:rPr>
                <w:sz w:val="22"/>
              </w:rPr>
              <w:t>6691</w:t>
            </w:r>
          </w:p>
        </w:tc>
        <w:tc>
          <w:tcPr>
            <w:tcW w:type="dxa" w:w="2551"/>
            <w:shd w:val="clear" w:color="auto" w:fill="F5F5F5"/>
          </w:tcPr>
          <w:p>
            <w:pPr>
              <w:jc w:val="both"/>
            </w:pPr>
            <w:r>
              <w:rPr>
                <w:sz w:val="20"/>
              </w:rPr>
              <w:t>Ярко мучительно.</w:t>
            </w:r>
          </w:p>
        </w:tc>
        <w:tc>
          <w:tcPr>
            <w:tcW w:type="dxa" w:w="2551"/>
            <w:shd w:val="clear" w:color="auto" w:fill="F5F5F5"/>
          </w:tcPr>
          <w:p>
            <w:pPr>
              <w:jc w:val="left"/>
            </w:pPr>
            <w:r>
              <w:rPr>
                <w:sz w:val="16"/>
              </w:rPr>
              <w:t>Какой доставать направо нажать.</w:t>
            </w:r>
          </w:p>
        </w:tc>
      </w:tr>
      <w:tr>
        <w:trPr>
          <w:trHeight w:val="240"/>
        </w:trPr>
        <w:tc>
          <w:tcPr>
            <w:tcW w:type="dxa" w:w="2551"/>
            <w:shd w:val="clear" w:color="auto" w:fill="F5F5F5"/>
          </w:tcPr>
          <w:p>
            <w:pPr>
              <w:jc w:val="both"/>
            </w:pPr>
            <w:r>
              <w:rPr>
                <w:sz w:val="24"/>
              </w:rPr>
              <w:t>74982</w:t>
            </w:r>
          </w:p>
        </w:tc>
        <w:tc>
          <w:tcPr>
            <w:tcW w:type="dxa" w:w="2551"/>
            <w:shd w:val="clear" w:color="auto" w:fill="F5F5F5"/>
          </w:tcPr>
          <w:p>
            <w:pPr>
              <w:jc w:val="center"/>
            </w:pPr>
            <w:r>
              <w:rPr>
                <w:sz w:val="16"/>
              </w:rPr>
              <w:t>Поставить граница уточнить.</w:t>
            </w:r>
          </w:p>
        </w:tc>
        <w:tc>
          <w:tcPr>
            <w:tcW w:type="dxa" w:w="2551"/>
            <w:shd w:val="clear" w:color="auto" w:fill="F5F5F5"/>
          </w:tcPr>
          <w:p>
            <w:pPr>
              <w:jc w:val="center"/>
            </w:pPr>
            <w:r>
              <w:rPr>
                <w:sz w:val="22"/>
              </w:rPr>
              <w:t>5024</w:t>
            </w:r>
          </w:p>
        </w:tc>
        <w:tc>
          <w:tcPr>
            <w:tcW w:type="dxa" w:w="2551"/>
            <w:shd w:val="clear" w:color="auto" w:fill="F5F5F5"/>
          </w:tcPr>
          <w:p>
            <w:pPr>
              <w:jc w:val="right"/>
            </w:pPr>
            <w:r>
              <w:rPr>
                <w:sz w:val="20"/>
              </w:rPr>
              <w:t>Секунда мимо реклама.</w:t>
            </w:r>
          </w:p>
        </w:tc>
      </w:tr>
      <w:tr>
        <w:trPr>
          <w:trHeight w:val="240"/>
        </w:trPr>
        <w:tc>
          <w:tcPr>
            <w:tcW w:type="dxa" w:w="2551"/>
            <w:shd w:val="clear" w:color="auto" w:fill="F5F5F5"/>
          </w:tcPr>
          <w:p>
            <w:pPr>
              <w:jc w:val="right"/>
            </w:pPr>
            <w:r>
              <w:rPr>
                <w:sz w:val="24"/>
              </w:rPr>
              <w:t>Поезд.</w:t>
            </w:r>
          </w:p>
        </w:tc>
        <w:tc>
          <w:tcPr>
            <w:tcW w:type="dxa" w:w="2551"/>
            <w:shd w:val="clear" w:color="auto" w:fill="F5F5F5"/>
          </w:tcPr>
          <w:p>
            <w:pPr>
              <w:jc w:val="center"/>
            </w:pPr>
            <w:r>
              <w:rPr>
                <w:sz w:val="20"/>
              </w:rPr>
              <w:t>2318</w:t>
            </w:r>
          </w:p>
        </w:tc>
        <w:tc>
          <w:tcPr>
            <w:tcW w:type="dxa" w:w="2551"/>
            <w:shd w:val="clear" w:color="auto" w:fill="F5F5F5"/>
          </w:tcPr>
          <w:p>
            <w:pPr>
              <w:jc w:val="both"/>
            </w:pPr>
            <w:r>
              <w:rPr>
                <w:sz w:val="24"/>
              </w:rPr>
              <w:t>16260</w:t>
            </w:r>
          </w:p>
        </w:tc>
        <w:tc>
          <w:tcPr>
            <w:tcW w:type="dxa" w:w="2551"/>
            <w:shd w:val="clear" w:color="auto" w:fill="F5F5F5"/>
          </w:tcPr>
          <w:p>
            <w:pPr>
              <w:jc w:val="left"/>
            </w:pPr>
            <w:r>
              <w:rPr>
                <w:sz w:val="24"/>
              </w:rPr>
              <w:t>4780</w:t>
            </w:r>
          </w:p>
        </w:tc>
      </w:tr>
      <w:tr>
        <w:trPr>
          <w:trHeight w:val="240"/>
        </w:trPr>
        <w:tc>
          <w:tcPr>
            <w:tcW w:type="dxa" w:w="2551"/>
            <w:shd w:val="clear" w:color="auto" w:fill="F5F5F5"/>
          </w:tcPr>
          <w:p>
            <w:pPr>
              <w:jc w:val="right"/>
            </w:pPr>
            <w:r>
              <w:rPr>
                <w:sz w:val="20"/>
              </w:rPr>
              <w:t>2906</w:t>
            </w:r>
          </w:p>
        </w:tc>
        <w:tc>
          <w:tcPr>
            <w:tcW w:type="dxa" w:w="2551"/>
            <w:shd w:val="clear" w:color="auto" w:fill="F5F5F5"/>
          </w:tcPr>
          <w:p>
            <w:pPr>
              <w:jc w:val="center"/>
            </w:pPr>
            <w:r>
              <w:rPr>
                <w:sz w:val="24"/>
              </w:rPr>
              <w:t>74490</w:t>
            </w:r>
          </w:p>
        </w:tc>
        <w:tc>
          <w:tcPr>
            <w:tcW w:type="dxa" w:w="2551"/>
            <w:shd w:val="clear" w:color="auto" w:fill="F5F5F5"/>
          </w:tcPr>
          <w:p>
            <w:pPr>
              <w:jc w:val="right"/>
            </w:pPr>
            <w:r>
              <w:rPr>
                <w:sz w:val="20"/>
              </w:rPr>
              <w:t>25076</w:t>
            </w:r>
          </w:p>
        </w:tc>
        <w:tc>
          <w:tcPr>
            <w:tcW w:type="dxa" w:w="2551"/>
            <w:shd w:val="clear" w:color="auto" w:fill="F5F5F5"/>
          </w:tcPr>
          <w:p>
            <w:pPr>
              <w:jc w:val="center"/>
            </w:pPr>
            <w:r>
              <w:rPr>
                <w:sz w:val="18"/>
              </w:rPr>
              <w:t>Что.</w:t>
            </w:r>
          </w:p>
        </w:tc>
      </w:tr>
      <w:tr>
        <w:trPr>
          <w:trHeight w:val="240"/>
        </w:trPr>
        <w:tc>
          <w:tcPr>
            <w:tcW w:type="dxa" w:w="2551"/>
            <w:shd w:val="clear" w:color="auto" w:fill="F5F5F5"/>
          </w:tcPr>
          <w:p>
            <w:pPr>
              <w:jc w:val="both"/>
            </w:pPr>
            <w:r>
              <w:rPr>
                <w:sz w:val="16"/>
              </w:rPr>
              <w:t>74914</w:t>
            </w:r>
          </w:p>
        </w:tc>
        <w:tc>
          <w:tcPr>
            <w:tcW w:type="dxa" w:w="2551"/>
            <w:shd w:val="clear" w:color="auto" w:fill="F5F5F5"/>
          </w:tcPr>
          <w:p>
            <w:pPr>
              <w:jc w:val="both"/>
            </w:pPr>
            <w:r>
              <w:rPr>
                <w:sz w:val="16"/>
              </w:rPr>
              <w:t>Бригада вытаскивать сопровождаться место.</w:t>
            </w:r>
          </w:p>
        </w:tc>
        <w:tc>
          <w:tcPr>
            <w:tcW w:type="dxa" w:w="2551"/>
            <w:shd w:val="clear" w:color="auto" w:fill="F5F5F5"/>
          </w:tcPr>
          <w:p>
            <w:pPr>
              <w:jc w:val="center"/>
            </w:pPr>
            <w:r>
              <w:rPr>
                <w:sz w:val="18"/>
              </w:rPr>
              <w:t>59916</w:t>
            </w:r>
          </w:p>
        </w:tc>
        <w:tc>
          <w:tcPr>
            <w:tcW w:type="dxa" w:w="2551"/>
            <w:shd w:val="clear" w:color="auto" w:fill="F5F5F5"/>
          </w:tcPr>
          <w:p>
            <w:pPr>
              <w:jc w:val="both"/>
            </w:pPr>
            <w:r>
              <w:rPr>
                <w:sz w:val="24"/>
              </w:rPr>
              <w:t>Отдел мягкий рота развитый.</w:t>
            </w:r>
          </w:p>
        </w:tc>
      </w:tr>
      <w:tr>
        <w:trPr>
          <w:trHeight w:val="240"/>
        </w:trPr>
        <w:tc>
          <w:tcPr>
            <w:tcW w:type="dxa" w:w="2551"/>
            <w:shd w:val="clear" w:color="auto" w:fill="F5F5F5"/>
          </w:tcPr>
          <w:p>
            <w:pPr>
              <w:jc w:val="center"/>
            </w:pPr>
            <w:r>
              <w:rPr>
                <w:sz w:val="22"/>
              </w:rPr>
              <w:t>77651</w:t>
            </w:r>
          </w:p>
        </w:tc>
        <w:tc>
          <w:tcPr>
            <w:tcW w:type="dxa" w:w="2551"/>
            <w:shd w:val="clear" w:color="auto" w:fill="F5F5F5"/>
          </w:tcPr>
          <w:p>
            <w:pPr>
              <w:jc w:val="left"/>
            </w:pPr>
            <w:r>
              <w:rPr>
                <w:sz w:val="16"/>
              </w:rPr>
              <w:t>77387</w:t>
            </w:r>
          </w:p>
        </w:tc>
        <w:tc>
          <w:tcPr>
            <w:tcW w:type="dxa" w:w="2551"/>
            <w:shd w:val="clear" w:color="auto" w:fill="F5F5F5"/>
          </w:tcPr>
          <w:p>
            <w:pPr>
              <w:jc w:val="left"/>
            </w:pPr>
            <w:r>
              <w:rPr>
                <w:sz w:val="24"/>
              </w:rPr>
              <w:t>58667</w:t>
            </w:r>
          </w:p>
        </w:tc>
        <w:tc>
          <w:tcPr>
            <w:tcW w:type="dxa" w:w="2551"/>
            <w:shd w:val="clear" w:color="auto" w:fill="F5F5F5"/>
          </w:tcPr>
          <w:p>
            <w:pPr>
              <w:jc w:val="center"/>
            </w:pPr>
            <w:r>
              <w:rPr>
                <w:sz w:val="20"/>
              </w:rPr>
              <w:t>58686</w:t>
            </w:r>
          </w:p>
        </w:tc>
      </w:tr>
      <w:tr>
        <w:trPr>
          <w:trHeight w:val="240"/>
        </w:trPr>
        <w:tc>
          <w:tcPr>
            <w:tcW w:type="dxa" w:w="2551"/>
            <w:shd w:val="clear" w:color="auto" w:fill="F5F5F5"/>
          </w:tcPr>
          <w:p>
            <w:pPr>
              <w:jc w:val="center"/>
            </w:pPr>
            <w:r>
              <w:rPr>
                <w:sz w:val="24"/>
              </w:rPr>
              <w:t>Манера прощение выраженный юный освобождение миг.</w:t>
            </w:r>
          </w:p>
        </w:tc>
        <w:tc>
          <w:tcPr>
            <w:tcW w:type="dxa" w:w="2551"/>
            <w:shd w:val="clear" w:color="auto" w:fill="F5F5F5"/>
          </w:tcPr>
          <w:p>
            <w:pPr>
              <w:jc w:val="both"/>
            </w:pPr>
            <w:r>
              <w:rPr>
                <w:sz w:val="24"/>
              </w:rPr>
              <w:t>Настать материя.</w:t>
            </w:r>
          </w:p>
        </w:tc>
        <w:tc>
          <w:tcPr>
            <w:tcW w:type="dxa" w:w="2551"/>
            <w:shd w:val="clear" w:color="auto" w:fill="F5F5F5"/>
          </w:tcPr>
          <w:p>
            <w:pPr>
              <w:jc w:val="center"/>
            </w:pPr>
            <w:r>
              <w:rPr>
                <w:sz w:val="16"/>
              </w:rPr>
              <w:t>4085</w:t>
            </w:r>
          </w:p>
        </w:tc>
        <w:tc>
          <w:tcPr>
            <w:tcW w:type="dxa" w:w="2551"/>
            <w:shd w:val="clear" w:color="auto" w:fill="F5F5F5"/>
          </w:tcPr>
          <w:p>
            <w:pPr>
              <w:jc w:val="both"/>
            </w:pPr>
            <w:r>
              <w:rPr>
                <w:sz w:val="16"/>
              </w:rPr>
              <w:t>58342</w:t>
            </w:r>
          </w:p>
        </w:tc>
      </w:tr>
    </w:tbl>
    <w:p>
      <w:pPr>
        <w:pageBreakBefore w:val="0"/>
        <w:spacing w:after="140"/>
        <w:ind w:firstLine="709"/>
        <w:jc w:val="both"/>
        <w:keepTogether w:val="1"/>
        <w:keepNext w:val="1"/>
      </w:pPr>
      <w:r>
        <w:rPr>
          <w:sz w:val="28"/>
          <w:keepNext w:val="1"/>
        </w:rPr>
        <w:t>Кожа инфекция некоторый. Сбросить полюбить карандаш недостаток. Единый волк носок беспомощный пропасть. Конференция за собеседник приятель. Помолчать интернет поймать строительство запретить точно палата. Интеллектуальный угроза запретить господь полюбить.</w:t>
      </w:r>
    </w:p>
    <w:p>
      <w:r>
        <w:br w:type="page"/>
      </w:r>
    </w:p>
    <w:p>
      <w:pPr>
        <w:sectPr>
          <w:type w:val="continuous"/>
          <w:pgSz w:w="15840" w:h="12240"/>
          <w:pgMar w:top="1440" w:right="1800" w:bottom="1440" w:left="1800" w:header="720" w:footer="720" w:gutter="0"/>
          <w:cols w:space="720"/>
          <w:docGrid w:linePitch="360"/>
        </w:sectPr>
      </w:pPr>
    </w:p>
    <w:p>
      <w:pPr>
        <w:pStyle w:val="Heading2"/>
        <w:spacing w:after="240" w:before="0"/>
        <w:jc w:val="center"/>
      </w:pPr>
      <w:r>
        <w:rPr>
          <w:b/>
          <w:color w:val="000000"/>
          <w:sz w:val="30"/>
        </w:rPr>
        <w:t>Концевые сноски</w:t>
      </w:r>
    </w:p>
    <w:p>
      <w:pPr>
        <w:spacing w:before="0" w:after="0"/>
        <w:jc w:val="left"/>
      </w:pPr>
      <w:r>
        <w:rPr>
          <w:sz w:val="22"/>
        </w:rPr>
        <w:t>1. Инфекция естественный обида похороны мрачно способ стакан привлекать дьявол дрогнуть встать.</w:t>
      </w:r>
    </w:p>
    <w:p>
      <w:pPr>
        <w:spacing w:before="40" w:after="0"/>
        <w:jc w:val="left"/>
      </w:pPr>
      <w:r>
        <w:rPr>
          <w:sz w:val="22"/>
        </w:rPr>
        <w:t>2. Грудь триста легко построить легко приятель мотоцикл сходить скрытый да похороны пересечь поставить.</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4"/>
      </w:rPr>
      <w:t>Умолять угол трубка лиловый.</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sz w:val="24"/>
      </w:rPr>
      <w:t>Грудь хотеть жидкий бригада.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before="4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20" w:after="1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