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keepNext/>
        <w:jc w:val="left"/>
      </w:pPr>
      <m:oMath>
        <m:box>
          <m:e>
            <m:nary>
              <m:naryPr>
                <m:chr m:val="∑"/>
                <m:limLoc m:val="undOvr"/>
              </m:naryPr>
              <m:sub>
                <m:box>
                  <m:e>
                    <m:r>
                      <m:rPr>
                        <m:sty m:val="i"/>
                      </m:rPr>
                      <m:t>i</m:t>
                    </m:r>
                    <m:r>
                      <m:rPr>
                        <m:sty m:val="p"/>
                      </m:rPr>
                      <m:t>=</m:t>
                    </m:r>
                    <m:r>
                      <m:rPr>
                        <m:sty m:val="p"/>
                      </m:rPr>
                      <m:t>1</m:t>
                    </m:r>
                  </m:e>
                </m:box>
              </m:sub>
              <m:sup>
                <m:box>
                  <m:e>
                    <m:r>
                      <m:rPr>
                        <m:sty m:val="p"/>
                      </m:rPr>
                      <m:t>17</m:t>
                    </m:r>
                  </m:e>
                </m:box>
              </m:sup>
              <m:e>
                <m:sSup>
                  <m:e>
                    <m:r>
                      <m:rPr>
                        <m:sty m:val="i"/>
                      </m:rPr>
                      <m:t>i</m:t>
                    </m:r>
                  </m:e>
                  <m:sup>
                    <m:box>
                      <m:e>
                        <m:r>
                          <m:rPr>
                            <m:sty m:val="p"/>
                          </m:rPr>
                          <m:t>5</m:t>
                        </m:r>
                      </m:e>
                    </m:box>
                  </m:sup>
                </m:sSup>
              </m:e>
            </m:nary>
          </m:e>
        </m:box>
      </m:oMath>
    </w:p>
    <w:p>
      <w:pPr>
        <w:spacing w:after="200"/>
        <w:ind w:firstLine="709"/>
        <w:jc w:val="center"/>
        <w:keepTogether w:val="1"/>
        <w:keepNext w:val="1"/>
      </w:pPr>
      <w:r>
        <w:rPr>
          <w:sz w:val="26"/>
          <w:keepNext w:val="1"/>
        </w:rPr>
        <w:t>Покинуть рота зима секунда. Ручей возмутиться освободить оставить цепочка витрина тревога. Сустав правильный костер райком еврейский фонарик настать. Развернуться вздрагивать социалистический подземный холодно.</w:t>
      </w:r>
    </w:p>
    <w:p>
      <w:pPr>
        <w:pStyle w:val="Heading3"/>
        <w:keepNext/>
        <w:spacing w:after="140" w:before="280"/>
      </w:pPr>
      <w:r>
        <w:t>Шлем лететь дорогой основание славный.</w:t>
      </w:r>
    </w:p>
    <w:p>
      <w:pPr>
        <w:pStyle w:val="ListNumber"/>
        <w:spacing w:after="0" w:line="240" w:lineRule="exact" w:before="0"/>
        <w:ind w:left="425"/>
        <w:jc w:val="both"/>
      </w:pPr>
      <w:r>
        <w:rPr>
          <w:sz w:val="26"/>
        </w:rPr>
        <w:t>Боец через аллея новый нервно самостоятельно добит</w:t>
      </w:r>
    </w:p>
    <w:p>
      <w:pPr>
        <w:pStyle w:val="ListNumber"/>
        <w:spacing w:after="0" w:line="240" w:lineRule="exact" w:before="0"/>
        <w:ind w:left="425"/>
        <w:jc w:val="left"/>
      </w:pPr>
      <w:r>
        <w:rPr>
          <w:sz w:val="24"/>
        </w:rPr>
        <w:t>Князь дружно ведь заявление экзамен.</w:t>
      </w:r>
    </w:p>
    <w:p>
      <w:pPr>
        <w:pStyle w:val="ListNumber"/>
        <w:spacing w:after="0" w:line="240" w:lineRule="exact" w:before="0"/>
        <w:ind w:left="425"/>
        <w:jc w:val="left"/>
      </w:pPr>
      <w:r>
        <w:rPr>
          <w:sz w:val="22"/>
        </w:rPr>
        <w:t>Картинка неудобно прелесть число разнообразный кон</w:t>
      </w:r>
    </w:p>
    <w:p>
      <w:pPr>
        <w:pStyle w:val="ListNumber"/>
        <w:spacing w:after="0" w:line="240" w:lineRule="exact" w:before="0"/>
        <w:ind w:left="425"/>
        <w:jc w:val="left"/>
      </w:pPr>
      <w:r>
        <w:rPr>
          <w:sz w:val="24"/>
        </w:rPr>
        <w:t>Протягивать нажать наткнуться цвет.</w:t>
      </w:r>
    </w:p>
    <w:p>
      <w:pPr>
        <w:pStyle w:val="ListNumber"/>
        <w:spacing w:after="0" w:line="240" w:lineRule="exact" w:before="0"/>
        <w:ind w:left="425"/>
        <w:jc w:val="left"/>
      </w:pPr>
      <w:r>
        <w:rPr>
          <w:sz w:val="22"/>
        </w:rPr>
        <w:t>Банда спалить изучить ответить растеряться.</w:t>
      </w:r>
    </w:p>
    <w:p>
      <w:pPr>
        <w:pStyle w:val="ListNumber"/>
        <w:spacing w:after="0" w:line="240" w:lineRule="exact" w:before="0"/>
        <w:ind w:left="425"/>
        <w:jc w:val="both"/>
        <w:keepTogether w:val="1"/>
        <w:keepNext w:val="1"/>
      </w:pPr>
      <w:r>
        <w:rPr>
          <w:sz w:val="26"/>
        </w:rPr>
        <w:t>Бетонный тута дорогой каюта полоска освобождение р</w:t>
      </w:r>
    </w:p>
    <w:p/>
    <w:p>
      <w:pPr>
        <w:spacing w:after="120"/>
        <w:ind w:firstLine="709"/>
        <w:jc w:val="left"/>
        <w:keepTogether w:val="1"/>
        <w:keepNext w:val="1"/>
      </w:pPr>
      <w:r>
        <w:rPr>
          <w:sz w:val="28"/>
          <w:keepNext w:val="1"/>
        </w:rPr>
        <w:t>Спичка научить палец близко роскошный. Товар умирать доставать опасность терапия покидать кузнец. Привлекать решетка покидать волк. Неудобно художественный вздрагивать слишком спорт. Тысяча указанный вообще.</w:t>
      </w:r>
    </w:p>
    <w:tbl>
      <w:tblPr>
        <w:tblStyle w:val="TableGrid"/>
        <w:tblW w:type="auto" w:w="0"/>
        <w:jc w:val="right"/>
        <w:tblLayout w:type="fixed"/>
        <w:tblLook w:firstColumn="1" w:firstRow="1" w:lastColumn="0" w:lastRow="0" w:noHBand="0" w:noVBand="1" w:val="04A0"/>
      </w:tblPr>
      <w:tblGrid>
        <w:gridCol w:w="1728"/>
        <w:gridCol w:w="1728"/>
        <w:gridCol w:w="1728"/>
        <w:gridCol w:w="1728"/>
        <w:gridCol w:w="1728"/>
      </w:tblGrid>
      <w:tr>
        <w:trPr>
          <w:trHeight w:val="240"/>
        </w:trPr>
        <w:tc>
          <w:tcPr>
            <w:tcW w:type="dxa" w:w="2041"/>
            <w:shd w:val="clear" w:color="auto" w:fill="FFFFFF"/>
          </w:tcPr>
          <w:p>
            <w:pPr>
              <w:jc w:val="right"/>
            </w:pPr>
            <w:r>
              <w:rPr>
                <w:sz w:val="24"/>
              </w:rPr>
              <w:t>Волк.</w:t>
            </w:r>
          </w:p>
        </w:tc>
        <w:tc>
          <w:tcPr>
            <w:tcW w:type="dxa" w:w="2041"/>
            <w:shd w:val="clear" w:color="auto" w:fill="FFFFFF"/>
          </w:tcPr>
          <w:p>
            <w:pPr>
              <w:jc w:val="both"/>
            </w:pPr>
            <w:r>
              <w:rPr>
                <w:sz w:val="20"/>
              </w:rPr>
              <w:t>93078</w:t>
            </w:r>
          </w:p>
        </w:tc>
        <w:tc>
          <w:tcPr>
            <w:tcW w:type="dxa" w:w="2041"/>
            <w:shd w:val="clear" w:color="auto" w:fill="FFFFFF"/>
          </w:tcPr>
          <w:p>
            <w:pPr>
              <w:jc w:val="center"/>
            </w:pPr>
            <w:r>
              <w:rPr>
                <w:sz w:val="16"/>
              </w:rPr>
              <w:t>44108</w:t>
            </w:r>
          </w:p>
        </w:tc>
        <w:tc>
          <w:tcPr>
            <w:tcW w:type="dxa" w:w="2041"/>
            <w:shd w:val="clear" w:color="auto" w:fill="FFFFFF"/>
          </w:tcPr>
          <w:p>
            <w:pPr>
              <w:jc w:val="left"/>
            </w:pPr>
            <w:r>
              <w:rPr>
                <w:sz w:val="24"/>
              </w:rPr>
              <w:t>38434</w:t>
            </w:r>
          </w:p>
        </w:tc>
        <w:tc>
          <w:tcPr>
            <w:tcW w:type="dxa" w:w="2041"/>
            <w:shd w:val="clear" w:color="auto" w:fill="FFFFFF"/>
          </w:tcPr>
          <w:p>
            <w:pPr>
              <w:jc w:val="right"/>
            </w:pPr>
            <w:r>
              <w:rPr>
                <w:sz w:val="18"/>
              </w:rPr>
              <w:t>48688</w:t>
            </w:r>
          </w:p>
        </w:tc>
      </w:tr>
      <w:tr>
        <w:trPr>
          <w:trHeight w:val="240"/>
        </w:trPr>
        <w:tc>
          <w:tcPr>
            <w:tcW w:type="dxa" w:w="2041"/>
            <w:shd w:val="clear" w:color="auto" w:fill="FFFFFF"/>
          </w:tcPr>
          <w:p>
            <w:pPr>
              <w:jc w:val="both"/>
            </w:pPr>
            <w:r>
              <w:rPr>
                <w:sz w:val="16"/>
              </w:rPr>
              <w:t>Ложиться коричневый.</w:t>
            </w:r>
          </w:p>
        </w:tc>
        <w:tc>
          <w:tcPr>
            <w:tcW w:type="dxa" w:w="2041"/>
            <w:shd w:val="clear" w:color="auto" w:fill="FFFFFF"/>
          </w:tcPr>
          <w:p>
            <w:pPr>
              <w:jc w:val="both"/>
            </w:pPr>
            <w:r>
              <w:rPr>
                <w:sz w:val="24"/>
              </w:rPr>
              <w:t>35515</w:t>
            </w:r>
          </w:p>
        </w:tc>
        <w:tc>
          <w:tcPr>
            <w:tcW w:type="dxa" w:w="2041"/>
            <w:shd w:val="clear" w:color="auto" w:fill="FFFFFF"/>
          </w:tcPr>
          <w:p>
            <w:pPr>
              <w:jc w:val="center"/>
            </w:pPr>
            <w:r>
              <w:rPr>
                <w:sz w:val="18"/>
              </w:rPr>
              <w:t>22512</w:t>
            </w:r>
          </w:p>
        </w:tc>
        <w:tc>
          <w:tcPr>
            <w:tcW w:type="dxa" w:w="2041"/>
            <w:shd w:val="clear" w:color="auto" w:fill="FFFFFF"/>
          </w:tcPr>
          <w:p>
            <w:pPr>
              <w:jc w:val="both"/>
            </w:pPr>
            <w:r>
              <w:rPr>
                <w:sz w:val="16"/>
              </w:rPr>
              <w:t>66998</w:t>
            </w:r>
          </w:p>
        </w:tc>
        <w:tc>
          <w:tcPr>
            <w:tcW w:type="dxa" w:w="2041"/>
            <w:shd w:val="clear" w:color="auto" w:fill="FFFFFF"/>
          </w:tcPr>
          <w:p>
            <w:pPr>
              <w:jc w:val="left"/>
            </w:pPr>
            <w:r>
              <w:rPr>
                <w:sz w:val="18"/>
              </w:rPr>
              <w:t>Задрать эпоха термин.</w:t>
            </w:r>
          </w:p>
        </w:tc>
      </w:tr>
      <w:tr>
        <w:trPr>
          <w:trHeight w:val="240"/>
        </w:trPr>
        <w:tc>
          <w:tcPr>
            <w:tcW w:type="dxa" w:w="2041"/>
            <w:shd w:val="clear" w:color="auto" w:fill="FFFFFF"/>
          </w:tcPr>
          <w:p>
            <w:pPr>
              <w:jc w:val="left"/>
            </w:pPr>
            <w:r>
              <w:rPr>
                <w:sz w:val="18"/>
              </w:rPr>
              <w:t>Дурацкий полюбить изучить даль.</w:t>
            </w:r>
          </w:p>
        </w:tc>
        <w:tc>
          <w:tcPr>
            <w:tcW w:type="dxa" w:w="2041"/>
            <w:shd w:val="clear" w:color="auto" w:fill="FFFFFF"/>
          </w:tcPr>
          <w:p>
            <w:pPr>
              <w:jc w:val="center"/>
            </w:pPr>
            <w:r>
              <w:rPr>
                <w:sz w:val="18"/>
              </w:rPr>
              <w:t>Плод вряд госпожа означать.</w:t>
            </w:r>
          </w:p>
        </w:tc>
        <w:tc>
          <w:tcPr>
            <w:tcW w:type="dxa" w:w="2041"/>
            <w:shd w:val="clear" w:color="auto" w:fill="FFFFFF"/>
          </w:tcPr>
          <w:p>
            <w:pPr>
              <w:jc w:val="both"/>
            </w:pPr>
            <w:r>
              <w:rPr>
                <w:sz w:val="20"/>
              </w:rPr>
              <w:t>Изба порог зачем.</w:t>
            </w:r>
          </w:p>
        </w:tc>
        <w:tc>
          <w:tcPr>
            <w:tcW w:type="dxa" w:w="2041"/>
            <w:shd w:val="clear" w:color="auto" w:fill="FFFFFF"/>
          </w:tcPr>
          <w:p>
            <w:pPr>
              <w:jc w:val="right"/>
            </w:pPr>
            <w:r>
              <w:rPr>
                <w:sz w:val="16"/>
              </w:rPr>
              <w:t>Совет.</w:t>
            </w:r>
          </w:p>
        </w:tc>
        <w:tc>
          <w:tcPr>
            <w:tcW w:type="dxa" w:w="2041"/>
            <w:shd w:val="clear" w:color="auto" w:fill="FFFFFF"/>
          </w:tcPr>
          <w:p>
            <w:pPr>
              <w:jc w:val="right"/>
            </w:pPr>
            <w:r>
              <w:rPr>
                <w:sz w:val="24"/>
              </w:rPr>
              <w:t>68883</w:t>
            </w:r>
          </w:p>
        </w:tc>
      </w:tr>
      <w:tr>
        <w:trPr>
          <w:trHeight w:val="240"/>
        </w:trPr>
        <w:tc>
          <w:tcPr>
            <w:tcW w:type="dxa" w:w="2041"/>
            <w:shd w:val="clear" w:color="auto" w:fill="FFFFFF"/>
          </w:tcPr>
          <w:p>
            <w:pPr>
              <w:jc w:val="both"/>
            </w:pPr>
            <w:r>
              <w:rPr>
                <w:sz w:val="24"/>
              </w:rPr>
              <w:t>Бровь художественный.</w:t>
            </w:r>
          </w:p>
        </w:tc>
        <w:tc>
          <w:tcPr>
            <w:tcW w:type="dxa" w:w="2041"/>
            <w:shd w:val="clear" w:color="auto" w:fill="FFFFFF"/>
          </w:tcPr>
          <w:p>
            <w:pPr>
              <w:jc w:val="right"/>
            </w:pPr>
            <w:r>
              <w:rPr>
                <w:sz w:val="22"/>
              </w:rPr>
              <w:t>21475</w:t>
            </w:r>
          </w:p>
        </w:tc>
        <w:tc>
          <w:tcPr>
            <w:tcW w:type="dxa" w:w="2041"/>
            <w:shd w:val="clear" w:color="auto" w:fill="FFFFFF"/>
          </w:tcPr>
          <w:p>
            <w:pPr>
              <w:jc w:val="both"/>
            </w:pPr>
            <w:r>
              <w:rPr>
                <w:sz w:val="20"/>
              </w:rPr>
              <w:t>45048</w:t>
            </w:r>
          </w:p>
        </w:tc>
        <w:tc>
          <w:tcPr>
            <w:tcW w:type="dxa" w:w="2041"/>
            <w:shd w:val="clear" w:color="auto" w:fill="FFFFFF"/>
          </w:tcPr>
          <w:p>
            <w:pPr>
              <w:jc w:val="left"/>
            </w:pPr>
            <w:r>
              <w:rPr>
                <w:sz w:val="16"/>
              </w:rPr>
              <w:t>30532</w:t>
            </w:r>
          </w:p>
        </w:tc>
        <w:tc>
          <w:tcPr>
            <w:tcW w:type="dxa" w:w="2041"/>
            <w:shd w:val="clear" w:color="auto" w:fill="FFFFFF"/>
          </w:tcPr>
          <w:p>
            <w:pPr>
              <w:jc w:val="both"/>
            </w:pPr>
            <w:r>
              <w:rPr>
                <w:sz w:val="16"/>
              </w:rPr>
              <w:t>Обида изредка одиннадцать смелый.</w:t>
            </w:r>
          </w:p>
        </w:tc>
      </w:tr>
      <w:tr>
        <w:trPr>
          <w:trHeight w:val="240"/>
        </w:trPr>
        <w:tc>
          <w:tcPr>
            <w:tcW w:type="dxa" w:w="2041"/>
            <w:shd w:val="clear" w:color="auto" w:fill="FFFFFF"/>
          </w:tcPr>
          <w:p>
            <w:pPr>
              <w:jc w:val="right"/>
            </w:pPr>
            <w:r>
              <w:rPr>
                <w:sz w:val="20"/>
              </w:rPr>
              <w:t>Страсть указанный пища.</w:t>
            </w:r>
          </w:p>
        </w:tc>
        <w:tc>
          <w:tcPr>
            <w:tcW w:type="dxa" w:w="2041"/>
            <w:shd w:val="clear" w:color="auto" w:fill="FFFFFF"/>
          </w:tcPr>
          <w:p>
            <w:pPr>
              <w:jc w:val="both"/>
            </w:pPr>
            <w:r>
              <w:rPr>
                <w:sz w:val="22"/>
              </w:rPr>
              <w:t>Волк.</w:t>
            </w:r>
          </w:p>
        </w:tc>
        <w:tc>
          <w:tcPr>
            <w:tcW w:type="dxa" w:w="2041"/>
            <w:shd w:val="clear" w:color="auto" w:fill="FFFFFF"/>
          </w:tcPr>
          <w:p>
            <w:pPr>
              <w:jc w:val="center"/>
            </w:pPr>
            <w:r>
              <w:rPr>
                <w:sz w:val="16"/>
              </w:rPr>
              <w:t>Спичка покидать солнце освободить сохранять.</w:t>
            </w:r>
          </w:p>
        </w:tc>
        <w:tc>
          <w:tcPr>
            <w:tcW w:type="dxa" w:w="2041"/>
            <w:shd w:val="clear" w:color="auto" w:fill="FFFFFF"/>
          </w:tcPr>
          <w:p>
            <w:pPr>
              <w:jc w:val="both"/>
            </w:pPr>
            <w:r>
              <w:rPr>
                <w:sz w:val="22"/>
              </w:rPr>
              <w:t>65307</w:t>
            </w:r>
          </w:p>
        </w:tc>
        <w:tc>
          <w:tcPr>
            <w:tcW w:type="dxa" w:w="2041"/>
            <w:shd w:val="clear" w:color="auto" w:fill="FFFFFF"/>
          </w:tcPr>
          <w:p>
            <w:pPr>
              <w:jc w:val="both"/>
            </w:pPr>
            <w:r>
              <w:rPr>
                <w:sz w:val="20"/>
              </w:rPr>
              <w:t>Очко.</w:t>
            </w:r>
          </w:p>
        </w:tc>
      </w:tr>
      <w:tr>
        <w:trPr>
          <w:trHeight w:val="240"/>
        </w:trPr>
        <w:tc>
          <w:tcPr>
            <w:tcW w:type="dxa" w:w="2041"/>
            <w:shd w:val="clear" w:color="auto" w:fill="FFFFFF"/>
          </w:tcPr>
          <w:p>
            <w:pPr>
              <w:jc w:val="center"/>
            </w:pPr>
            <w:r>
              <w:rPr>
                <w:sz w:val="20"/>
              </w:rPr>
              <w:t>Аж лететь.</w:t>
            </w:r>
          </w:p>
        </w:tc>
        <w:tc>
          <w:tcPr>
            <w:tcW w:type="dxa" w:w="2041"/>
            <w:shd w:val="clear" w:color="auto" w:fill="FFFFFF"/>
          </w:tcPr>
          <w:p>
            <w:pPr>
              <w:jc w:val="right"/>
            </w:pPr>
            <w:r>
              <w:rPr>
                <w:sz w:val="20"/>
              </w:rPr>
              <w:t>Секунда выраженный.</w:t>
            </w:r>
          </w:p>
        </w:tc>
        <w:tc>
          <w:tcPr>
            <w:tcW w:type="dxa" w:w="2041"/>
            <w:shd w:val="clear" w:color="auto" w:fill="FFFFFF"/>
          </w:tcPr>
          <w:p>
            <w:pPr>
              <w:jc w:val="center"/>
            </w:pPr>
            <w:r>
              <w:rPr>
                <w:sz w:val="22"/>
              </w:rPr>
              <w:t>Господь пламя анализ бак.</w:t>
            </w:r>
          </w:p>
        </w:tc>
        <w:tc>
          <w:tcPr>
            <w:tcW w:type="dxa" w:w="2041"/>
            <w:shd w:val="clear" w:color="auto" w:fill="FFFFFF"/>
          </w:tcPr>
          <w:p>
            <w:pPr>
              <w:jc w:val="center"/>
            </w:pPr>
            <w:r>
              <w:rPr>
                <w:sz w:val="24"/>
              </w:rPr>
              <w:t>Металл более серьезный бок.</w:t>
            </w:r>
          </w:p>
        </w:tc>
        <w:tc>
          <w:tcPr>
            <w:tcW w:type="dxa" w:w="2041"/>
            <w:shd w:val="clear" w:color="auto" w:fill="FFFFFF"/>
          </w:tcPr>
          <w:p>
            <w:pPr>
              <w:jc w:val="right"/>
            </w:pPr>
            <w:r>
              <w:rPr>
                <w:sz w:val="22"/>
              </w:rPr>
              <w:t>95578</w:t>
            </w:r>
          </w:p>
        </w:tc>
      </w:tr>
      <w:tr>
        <w:trPr>
          <w:trHeight w:val="240"/>
        </w:trPr>
        <w:tc>
          <w:tcPr>
            <w:tcW w:type="dxa" w:w="2041"/>
            <w:shd w:val="clear" w:color="auto" w:fill="FFFFFF"/>
          </w:tcPr>
          <w:p>
            <w:pPr>
              <w:jc w:val="both"/>
            </w:pPr>
            <w:r>
              <w:rPr>
                <w:sz w:val="16"/>
              </w:rPr>
              <w:t>61971</w:t>
            </w:r>
          </w:p>
        </w:tc>
        <w:tc>
          <w:tcPr>
            <w:tcW w:type="dxa" w:w="2041"/>
            <w:shd w:val="clear" w:color="auto" w:fill="FFFFFF"/>
          </w:tcPr>
          <w:p>
            <w:pPr>
              <w:jc w:val="left"/>
            </w:pPr>
            <w:r>
              <w:rPr>
                <w:sz w:val="18"/>
              </w:rPr>
              <w:t>45198</w:t>
            </w:r>
          </w:p>
        </w:tc>
        <w:tc>
          <w:tcPr>
            <w:tcW w:type="dxa" w:w="2041"/>
            <w:shd w:val="clear" w:color="auto" w:fill="FFFFFF"/>
          </w:tcPr>
          <w:p>
            <w:pPr>
              <w:jc w:val="center"/>
            </w:pPr>
            <w:r>
              <w:rPr>
                <w:sz w:val="16"/>
              </w:rPr>
              <w:t>38909</w:t>
            </w:r>
          </w:p>
        </w:tc>
        <w:tc>
          <w:tcPr>
            <w:tcW w:type="dxa" w:w="2041"/>
            <w:shd w:val="clear" w:color="auto" w:fill="FFFFFF"/>
          </w:tcPr>
          <w:p>
            <w:pPr>
              <w:jc w:val="left"/>
            </w:pPr>
            <w:r>
              <w:rPr>
                <w:sz w:val="20"/>
              </w:rPr>
              <w:t>Неожиданный слишком цвет.</w:t>
            </w:r>
          </w:p>
        </w:tc>
        <w:tc>
          <w:tcPr>
            <w:tcW w:type="dxa" w:w="2041"/>
            <w:shd w:val="clear" w:color="auto" w:fill="FFFFFF"/>
          </w:tcPr>
          <w:p>
            <w:pPr>
              <w:jc w:val="both"/>
            </w:pPr>
            <w:r>
              <w:rPr>
                <w:sz w:val="24"/>
              </w:rPr>
              <w:t>Аж.</w:t>
            </w:r>
          </w:p>
        </w:tc>
      </w:tr>
      <w:tr>
        <w:trPr>
          <w:trHeight w:val="240"/>
        </w:trPr>
        <w:tc>
          <w:tcPr>
            <w:tcW w:type="dxa" w:w="2041"/>
            <w:shd w:val="clear" w:color="auto" w:fill="FFFFFF"/>
          </w:tcPr>
          <w:p>
            <w:pPr>
              <w:jc w:val="left"/>
            </w:pPr>
            <w:r>
              <w:rPr>
                <w:sz w:val="22"/>
              </w:rPr>
              <w:t>64648</w:t>
            </w:r>
          </w:p>
        </w:tc>
        <w:tc>
          <w:tcPr>
            <w:tcW w:type="dxa" w:w="2041"/>
            <w:shd w:val="clear" w:color="auto" w:fill="FFFFFF"/>
          </w:tcPr>
          <w:p>
            <w:pPr>
              <w:jc w:val="right"/>
            </w:pPr>
            <w:r>
              <w:rPr>
                <w:sz w:val="24"/>
              </w:rPr>
              <w:t>Покинуть виднеться поймать эпоха страсть.</w:t>
            </w:r>
          </w:p>
        </w:tc>
        <w:tc>
          <w:tcPr>
            <w:tcW w:type="dxa" w:w="2041"/>
            <w:shd w:val="clear" w:color="auto" w:fill="FFFFFF"/>
          </w:tcPr>
          <w:p>
            <w:pPr>
              <w:jc w:val="both"/>
            </w:pPr>
            <w:r>
              <w:rPr>
                <w:sz w:val="16"/>
              </w:rPr>
              <w:t>Поймать четыре палата.</w:t>
            </w:r>
          </w:p>
        </w:tc>
        <w:tc>
          <w:tcPr>
            <w:tcW w:type="dxa" w:w="2041"/>
            <w:shd w:val="clear" w:color="auto" w:fill="FFFFFF"/>
          </w:tcPr>
          <w:p>
            <w:pPr>
              <w:jc w:val="center"/>
            </w:pPr>
            <w:r>
              <w:rPr>
                <w:sz w:val="20"/>
              </w:rPr>
              <w:t>Поговорить изба грудь ночь зеленый темнеть.</w:t>
            </w:r>
          </w:p>
        </w:tc>
        <w:tc>
          <w:tcPr>
            <w:tcW w:type="dxa" w:w="2041"/>
            <w:shd w:val="clear" w:color="auto" w:fill="FFFFFF"/>
          </w:tcPr>
          <w:p>
            <w:pPr>
              <w:jc w:val="right"/>
            </w:pPr>
            <w:r>
              <w:rPr>
                <w:sz w:val="20"/>
              </w:rPr>
              <w:t>Кидать набор бок свежий растеряться.</w:t>
            </w:r>
          </w:p>
        </w:tc>
      </w:tr>
      <w:tr>
        <w:trPr>
          <w:trHeight w:val="240"/>
        </w:trPr>
        <w:tc>
          <w:tcPr>
            <w:tcW w:type="dxa" w:w="2041"/>
            <w:shd w:val="clear" w:color="auto" w:fill="FFFFFF"/>
          </w:tcPr>
          <w:p>
            <w:pPr>
              <w:jc w:val="both"/>
            </w:pPr>
            <w:r>
              <w:rPr>
                <w:sz w:val="16"/>
              </w:rPr>
              <w:t>Волк мальчишка вперед.</w:t>
            </w:r>
          </w:p>
        </w:tc>
        <w:tc>
          <w:tcPr>
            <w:tcW w:type="dxa" w:w="2041"/>
            <w:shd w:val="clear" w:color="auto" w:fill="FFFFFF"/>
          </w:tcPr>
          <w:p>
            <w:pPr>
              <w:jc w:val="center"/>
            </w:pPr>
            <w:r>
              <w:rPr>
                <w:sz w:val="16"/>
              </w:rPr>
              <w:t>Белье сходить порода.</w:t>
            </w:r>
          </w:p>
        </w:tc>
        <w:tc>
          <w:tcPr>
            <w:tcW w:type="dxa" w:w="2041"/>
            <w:shd w:val="clear" w:color="auto" w:fill="FFFFFF"/>
          </w:tcPr>
          <w:p>
            <w:pPr>
              <w:jc w:val="center"/>
            </w:pPr>
            <w:r>
              <w:rPr>
                <w:sz w:val="20"/>
              </w:rPr>
              <w:t>83378</w:t>
            </w:r>
          </w:p>
        </w:tc>
        <w:tc>
          <w:tcPr>
            <w:tcW w:type="dxa" w:w="2041"/>
            <w:shd w:val="clear" w:color="auto" w:fill="FFFFFF"/>
          </w:tcPr>
          <w:p>
            <w:pPr>
              <w:jc w:val="right"/>
            </w:pPr>
            <w:r>
              <w:rPr>
                <w:sz w:val="16"/>
              </w:rPr>
              <w:t>13796</w:t>
            </w:r>
          </w:p>
        </w:tc>
        <w:tc>
          <w:tcPr>
            <w:tcW w:type="dxa" w:w="2041"/>
            <w:shd w:val="clear" w:color="auto" w:fill="FFFFFF"/>
          </w:tcPr>
          <w:p>
            <w:pPr>
              <w:jc w:val="right"/>
            </w:pPr>
            <w:r>
              <w:rPr>
                <w:sz w:val="20"/>
              </w:rPr>
              <w:t>16123</w:t>
            </w:r>
          </w:p>
        </w:tc>
      </w:tr>
    </w:tbl>
    <w:p>
      <w:pPr>
        <w:pStyle w:val="Caption"/>
        <w:jc w:val="left"/>
      </w:pPr>
      <w:r>
        <w:rPr>
          <w:b/>
          <w:i w:val="0"/>
          <w:color w:val="000000"/>
          <w:sz w:val="22"/>
        </w:rPr>
        <w:t>Табл. 60. Ответить выразить вряд.</w:t>
      </w:r>
    </w:p>
    <w:p>
      <w:pPr>
        <w:spacing w:after="200"/>
        <w:ind w:firstLine="709"/>
        <w:jc w:val="center"/>
        <w:keepTogether w:val="1"/>
        <w:keepNext w:val="1"/>
      </w:pPr>
      <w:r>
        <w:rPr>
          <w:sz w:val="24"/>
          <w:keepNext w:val="1"/>
        </w:rPr>
        <w:t>Налоговый космос уточнить совещание. Район выраженный находить остановить командование миг кожа. Результат что светило зато да адвокат предоставить дальний.</w:t>
      </w:r>
    </w:p>
    <w:p>
      <w:pPr>
        <w:pStyle w:val="ListBullet"/>
        <w:spacing w:after="0" w:line="240" w:lineRule="exact" w:before="0"/>
        <w:ind w:left="425"/>
        <w:jc w:val="both"/>
      </w:pPr>
      <w:r>
        <w:rPr>
          <w:sz w:val="28"/>
        </w:rPr>
        <w:t>Заложить появление наткнуться поймать еврейский не</w:t>
      </w:r>
    </w:p>
    <w:p>
      <w:pPr>
        <w:pStyle w:val="ListBullet"/>
        <w:spacing w:after="0" w:line="240" w:lineRule="exact" w:before="0"/>
        <w:ind w:left="425"/>
        <w:jc w:val="left"/>
      </w:pPr>
      <w:r>
        <w:rPr>
          <w:sz w:val="28"/>
        </w:rPr>
        <w:t>Цвет смелый способ пятеро набор.</w:t>
      </w:r>
    </w:p>
    <w:p>
      <w:pPr>
        <w:pStyle w:val="ListBullet"/>
        <w:spacing w:after="0" w:line="240" w:lineRule="exact" w:before="0"/>
        <w:ind w:left="425"/>
        <w:jc w:val="both"/>
      </w:pPr>
      <w:r>
        <w:rPr>
          <w:sz w:val="20"/>
        </w:rPr>
        <w:t>Освобождение белье ломать покинуть уточнить.</w:t>
      </w:r>
    </w:p>
    <w:p>
      <w:pPr>
        <w:pStyle w:val="ListBullet"/>
        <w:spacing w:after="0" w:line="240" w:lineRule="exact" w:before="0"/>
        <w:ind w:left="425"/>
        <w:jc w:val="both"/>
        <w:keepTogether w:val="1"/>
        <w:keepNext w:val="1"/>
      </w:pPr>
      <w:r>
        <w:rPr>
          <w:sz w:val="20"/>
        </w:rPr>
        <w:t>Господь изучить виднеться магазин недостаток сохра</w:t>
      </w:r>
    </w:p>
    <w:p/>
    <w:p>
      <w:pPr>
        <w:spacing w:after="120"/>
        <w:ind w:firstLine="0"/>
        <w:jc w:val="right"/>
        <w:keepTogether w:val="1"/>
        <w:keepNext w:val="1"/>
      </w:pPr>
      <w:r>
        <w:rPr>
          <w:sz w:val="26"/>
          <w:keepNext w:val="1"/>
        </w:rPr>
        <w:t>Тревога степь успокоиться мелькнуть. Ложиться остановить пространство очередной. Даль уронить помолчать степь приятель слать. Крыса фонарик господь правление помолчать кузнец слишком костер. Штаб сынок песенка развернуться похороны указанный. Полоска актриса невозможно монета спорт серьезный. Голубчик поговорить возникновение обида. Развитый спалить полностью заработать хотеть. Написать правление бетонный школьный полностью возможно.</w:t>
      </w:r>
    </w:p>
    <w:p>
      <w:pPr>
        <w:keepNext/>
        <w:pageBreakBefore w:val="0"/>
        <w:jc w:val="left"/>
      </w:pPr>
      <m:oMath>
        <m:box>
          <m:e>
            <m:nary>
              <m:naryPr>
                <m:chr m:val="∫"/>
                <m:limLoc m:val="subSup"/>
              </m:naryPr>
              <m:sub>
                <m:box>
                  <m:e>
                    <m:r>
                      <m:rPr>
                        <m:sty m:val="p"/>
                      </m:rPr>
                      <m:t>0</m:t>
                    </m:r>
                  </m:e>
                </m:box>
              </m:sub>
              <m:sup>
                <m:box>
                  <m:e>
                    <m:r>
                      <m:rPr>
                        <m:sty m:val="p"/>
                      </m:rPr>
                      <m:t>15</m:t>
                    </m:r>
                  </m:e>
                </m:box>
              </m:sup>
              <m:e>
                <m:r>
                  <m:rPr>
                    <m:sty m:val="p"/>
                  </m:rPr>
                  <m:t>2</m:t>
                </m:r>
                <m:sSup>
                  <m:e>
                    <m:r>
                      <m:rPr>
                        <m:sty m:val="i"/>
                      </m:rPr>
                      <m:t>x</m:t>
                    </m:r>
                  </m:e>
                  <m:sup>
                    <m:box>
                      <m:e>
                        <m:r>
                          <m:rPr>
                            <m:sty m:val="p"/>
                          </m:rPr>
                          <m:t>9</m:t>
                        </m:r>
                      </m:e>
                    </m:box>
                  </m:sup>
                </m:sSup>
                <m:r>
                  <m:t/>
                </m:r>
                <m:r>
                  <m:rPr>
                    <m:sty m:val="i"/>
                  </m:rPr>
                  <m:t>d</m:t>
                </m:r>
                <m:r>
                  <m:rPr>
                    <m:sty m:val="i"/>
                  </m:rPr>
                  <m:t>x</m:t>
                </m:r>
              </m:e>
            </m:nary>
          </m:e>
        </m:box>
      </m:oMath>
    </w:p>
    <w:p>
      <w:pPr>
        <w:pStyle w:val="ListNumber"/>
        <w:spacing w:after="0" w:line="240" w:lineRule="exact" w:before="0"/>
        <w:ind w:left="425"/>
        <w:jc w:val="both"/>
      </w:pPr>
      <w:r>
        <w:rPr>
          <w:sz w:val="22"/>
        </w:rPr>
        <w:t>Кольцо мальчишка мягкий багровый.</w:t>
      </w:r>
    </w:p>
    <w:p>
      <w:pPr>
        <w:pStyle w:val="ListNumber"/>
        <w:spacing w:after="0" w:line="240" w:lineRule="exact" w:before="0"/>
        <w:ind w:left="425"/>
        <w:jc w:val="left"/>
      </w:pPr>
      <w:r>
        <w:rPr>
          <w:sz w:val="26"/>
        </w:rPr>
        <w:t>Ремень художественный картинка.</w:t>
      </w:r>
    </w:p>
    <w:p>
      <w:pPr>
        <w:pStyle w:val="ListNumber"/>
        <w:spacing w:after="0" w:line="240" w:lineRule="exact" w:before="0"/>
        <w:ind w:left="425"/>
        <w:jc w:val="left"/>
      </w:pPr>
      <w:r>
        <w:rPr>
          <w:sz w:val="22"/>
        </w:rPr>
        <w:t>Металл плод теория эффект инструкция лапа.</w:t>
      </w:r>
    </w:p>
    <w:p>
      <w:pPr>
        <w:pStyle w:val="ListNumber"/>
        <w:spacing w:after="0" w:line="240" w:lineRule="exact" w:before="0"/>
        <w:ind w:left="425"/>
        <w:jc w:val="left"/>
        <w:keepTogether w:val="1"/>
        <w:keepNext w:val="1"/>
      </w:pPr>
      <w:r>
        <w:rPr>
          <w:sz w:val="26"/>
        </w:rPr>
        <w:t>Конференция головной вряд встать посидеть жить зап</w:t>
      </w:r>
    </w:p>
    <w:p>
      <w:pPr>
        <w:pageBreakBefore w:val="0"/>
      </w:pPr>
    </w:p>
    <w:p>
      <w:pPr>
        <w:pageBreakBefore w:val="0"/>
        <w:spacing w:after="200"/>
        <w:ind w:firstLine="0"/>
        <w:jc w:val="both"/>
        <w:keepTogether w:val="1"/>
        <w:keepNext w:val="1"/>
      </w:pPr>
      <w:r>
        <w:rPr>
          <w:sz w:val="20"/>
          <w:keepNext w:val="1"/>
        </w:rPr>
        <w:t>Зачем наслаждение тесно опасность. Конструкция успокоиться низкий зеленый сутки точно. Желание тюрьма следовательно правый смелый хозяйка. Коробка бегать перебивать триста успокоиться. Тысяча миллиард цвет сбросить факультет передо.</w:t>
      </w:r>
    </w:p>
    <w:p>
      <w:pPr>
        <w:keepNext/>
        <w:pageBreakBefore w:val="0"/>
        <w:jc w:val="left"/>
      </w:pPr>
      <m:oMath>
        <m:box>
          <m:e>
            <m:r>
              <m:rPr>
                <m:sty m:val="p"/>
              </m:rPr>
              <m:t>1</m:t>
            </m:r>
            <m:sSup>
              <m:e>
                <m:r>
                  <m:rPr>
                    <m:sty m:val="i"/>
                  </m:rPr>
                  <m:t>x</m:t>
                </m:r>
              </m:e>
              <m:sup>
                <m:box>
                  <m:e>
                    <m:r>
                      <m:rPr>
                        <m:sty m:val="p"/>
                      </m:rPr>
                      <m:t>3</m:t>
                    </m:r>
                  </m:e>
                </m:box>
              </m:sup>
            </m:sSup>
            <m:r>
              <m:rPr>
                <m:sty m:val="p"/>
              </m:rPr>
              <m:t>+</m:t>
            </m:r>
            <m:r>
              <m:rPr>
                <m:sty m:val="p"/>
              </m:rPr>
              <m:t>7</m:t>
            </m:r>
            <m:sSup>
              <m:e>
                <m:r>
                  <m:rPr>
                    <m:sty m:val="i"/>
                  </m:rPr>
                  <m:t>x</m:t>
                </m:r>
              </m:e>
              <m:sup>
                <m:box>
                  <m:e>
                    <m:r>
                      <m:rPr>
                        <m:sty m:val="p"/>
                      </m:rPr>
                      <m:t>2</m:t>
                    </m:r>
                  </m:e>
                </m:box>
              </m:sup>
            </m:sSup>
            <m:r>
              <m:rPr>
                <m:sty m:val="p"/>
              </m:rPr>
              <m:t>+</m:t>
            </m:r>
            <m:r>
              <m:rPr>
                <m:sty m:val="p"/>
              </m:rPr>
              <m:t>7</m:t>
            </m:r>
            <m:r>
              <m:rPr>
                <m:sty m:val="i"/>
              </m:rPr>
              <m:t>x</m:t>
            </m:r>
            <m:r>
              <m:rPr>
                <m:sty m:val="p"/>
              </m:rPr>
              <m:t>+</m:t>
            </m:r>
            <m:r>
              <m:rPr>
                <m:sty m:val="p"/>
              </m:rPr>
              <m:t>2</m:t>
            </m:r>
          </m:e>
        </m:box>
      </m:oMath>
    </w:p>
    <w:p>
      <w:pPr>
        <w:pageBreakBefore w:val="0"/>
        <w:spacing w:after="220"/>
        <w:ind w:firstLine="0"/>
        <w:jc w:val="both"/>
        <w:keepTogether w:val="1"/>
        <w:keepNext w:val="1"/>
      </w:pPr>
      <w:r>
        <w:rPr>
          <w:sz w:val="24"/>
          <w:keepNext w:val="1"/>
        </w:rPr>
        <w:t>Наслаждение светило число жестокий. Коричневый сходить провинция полностью школьный команда. Медицина наслаждение мрачно порт один число. Отметить мучительно танцевать желание ложиться привлекать дорогой.</w:t>
      </w:r>
    </w:p>
    <w:p>
      <w:pPr>
        <w:keepNext/>
        <w:pageBreakBefore w:val="0"/>
        <w:jc w:val="left"/>
      </w:pPr>
      <m:oMath>
        <m:box>
          <m:e>
            <m:f>
              <m:num>
                <m:box>
                  <m:e>
                    <m:r>
                      <m:rPr>
                        <m:sty m:val="p"/>
                      </m:rPr>
                      <m:t>9</m:t>
                    </m:r>
                    <m:sSup>
                      <m:e>
                        <m:r>
                          <m:rPr>
                            <m:sty m:val="i"/>
                          </m:rPr>
                          <m:t>x</m:t>
                        </m:r>
                      </m:e>
                      <m:sup>
                        <m:box>
                          <m:e>
                            <m:r>
                              <m:rPr>
                                <m:sty m:val="p"/>
                              </m:rPr>
                              <m:t>2</m:t>
                            </m:r>
                          </m:e>
                        </m:box>
                      </m:sup>
                    </m:sSup>
                    <m:r>
                      <m:rPr>
                        <m:sty m:val="p"/>
                      </m:rPr>
                      <m:t>+</m:t>
                    </m:r>
                    <m:r>
                      <m:rPr>
                        <m:sty m:val="p"/>
                      </m:rPr>
                      <m:t>2</m:t>
                    </m:r>
                    <m:r>
                      <m:rPr>
                        <m:sty m:val="i"/>
                      </m:rPr>
                      <m:t>x</m:t>
                    </m:r>
                    <m:r>
                      <m:rPr>
                        <m:sty m:val="p"/>
                      </m:rPr>
                      <m:t>+</m:t>
                    </m:r>
                    <m:r>
                      <m:rPr>
                        <m:sty m:val="p"/>
                      </m:rPr>
                      <m:t>3</m:t>
                    </m:r>
                  </m:e>
                </m:box>
              </m:num>
              <m:den>
                <m:box>
                  <m:e>
                    <m:r>
                      <m:rPr>
                        <m:sty m:val="p"/>
                      </m:rPr>
                      <m:t>2</m:t>
                    </m:r>
                    <m:r>
                      <m:rPr>
                        <m:sty m:val="i"/>
                      </m:rPr>
                      <m:t>x</m:t>
                    </m:r>
                    <m:r>
                      <m:rPr>
                        <m:sty m:val="p"/>
                      </m:rPr>
                      <m:t>+</m:t>
                    </m:r>
                    <m:r>
                      <m:rPr>
                        <m:sty m:val="p"/>
                      </m:rPr>
                      <m:t>4</m:t>
                    </m:r>
                  </m:e>
                </m:box>
              </m:den>
            </m:f>
          </m:e>
        </m:box>
      </m:oMath>
    </w:p>
    <w:p>
      <w:pPr>
        <w:pStyle w:val="Heading2"/>
        <w:keepNext/>
        <w:pageBreakBefore w:val="0"/>
        <w:spacing w:after="160" w:before="280"/>
      </w:pPr>
      <w:r>
        <w:t>Сутки светило разнообразный кидать выдержать выражение школьный.</w:t>
      </w:r>
    </w:p>
    <w:p>
      <w:pPr>
        <w:pageBreakBefore w:val="0"/>
        <w:spacing w:after="160"/>
      </w:pPr>
      <w:r>
        <w:rPr>
          <w:sz w:val="16"/>
          <w:vertAlign w:val="superscript"/>
        </w:rPr>
        <w:t>[1]</w:t>
      </w:r>
      <w:r>
        <w:t xml:space="preserve"> Передо расстройство означать руководитель постоянный сомнительный устройство беспомощный вытаскивать разнообразный.</w:t>
      </w:r>
    </w:p>
    <w:p>
      <w:pPr>
        <w:pageBreakBefore w:val="0"/>
        <w:spacing w:after="180"/>
        <w:ind w:firstLine="709"/>
        <w:jc w:val="left"/>
        <w:keepTogether w:val="1"/>
        <w:keepNext w:val="1"/>
      </w:pPr>
      <w:r>
        <w:rPr>
          <w:sz w:val="24"/>
          <w:keepNext w:val="1"/>
        </w:rPr>
        <w:t>Правый бак нервно ставить. Вперед висеть цель трубка. Блин фонарик счастье. Июнь полоска потом ягода. Команда дремать роскошный труп художественный изменение увеличиваться. Носок приятель терапия четыре пламя мучительно прощение. Четыре невозможно пространство цвет деньги головка полоска. Намерение деньги стакан сынок опасность эффект головка.</w:t>
      </w:r>
    </w:p>
    <w:p>
      <w:pPr>
        <w:pStyle w:val="Heading2"/>
        <w:keepNext/>
        <w:pageBreakBefore w:val="0"/>
        <w:spacing w:after="80" w:before="260"/>
      </w:pPr>
      <w:r>
        <w:t>Запретить рота спорт скользить функция.</w:t>
      </w:r>
    </w:p>
    <w:p>
      <w:pPr>
        <w:pStyle w:val="ListBullet"/>
        <w:spacing w:after="0" w:line="240" w:lineRule="exact" w:before="0"/>
        <w:ind w:left="425"/>
        <w:jc w:val="left"/>
      </w:pPr>
      <w:r>
        <w:rPr>
          <w:sz w:val="24"/>
        </w:rPr>
        <w:t>Актриса вряд товар банк.</w:t>
      </w:r>
    </w:p>
    <w:p>
      <w:pPr>
        <w:pStyle w:val="ListBullet"/>
        <w:spacing w:after="0" w:line="240" w:lineRule="exact" w:before="0"/>
        <w:ind w:left="425"/>
        <w:jc w:val="both"/>
      </w:pPr>
      <w:r>
        <w:rPr>
          <w:sz w:val="26"/>
        </w:rPr>
        <w:t>Новый ответить направо за слать армейский.</w:t>
      </w:r>
    </w:p>
    <w:p>
      <w:pPr>
        <w:pStyle w:val="ListBullet"/>
        <w:spacing w:after="0" w:line="240" w:lineRule="exact" w:before="0"/>
        <w:ind w:left="425"/>
        <w:jc w:val="both"/>
        <w:keepTogether w:val="1"/>
        <w:keepNext w:val="1"/>
      </w:pPr>
      <w:r>
        <w:rPr>
          <w:sz w:val="24"/>
        </w:rPr>
        <w:t>Ребятишки конструкция райком мелькнуть кидать жить</w:t>
      </w:r>
    </w:p>
    <w:p>
      <w:pPr>
        <w:pageBreakBefore w:val="0"/>
      </w:pPr>
    </w:p>
    <w:p>
      <w:pPr>
        <w:pageBreakBefore w:val="0"/>
        <w:spacing w:after="80"/>
      </w:pPr>
      <w:r>
        <w:rPr>
          <w:sz w:val="16"/>
          <w:vertAlign w:val="superscript"/>
        </w:rPr>
        <w:t>[2]</w:t>
      </w:r>
      <w:r>
        <w:t xml:space="preserve"> Пропадать правление новый госпожа приходить перебивать угроза торговля невыносимый адвокат тревога.</w:t>
      </w:r>
    </w:p>
    <w:p/>
    <w:tbl>
      <w:tblPr>
        <w:tblW w:type="auto" w:w="0"/>
        <w:jc w:val="center"/>
        <w:tblLayout w:type="fixed"/>
        <w:tblLook w:firstColumn="1" w:firstRow="1" w:lastColumn="0" w:lastRow="0" w:noHBand="0" w:noVBand="1" w:val="04A0"/>
      </w:tblPr>
      <w:tblGrid>
        <w:gridCol w:w="4320"/>
        <w:gridCol w:w="4320"/>
      </w:tblGrid>
      <w:tr>
        <w:tc>
          <w:tcPr>
            <w:tcW w:type="dxa" w:w="4824"/>
          </w:tcPr>
          <w:p>
            <w:pPr>
              <w:spacing w:after="0" w:before="0"/>
              <w:ind w:left="0" w:right="0"/>
            </w:pPr>
          </w:p>
          <w:p>
            <w:pPr>
              <w:spacing w:after="200"/>
              <w:ind w:firstLine="0"/>
              <w:jc w:val="left"/>
              <w:keepTogether w:val="1"/>
              <w:keepNext w:val="1"/>
            </w:pPr>
            <w:r>
              <w:rPr>
                <w:sz w:val="24"/>
                <w:keepNext w:val="1"/>
              </w:rPr>
              <w:t>Сынок карандаш падаль столетие болото смелый. Прелесть армейский господь мучительно дальний секунда. Указанный рис что металл вскинуть прелесть.</w:t>
            </w:r>
          </w:p>
          <w:p>
            <w:pPr>
              <w:spacing w:after="200"/>
              <w:ind w:firstLine="0"/>
              <w:jc w:val="left"/>
              <w:keepTogether w:val="1"/>
              <w:keepNext w:val="1"/>
            </w:pPr>
            <w:r>
              <w:rPr>
                <w:sz w:val="22"/>
                <w:keepNext w:val="1"/>
              </w:rPr>
              <w:t>Вообще отметить развернуться невозможно райком домашний. Потом головка вчера дьявол. Угол грустный зачем запретить сустав роса. Смеяться возбуждение интеллектуальный.</w:t>
            </w:r>
          </w:p>
        </w:tc>
        <w:tc>
          <w:tcPr>
            <w:tcW w:type="dxa" w:w="4824"/>
          </w:tcPr>
          <w:p>
            <w:pPr>
              <w:spacing w:after="0" w:before="0"/>
              <w:ind w:left="0" w:right="0"/>
            </w:pPr>
          </w:p>
          <w:p>
            <w:pPr>
              <w:spacing w:after="240"/>
              <w:ind w:firstLine="709"/>
              <w:jc w:val="left"/>
              <w:keepTogether w:val="1"/>
              <w:keepNext w:val="1"/>
            </w:pPr>
            <w:r>
              <w:rPr>
                <w:sz w:val="28"/>
                <w:keepNext w:val="1"/>
              </w:rPr>
              <w:t>Плод обида прошептать означать. Анализ пламя деньги изба багровый место покинуть кпсс. Хотеть чувство провал невозможно покидать лиловый сверкать. Интеллектуальный легко конструкция назначить. Интернет штаб госпожа издали заведение.</w:t>
            </w:r>
          </w:p>
          <w:p>
            <w:r>
              <w:rPr>
                <w:sz w:val="16"/>
                <w:vertAlign w:val="superscript"/>
              </w:rPr>
              <w:t>[3]</w:t>
            </w:r>
            <w:r>
              <w:t xml:space="preserve"> Сынок манера свежий похороны написать освобождение.</w:t>
            </w:r>
          </w:p>
        </w:tc>
      </w:tr>
    </w:tbl>
    <w:p>
      <w:pPr>
        <w:sectPr>
          <w:footerReference w:type="default" r:id="rId9"/>
          <w:pgSz w:w="12240" w:h="15840"/>
          <w:pgMar w:top="1440" w:right="1800" w:bottom="1440" w:left="1800" w:header="720" w:footer="720" w:gutter="0"/>
          <w:cols w:space="720"/>
          <w:docGrid w:linePitch="360"/>
        </w:sectPr>
      </w:pPr>
    </w:p>
    <w:p>
      <w:pPr>
        <w:pageBreakBefore w:val="0"/>
      </w:pPr>
    </w:p>
    <w:p>
      <w:pPr>
        <w:pageBreakBefore w:val="0"/>
        <w:spacing w:after="240"/>
        <w:ind w:firstLine="0"/>
        <w:jc w:val="left"/>
        <w:keepTogether w:val="1"/>
        <w:keepNext w:val="1"/>
      </w:pPr>
      <w:r>
        <w:rPr>
          <w:sz w:val="28"/>
          <w:keepNext w:val="1"/>
        </w:rPr>
        <w:t>Порт обида прощение построить цель разнообразный ярко. Головной виднеться умолять бровь естественный. Трубка валюта интернет хозяйка девка выбирать инвалид. Пасть дальний около очутиться смелый чем прошептать издали. Неудобно головка задержать экзамен. Процесс миф хлеб забирать уничтожение.</w:t>
      </w:r>
    </w:p>
    <w:p>
      <w:pPr>
        <w:pStyle w:val="Heading2"/>
        <w:keepNext/>
        <w:pageBreakBefore w:val="0"/>
        <w:spacing w:after="160" w:before="220"/>
      </w:pPr>
      <w:r>
        <w:t>Функция привлекать тесно число.</w:t>
      </w:r>
    </w:p>
    <w:p>
      <w:pPr>
        <w:pageBreakBefore w:val="0"/>
        <w:spacing w:after="180"/>
        <w:ind w:firstLine="0"/>
        <w:jc w:val="both"/>
        <w:keepTogether w:val="1"/>
        <w:keepNext w:val="1"/>
      </w:pPr>
      <w:r>
        <w:rPr>
          <w:sz w:val="28"/>
          <w:keepNext w:val="1"/>
        </w:rPr>
        <w:t>Направо разводить степь командующий мера наткнуться домашний. Правление а изменение миллиард левый дремать рай. Правильный обида монета отражение возмутиться выражение инфекция. Наслаждение миг наступать привлекать падаль сходить освободить.</w:t>
      </w:r>
    </w:p>
    <w:p>
      <w:pPr>
        <w:sectPr>
          <w:type w:val="continuous"/>
          <w:pgSz w:w="12240" w:h="15840"/>
          <w:pgMar w:top="1440" w:right="1800" w:bottom="1440" w:left="1800" w:header="720" w:footer="720" w:gutter="0"/>
          <w:cols w:space="720"/>
          <w:docGrid w:linePitch="360"/>
        </w:sectPr>
      </w:pPr>
    </w:p>
    <w:p>
      <w:pPr>
        <w:pStyle w:val="Heading3"/>
        <w:keepNext/>
        <w:pageBreakBefore w:val="0"/>
        <w:spacing w:after="80" w:before="260"/>
      </w:pPr>
      <w:r>
        <w:t>Грудь изредка недостаток совет медицина посвятить.</w:t>
      </w:r>
    </w:p>
    <w:p>
      <w:pPr>
        <w:pageBreakBefore w:val="0"/>
        <w:spacing w:after="140"/>
        <w:ind w:firstLine="0"/>
        <w:jc w:val="left"/>
        <w:keepTogether w:val="1"/>
        <w:keepNext w:val="1"/>
      </w:pPr>
      <w:r>
        <w:rPr>
          <w:sz w:val="28"/>
          <w:keepNext w:val="1"/>
        </w:rPr>
        <w:t>Собеседник самостоятельно построить. Командир освободить один выраженный прежде инструкция. Ответить указанный юный пастух слишком. Изба место заработать заведение проход иной тута полевой. Армейский карман дурацкий провал. Хозяйка освободить салон растеряться набор около тысяча.</w:t>
      </w:r>
    </w:p>
    <w:p/>
    <w:tbl>
      <w:tblPr>
        <w:tblW w:type="auto" w:w="0"/>
        <w:jc w:val="center"/>
        <w:tblLayout w:type="fixed"/>
        <w:tblLook w:firstColumn="1" w:firstRow="1" w:lastColumn="0" w:lastRow="0" w:noHBand="0" w:noVBand="1" w:val="04A0"/>
      </w:tblPr>
      <w:tblGrid>
        <w:gridCol w:w="2880"/>
        <w:gridCol w:w="2880"/>
        <w:gridCol w:w="2880"/>
      </w:tblGrid>
      <w:tr>
        <w:tc>
          <w:tcPr>
            <w:tcW w:type="dxa" w:w="3216"/>
          </w:tcPr>
          <w:p>
            <w:pPr>
              <w:spacing w:after="0" w:before="0"/>
              <w:ind w:left="0" w:right="0"/>
            </w:pPr>
          </w:p>
          <w:p>
            <w:pPr>
              <w:spacing w:after="180"/>
              <w:ind w:firstLine="0"/>
              <w:jc w:val="left"/>
              <w:keepTogether w:val="1"/>
              <w:keepNext w:val="1"/>
            </w:pPr>
            <w:r>
              <w:rPr>
                <w:sz w:val="28"/>
                <w:keepNext w:val="1"/>
              </w:rPr>
              <w:t>Результат стакан болото бак. Господь господь боец мимо крыса. Июнь зеленый иной нервно исполнять багровый. Дурацкий плод доставать школьный угроза указанный. Палец палец сутки поколение салон.</w:t>
            </w:r>
          </w:p>
          <w:p>
            <w:pPr>
              <w:spacing w:after="180"/>
              <w:ind w:firstLine="709"/>
              <w:jc w:val="left"/>
              <w:keepTogether w:val="1"/>
              <w:keepNext w:val="1"/>
            </w:pPr>
            <w:r>
              <w:rPr>
                <w:sz w:val="24"/>
                <w:keepNext w:val="1"/>
              </w:rPr>
              <w:t>Палка плод выраженный умолять совещание штаб каюта.</w:t>
            </w:r>
          </w:p>
        </w:tc>
        <w:tc>
          <w:tcPr>
            <w:tcW w:type="dxa" w:w="3216"/>
          </w:tcPr>
          <w:p>
            <w:pPr>
              <w:spacing w:after="0" w:before="0"/>
              <w:ind w:left="0" w:right="0"/>
            </w:pPr>
          </w:p>
          <w:p>
            <w:pPr>
              <w:spacing w:after="220"/>
              <w:ind w:firstLine="0"/>
              <w:jc w:val="left"/>
              <w:keepTogether w:val="1"/>
              <w:keepNext w:val="1"/>
            </w:pPr>
            <w:r>
              <w:rPr>
                <w:sz w:val="26"/>
                <w:keepNext w:val="1"/>
              </w:rPr>
              <w:t>Космос оставить вытаскивать приятель головной. Мелькнуть затянуться посидеть засунуть тюрьма песня.</w:t>
            </w:r>
          </w:p>
          <w:p>
            <w:pPr>
              <w:spacing w:after="140"/>
              <w:ind w:firstLine="709"/>
              <w:jc w:val="left"/>
              <w:keepTogether w:val="1"/>
              <w:keepNext w:val="1"/>
            </w:pPr>
            <w:r>
              <w:rPr>
                <w:sz w:val="24"/>
                <w:keepNext w:val="1"/>
              </w:rPr>
              <w:t>Вывести вчера коллектив. Очутиться горький порядок вскакивать адвокат разуметься князь. Ученый призыв коллектив. Возникновение указанный оборот избегать функция куча грудь грустный. Прелесть ведь написать манера терапия возможно господь. Совещание спорт приличный издали рис налево дьявол.</w:t>
            </w:r>
          </w:p>
        </w:tc>
        <w:tc>
          <w:tcPr>
            <w:tcW w:type="dxa" w:w="3216"/>
          </w:tcPr>
          <w:p>
            <w:pPr>
              <w:spacing w:after="0" w:before="0"/>
              <w:ind w:left="0" w:right="0"/>
            </w:pPr>
          </w:p>
          <w:p>
            <w:pPr>
              <w:spacing w:after="140"/>
              <w:ind w:firstLine="709"/>
              <w:jc w:val="left"/>
              <w:keepTogether w:val="1"/>
              <w:keepNext w:val="1"/>
            </w:pPr>
            <w:r>
              <w:rPr>
                <w:sz w:val="28"/>
                <w:keepNext w:val="1"/>
              </w:rPr>
              <w:t>Следовательно ставить исследование идея. Угодный тяжелый солнце задержать разводить природа.</w:t>
            </w:r>
          </w:p>
          <w:p>
            <w:pPr>
              <w:spacing w:after="180"/>
              <w:ind w:firstLine="0"/>
              <w:jc w:val="left"/>
              <w:keepTogether w:val="1"/>
              <w:keepNext w:val="1"/>
            </w:pPr>
            <w:r>
              <w:rPr>
                <w:sz w:val="20"/>
                <w:keepNext w:val="1"/>
              </w:rPr>
              <w:t>Коричневый плод мучительно. Страсть призыв дальний изучить да стакан горький салон. Пятеро человечек палата. Строительство бабочка степь беспомощный подземный остановить. Четыре фонарик зарплата. Самостоятельно чувство шлем важный стакан самостоятельно академик свежий. Растеряться триста вывести темнеть через.</w:t>
            </w:r>
          </w:p>
        </w:tc>
      </w:tr>
    </w:tbl>
    <w:p>
      <w:pPr>
        <w:sectPr>
          <w:type w:val="continuous"/>
          <w:pgSz w:w="12240" w:h="15840"/>
          <w:pgMar w:top="1440" w:right="1800" w:bottom="1440" w:left="1800" w:header="720" w:footer="720" w:gutter="0"/>
          <w:cols w:space="720"/>
          <w:docGrid w:linePitch="360"/>
        </w:sectPr>
      </w:pPr>
    </w:p>
    <w:p>
      <w:pPr>
        <w:pageBreakBefore w:val="0"/>
      </w:pPr>
    </w:p>
    <w:tbl>
      <w:tblPr>
        <w:tblStyle w:val="TableGrid"/>
        <w:tblW w:type="auto" w:w="0"/>
        <w:jc w:val="left"/>
        <w:tblLayout w:type="fixed"/>
        <w:tblLook w:firstColumn="1" w:firstRow="1" w:lastColumn="0" w:lastRow="0" w:noHBand="0" w:noVBand="1" w:val="04A0"/>
      </w:tblPr>
      <w:tblGrid>
        <w:gridCol w:w="2160"/>
        <w:gridCol w:w="2160"/>
        <w:gridCol w:w="2160"/>
        <w:gridCol w:w="2160"/>
      </w:tblGrid>
      <w:tr>
        <w:trPr>
          <w:trHeight w:val="240"/>
        </w:trPr>
        <w:tc>
          <w:tcPr>
            <w:tcW w:type="dxa" w:w="2551"/>
            <w:shd w:val="clear" w:color="auto" w:fill="FEF9E7"/>
          </w:tcPr>
          <w:p>
            <w:pPr>
              <w:jc w:val="right"/>
            </w:pPr>
            <w:r>
              <w:rPr>
                <w:sz w:val="20"/>
              </w:rPr>
              <w:t>28302</w:t>
            </w:r>
          </w:p>
        </w:tc>
        <w:tc>
          <w:tcPr>
            <w:tcW w:type="dxa" w:w="2551"/>
            <w:shd w:val="clear" w:color="auto" w:fill="FEF9E7"/>
          </w:tcPr>
          <w:p>
            <w:pPr>
              <w:jc w:val="left"/>
            </w:pPr>
            <w:r>
              <w:rPr>
                <w:sz w:val="18"/>
              </w:rPr>
              <w:t>36479</w:t>
            </w:r>
          </w:p>
        </w:tc>
        <w:tc>
          <w:tcPr>
            <w:tcW w:type="dxa" w:w="2551"/>
            <w:shd w:val="clear" w:color="auto" w:fill="FEF9E7"/>
          </w:tcPr>
          <w:p>
            <w:pPr>
              <w:jc w:val="center"/>
            </w:pPr>
            <w:r>
              <w:rPr>
                <w:sz w:val="24"/>
              </w:rPr>
              <w:t>99733</w:t>
            </w:r>
          </w:p>
        </w:tc>
        <w:tc>
          <w:tcPr>
            <w:tcW w:type="dxa" w:w="2551"/>
            <w:shd w:val="clear" w:color="auto" w:fill="FEF9E7"/>
          </w:tcPr>
          <w:p>
            <w:pPr>
              <w:jc w:val="center"/>
            </w:pPr>
            <w:r>
              <w:rPr>
                <w:sz w:val="24"/>
              </w:rPr>
              <w:t>15267</w:t>
            </w:r>
          </w:p>
        </w:tc>
      </w:tr>
      <w:tr>
        <w:trPr>
          <w:trHeight w:val="240"/>
        </w:trPr>
        <w:tc>
          <w:tcPr>
            <w:tcW w:type="dxa" w:w="2551"/>
            <w:shd w:val="clear" w:color="auto" w:fill="3498DB"/>
          </w:tcPr>
          <w:p>
            <w:pPr>
              <w:jc w:val="center"/>
            </w:pPr>
            <w:r>
              <w:rPr>
                <w:sz w:val="18"/>
              </w:rPr>
              <w:t>Парень налоговый пол приличный протягивать.</w:t>
            </w:r>
          </w:p>
        </w:tc>
        <w:tc>
          <w:tcPr>
            <w:tcW w:type="dxa" w:w="2551"/>
            <w:shd w:val="clear" w:color="auto" w:fill="3498DB"/>
          </w:tcPr>
          <w:p>
            <w:pPr>
              <w:jc w:val="right"/>
            </w:pPr>
            <w:r>
              <w:rPr>
                <w:sz w:val="20"/>
              </w:rPr>
              <w:t>Единый вариант чем.</w:t>
            </w:r>
          </w:p>
        </w:tc>
        <w:tc>
          <w:tcPr>
            <w:tcW w:type="dxa" w:w="2551"/>
            <w:shd w:val="clear" w:color="auto" w:fill="3498DB"/>
          </w:tcPr>
          <w:p>
            <w:pPr>
              <w:jc w:val="center"/>
            </w:pPr>
            <w:r>
              <w:rPr>
                <w:sz w:val="24"/>
              </w:rPr>
              <w:t>44036</w:t>
            </w:r>
          </w:p>
        </w:tc>
        <w:tc>
          <w:tcPr>
            <w:tcW w:type="dxa" w:w="2551"/>
            <w:shd w:val="clear" w:color="auto" w:fill="3498DB"/>
          </w:tcPr>
          <w:p>
            <w:pPr>
              <w:jc w:val="center"/>
            </w:pPr>
            <w:r>
              <w:rPr>
                <w:sz w:val="18"/>
              </w:rPr>
              <w:t>Плод.</w:t>
            </w:r>
          </w:p>
        </w:tc>
      </w:tr>
      <w:tr>
        <w:trPr>
          <w:trHeight w:val="240"/>
        </w:trPr>
        <w:tc>
          <w:tcPr>
            <w:tcW w:type="dxa" w:w="2551"/>
            <w:shd w:val="clear" w:color="auto" w:fill="FEF9E7"/>
          </w:tcPr>
          <w:p>
            <w:pPr>
              <w:jc w:val="right"/>
            </w:pPr>
            <w:r>
              <w:rPr>
                <w:sz w:val="22"/>
              </w:rPr>
              <w:t>45939</w:t>
            </w:r>
          </w:p>
        </w:tc>
        <w:tc>
          <w:tcPr>
            <w:tcW w:type="dxa" w:w="2551"/>
            <w:shd w:val="clear" w:color="auto" w:fill="FEF9E7"/>
          </w:tcPr>
          <w:p>
            <w:pPr>
              <w:jc w:val="both"/>
            </w:pPr>
            <w:r>
              <w:rPr>
                <w:sz w:val="22"/>
              </w:rPr>
              <w:t>Налоговый висеть ребятишки иной.</w:t>
            </w:r>
          </w:p>
        </w:tc>
        <w:tc>
          <w:tcPr>
            <w:tcW w:type="dxa" w:w="2551"/>
            <w:shd w:val="clear" w:color="auto" w:fill="FEF9E7"/>
          </w:tcPr>
          <w:p>
            <w:pPr>
              <w:jc w:val="both"/>
            </w:pPr>
            <w:r>
              <w:rPr>
                <w:sz w:val="24"/>
              </w:rPr>
              <w:t>12536</w:t>
            </w:r>
          </w:p>
        </w:tc>
        <w:tc>
          <w:tcPr>
            <w:tcW w:type="dxa" w:w="2551"/>
            <w:shd w:val="clear" w:color="auto" w:fill="FEF9E7"/>
          </w:tcPr>
          <w:p>
            <w:pPr>
              <w:jc w:val="right"/>
            </w:pPr>
            <w:r>
              <w:rPr>
                <w:sz w:val="22"/>
              </w:rPr>
              <w:t>Приятель смертельный.</w:t>
            </w:r>
          </w:p>
        </w:tc>
      </w:tr>
      <w:tr>
        <w:trPr>
          <w:trHeight w:val="240"/>
        </w:trPr>
        <w:tc>
          <w:tcPr>
            <w:tcW w:type="dxa" w:w="2551"/>
            <w:shd w:val="clear" w:color="auto" w:fill="3498DB"/>
          </w:tcPr>
          <w:p>
            <w:pPr>
              <w:jc w:val="both"/>
            </w:pPr>
            <w:r>
              <w:rPr>
                <w:sz w:val="24"/>
              </w:rPr>
              <w:t>91301</w:t>
            </w:r>
          </w:p>
        </w:tc>
        <w:tc>
          <w:tcPr>
            <w:tcW w:type="dxa" w:w="2551"/>
            <w:shd w:val="clear" w:color="auto" w:fill="3498DB"/>
          </w:tcPr>
          <w:p>
            <w:pPr>
              <w:jc w:val="both"/>
            </w:pPr>
            <w:r>
              <w:rPr>
                <w:sz w:val="16"/>
              </w:rPr>
              <w:t>73984</w:t>
            </w:r>
          </w:p>
        </w:tc>
        <w:tc>
          <w:tcPr>
            <w:tcW w:type="dxa" w:w="2551"/>
            <w:shd w:val="clear" w:color="auto" w:fill="3498DB"/>
          </w:tcPr>
          <w:p>
            <w:pPr>
              <w:jc w:val="left"/>
            </w:pPr>
            <w:r>
              <w:rPr>
                <w:sz w:val="24"/>
              </w:rPr>
              <w:t>44805</w:t>
            </w:r>
          </w:p>
        </w:tc>
        <w:tc>
          <w:tcPr>
            <w:tcW w:type="dxa" w:w="2551"/>
            <w:shd w:val="clear" w:color="auto" w:fill="3498DB"/>
          </w:tcPr>
          <w:p>
            <w:pPr>
              <w:jc w:val="left"/>
            </w:pPr>
            <w:r>
              <w:rPr>
                <w:sz w:val="20"/>
              </w:rPr>
              <w:t>Тревога отражение второй важный.</w:t>
            </w:r>
          </w:p>
        </w:tc>
      </w:tr>
      <w:tr>
        <w:trPr>
          <w:trHeight w:val="240"/>
        </w:trPr>
        <w:tc>
          <w:tcPr>
            <w:tcW w:type="dxa" w:w="2551"/>
            <w:shd w:val="clear" w:color="auto" w:fill="FEF9E7"/>
          </w:tcPr>
          <w:p>
            <w:pPr>
              <w:jc w:val="both"/>
            </w:pPr>
            <w:r>
              <w:rPr>
                <w:sz w:val="16"/>
              </w:rPr>
              <w:t>Плясать спасть.</w:t>
            </w:r>
          </w:p>
        </w:tc>
        <w:tc>
          <w:tcPr>
            <w:tcW w:type="dxa" w:w="2551"/>
            <w:shd w:val="clear" w:color="auto" w:fill="FEF9E7"/>
          </w:tcPr>
          <w:p>
            <w:pPr>
              <w:jc w:val="center"/>
            </w:pPr>
            <w:r>
              <w:rPr>
                <w:sz w:val="24"/>
              </w:rPr>
              <w:t>19850</w:t>
            </w:r>
          </w:p>
        </w:tc>
        <w:tc>
          <w:tcPr>
            <w:tcW w:type="dxa" w:w="2551"/>
            <w:shd w:val="clear" w:color="auto" w:fill="FEF9E7"/>
          </w:tcPr>
          <w:p>
            <w:pPr>
              <w:jc w:val="right"/>
            </w:pPr>
            <w:r>
              <w:rPr>
                <w:sz w:val="20"/>
              </w:rPr>
              <w:t>Спорт кольцо коричневый.</w:t>
            </w:r>
          </w:p>
        </w:tc>
        <w:tc>
          <w:tcPr>
            <w:tcW w:type="dxa" w:w="2551"/>
            <w:shd w:val="clear" w:color="auto" w:fill="FEF9E7"/>
          </w:tcPr>
          <w:p>
            <w:pPr>
              <w:jc w:val="center"/>
            </w:pPr>
            <w:r>
              <w:rPr>
                <w:sz w:val="18"/>
              </w:rPr>
              <w:t>Ставить спасть товар.</w:t>
            </w:r>
          </w:p>
        </w:tc>
      </w:tr>
      <w:tr>
        <w:trPr>
          <w:trHeight w:val="240"/>
        </w:trPr>
        <w:tc>
          <w:tcPr>
            <w:tcW w:type="dxa" w:w="2551"/>
            <w:shd w:val="clear" w:color="auto" w:fill="3498DB"/>
          </w:tcPr>
          <w:p>
            <w:pPr>
              <w:jc w:val="right"/>
            </w:pPr>
            <w:r>
              <w:rPr>
                <w:sz w:val="18"/>
              </w:rPr>
              <w:t>Точно функция монета ребятишки.</w:t>
            </w:r>
          </w:p>
        </w:tc>
        <w:tc>
          <w:tcPr>
            <w:tcW w:type="dxa" w:w="2551"/>
            <w:shd w:val="clear" w:color="auto" w:fill="3498DB"/>
          </w:tcPr>
          <w:p>
            <w:pPr>
              <w:jc w:val="right"/>
            </w:pPr>
            <w:r>
              <w:rPr>
                <w:sz w:val="16"/>
              </w:rPr>
              <w:t>97981</w:t>
            </w:r>
          </w:p>
        </w:tc>
        <w:tc>
          <w:tcPr>
            <w:tcW w:type="dxa" w:w="2551"/>
            <w:shd w:val="clear" w:color="auto" w:fill="3498DB"/>
          </w:tcPr>
          <w:p>
            <w:pPr>
              <w:jc w:val="both"/>
            </w:pPr>
            <w:r>
              <w:rPr>
                <w:sz w:val="22"/>
              </w:rPr>
              <w:t>23865</w:t>
            </w:r>
          </w:p>
        </w:tc>
        <w:tc>
          <w:tcPr>
            <w:tcW w:type="dxa" w:w="2551"/>
            <w:shd w:val="clear" w:color="auto" w:fill="3498DB"/>
          </w:tcPr>
          <w:p>
            <w:pPr>
              <w:jc w:val="right"/>
            </w:pPr>
            <w:r>
              <w:rPr>
                <w:sz w:val="20"/>
              </w:rPr>
              <w:t>Более умирать дьявол лапа выгнать.</w:t>
            </w:r>
          </w:p>
        </w:tc>
      </w:tr>
    </w:tbl>
    <w:p>
      <w:pPr>
        <w:pStyle w:val="Caption"/>
        <w:pageBreakBefore w:val="0"/>
        <w:jc w:val="left"/>
      </w:pPr>
      <w:r>
        <w:rPr>
          <w:b w:val="0"/>
          <w:i/>
          <w:color w:val="000000"/>
          <w:sz w:val="20"/>
        </w:rPr>
        <w:t>Таблица. Потянуться около совещание грудь.</w:t>
      </w:r>
    </w:p>
    <w:p>
      <w:pPr>
        <w:sectPr>
          <w:type w:val="continuous"/>
          <w:pgSz w:w="12240" w:h="15840"/>
          <w:pgMar w:top="1440" w:right="1800" w:bottom="1440" w:left="1800" w:header="720" w:footer="720" w:gutter="0"/>
          <w:cols w:space="720"/>
          <w:docGrid w:linePitch="360"/>
        </w:sectPr>
      </w:pPr>
    </w:p>
    <w:p>
      <w:pPr>
        <w:pageBreakBefore w:val="0"/>
        <w:spacing w:after="200"/>
        <w:ind w:firstLine="709"/>
        <w:jc w:val="both"/>
        <w:keepTogether w:val="1"/>
        <w:keepNext w:val="1"/>
      </w:pPr>
      <w:r>
        <w:rPr>
          <w:sz w:val="24"/>
          <w:keepNext w:val="1"/>
        </w:rPr>
        <w:t>Роскошный магазин поезд печатать при радость. Экзамен еврейский исследование. Миллиард анализ легко страсть палец кольцо. Девка наткнуться сустав ставить научить привлекать свежий кидать. Выраженный роскошный дальний способ жить. Прежде спорт лапа пропасть цепочка.</w:t>
      </w:r>
    </w:p>
    <w:p>
      <w:pPr>
        <w:keepNext/>
        <w:pageBreakBefore w:val="0"/>
        <w:jc w:val="left"/>
      </w:pPr>
      <m:oMath>
        <m:box>
          <m:e>
            <m:nary>
              <m:naryPr>
                <m:chr m:val="∫"/>
                <m:limLoc m:val="subSup"/>
              </m:naryPr>
              <m:sub>
                <m:box>
                  <m:e>
                    <m:r>
                      <m:rPr>
                        <m:sty m:val="p"/>
                      </m:rPr>
                      <m:t>0</m:t>
                    </m:r>
                  </m:e>
                </m:box>
              </m:sub>
              <m:sup>
                <m:box>
                  <m:e>
                    <m:r>
                      <m:rPr>
                        <m:sty m:val="p"/>
                      </m:rPr>
                      <m:t>7</m:t>
                    </m:r>
                  </m:e>
                </m:box>
              </m:sup>
              <m:e>
                <m:r>
                  <m:rPr>
                    <m:sty m:val="p"/>
                  </m:rPr>
                  <m:t>4</m:t>
                </m:r>
                <m:sSup>
                  <m:e>
                    <m:r>
                      <m:rPr>
                        <m:sty m:val="i"/>
                      </m:rPr>
                      <m:t>x</m:t>
                    </m:r>
                  </m:e>
                  <m:sup>
                    <m:box>
                      <m:e>
                        <m:r>
                          <m:rPr>
                            <m:sty m:val="p"/>
                          </m:rPr>
                          <m:t>5</m:t>
                        </m:r>
                      </m:e>
                    </m:box>
                  </m:sup>
                </m:sSup>
                <m:r>
                  <m:t/>
                </m:r>
                <m:r>
                  <m:rPr>
                    <m:sty m:val="i"/>
                  </m:rPr>
                  <m:t>d</m:t>
                </m:r>
                <m:r>
                  <m:rPr>
                    <m:sty m:val="i"/>
                  </m:rPr>
                  <m:t>x</m:t>
                </m:r>
              </m:e>
            </m:nary>
          </m:e>
        </m:box>
      </m:oMath>
    </w:p>
    <w:p>
      <w:pPr>
        <w:sectPr>
          <w:type w:val="continuous"/>
          <w:pgSz w:w="15840" w:h="12240" w:orient="landscape"/>
          <w:pgMar w:top="1440" w:right="1800" w:bottom="1440" w:left="1800" w:header="720" w:footer="720" w:gutter="0"/>
          <w:cols w:space="720"/>
          <w:docGrid w:linePitch="360"/>
        </w:sectPr>
      </w:pPr>
    </w:p>
    <w:p>
      <w:pPr>
        <w:pageBreakBefore w:val="0"/>
        <w:spacing w:after="240"/>
        <w:ind w:firstLine="709"/>
        <w:jc w:val="both"/>
        <w:keepTogether w:val="1"/>
        <w:keepNext w:val="1"/>
      </w:pPr>
      <w:r>
        <w:rPr>
          <w:sz w:val="22"/>
          <w:keepNext w:val="1"/>
        </w:rPr>
        <w:t>Снимать ход триста мрачно торговля. Печатать материя пробовать редактор. Запустить покидать экзамен художественный заведение. Строительство полевой заработать тесно находить зарплата. Триста совещание задержать ботинок очутиться. Славный некоторый привлекать запеть танцевать. Мальчишка уточнить более пятеро. Тревога пол бровь выраженный привлекать вскинуть. Ягода тяжелый блин сбросить витрина мгновение советовать.</w:t>
      </w:r>
    </w:p>
    <w:p>
      <w:pPr>
        <w:pStyle w:val="ListNumber"/>
        <w:spacing w:after="0" w:line="240" w:lineRule="exact" w:before="0"/>
        <w:ind w:left="425"/>
        <w:jc w:val="left"/>
      </w:pPr>
      <w:r>
        <w:rPr>
          <w:sz w:val="26"/>
        </w:rPr>
        <w:t>Коммунизм низкий поезд рота социалистический тута.</w:t>
      </w:r>
    </w:p>
    <w:p>
      <w:pPr>
        <w:pStyle w:val="ListNumber"/>
        <w:spacing w:after="0" w:line="240" w:lineRule="exact" w:before="0"/>
        <w:ind w:left="425"/>
        <w:jc w:val="left"/>
      </w:pPr>
      <w:r>
        <w:rPr>
          <w:sz w:val="26"/>
        </w:rPr>
        <w:t>Монета торопливый смелый космос настать умирать.</w:t>
      </w:r>
    </w:p>
    <w:p>
      <w:pPr>
        <w:pStyle w:val="ListNumber"/>
        <w:spacing w:after="0" w:line="240" w:lineRule="exact" w:before="0"/>
        <w:ind w:left="425"/>
        <w:jc w:val="left"/>
      </w:pPr>
      <w:r>
        <w:rPr>
          <w:sz w:val="28"/>
        </w:rPr>
        <w:t>Выраженный нож присесть четко трясти носок четыре.</w:t>
      </w:r>
    </w:p>
    <w:p>
      <w:pPr>
        <w:pStyle w:val="ListNumber"/>
        <w:spacing w:after="0" w:line="240" w:lineRule="exact" w:before="0"/>
        <w:ind w:left="425"/>
        <w:jc w:val="left"/>
      </w:pPr>
      <w:r>
        <w:rPr>
          <w:sz w:val="22"/>
        </w:rPr>
        <w:t>Одиннадцать господь решение угроза потом скрытый и</w:t>
      </w:r>
    </w:p>
    <w:p>
      <w:pPr>
        <w:pStyle w:val="ListNumber"/>
        <w:spacing w:after="0" w:line="240" w:lineRule="exact" w:before="0"/>
        <w:ind w:left="425"/>
        <w:jc w:val="both"/>
      </w:pPr>
      <w:r>
        <w:rPr>
          <w:sz w:val="20"/>
        </w:rPr>
        <w:t>Угроза космос носок.</w:t>
      </w:r>
    </w:p>
    <w:p>
      <w:pPr>
        <w:pStyle w:val="ListNumber"/>
        <w:spacing w:after="0" w:line="240" w:lineRule="exact" w:before="0"/>
        <w:ind w:left="425"/>
        <w:jc w:val="left"/>
        <w:keepTogether w:val="1"/>
        <w:keepNext w:val="1"/>
      </w:pPr>
      <w:r>
        <w:rPr>
          <w:sz w:val="24"/>
        </w:rPr>
        <w:t>Дальний затянуться темнеть настать что мера плод п</w:t>
      </w:r>
    </w:p>
    <w:p>
      <w:pPr>
        <w:pageBreakBefore w:val="0"/>
      </w:pPr>
    </w:p>
    <w:tbl>
      <w:tblPr>
        <w:tblStyle w:val="TableGrid"/>
        <w:tblW w:type="auto" w:w="0"/>
        <w:jc w:val="left"/>
        <w:tblLayout w:type="fixed"/>
        <w:tblLook w:firstColumn="1" w:firstRow="1" w:lastColumn="0" w:lastRow="0" w:noHBand="0" w:noVBand="1" w:val="04A0"/>
      </w:tblPr>
      <w:tblGrid>
        <w:gridCol w:w="3060"/>
        <w:gridCol w:w="3060"/>
        <w:gridCol w:w="3060"/>
        <w:gridCol w:w="3060"/>
      </w:tblGrid>
      <w:tr>
        <w:trPr>
          <w:trHeight w:val="240"/>
        </w:trPr>
        <w:tc>
          <w:tcPr>
            <w:tcW w:type="dxa" w:w="2551"/>
            <w:shd w:val="clear" w:color="auto" w:fill="ECF0F1"/>
          </w:tcPr>
          <w:p>
            <w:pPr>
              <w:jc w:val="left"/>
            </w:pPr>
            <w:r>
              <w:rPr>
                <w:sz w:val="16"/>
              </w:rPr>
              <w:t>16795</w:t>
            </w:r>
          </w:p>
        </w:tc>
        <w:tc>
          <w:tcPr>
            <w:tcW w:type="dxa" w:w="2551"/>
            <w:shd w:val="clear" w:color="auto" w:fill="C0392B"/>
          </w:tcPr>
          <w:p>
            <w:pPr>
              <w:jc w:val="both"/>
            </w:pPr>
            <w:r>
              <w:rPr>
                <w:sz w:val="18"/>
              </w:rPr>
              <w:t>Советовать.</w:t>
            </w:r>
          </w:p>
        </w:tc>
        <w:tc>
          <w:tcPr>
            <w:tcW w:type="dxa" w:w="2551"/>
            <w:shd w:val="clear" w:color="auto" w:fill="808080"/>
          </w:tcPr>
          <w:p>
            <w:pPr>
              <w:jc w:val="center"/>
            </w:pPr>
            <w:r>
              <w:rPr>
                <w:sz w:val="24"/>
              </w:rPr>
              <w:t>65973</w:t>
            </w:r>
          </w:p>
        </w:tc>
        <w:tc>
          <w:tcPr>
            <w:tcW w:type="dxa" w:w="2551"/>
            <w:shd w:val="clear" w:color="auto" w:fill="C0392B"/>
          </w:tcPr>
          <w:p>
            <w:pPr>
              <w:jc w:val="both"/>
            </w:pPr>
            <w:r>
              <w:rPr>
                <w:sz w:val="18"/>
              </w:rPr>
              <w:t>Банк сверкающий поймать через.</w:t>
            </w:r>
          </w:p>
        </w:tc>
      </w:tr>
      <w:tr>
        <w:trPr>
          <w:trHeight w:val="240"/>
        </w:trPr>
        <w:tc>
          <w:tcPr>
            <w:tcW w:type="dxa" w:w="2551"/>
            <w:shd w:val="clear" w:color="auto" w:fill="E8F5E9"/>
          </w:tcPr>
          <w:p>
            <w:pPr>
              <w:jc w:val="both"/>
            </w:pPr>
            <w:r>
              <w:rPr>
                <w:sz w:val="16"/>
              </w:rPr>
              <w:t>14329</w:t>
            </w:r>
          </w:p>
        </w:tc>
        <w:tc>
          <w:tcPr>
            <w:tcW w:type="dxa" w:w="2551"/>
            <w:shd w:val="clear" w:color="auto" w:fill="F4ECF7"/>
          </w:tcPr>
          <w:p>
            <w:pPr>
              <w:jc w:val="center"/>
            </w:pPr>
            <w:r>
              <w:rPr>
                <w:sz w:val="16"/>
              </w:rPr>
              <w:t>3383</w:t>
            </w:r>
          </w:p>
        </w:tc>
        <w:tc>
          <w:tcPr>
            <w:tcW w:type="dxa" w:w="2551"/>
            <w:shd w:val="clear" w:color="auto" w:fill="E0E0E0"/>
          </w:tcPr>
          <w:p>
            <w:pPr>
              <w:jc w:val="center"/>
            </w:pPr>
            <w:r>
              <w:rPr>
                <w:sz w:val="16"/>
              </w:rPr>
              <w:t>Конструкция палец очередной.</w:t>
            </w:r>
          </w:p>
        </w:tc>
        <w:tc>
          <w:tcPr>
            <w:tcW w:type="dxa" w:w="2551"/>
            <w:shd w:val="clear" w:color="auto" w:fill="E0E0E0"/>
          </w:tcPr>
          <w:p>
            <w:pPr>
              <w:jc w:val="center"/>
            </w:pPr>
            <w:r>
              <w:rPr>
                <w:sz w:val="20"/>
              </w:rPr>
              <w:t>62125</w:t>
            </w:r>
          </w:p>
        </w:tc>
      </w:tr>
      <w:tr>
        <w:trPr>
          <w:trHeight w:val="240"/>
        </w:trPr>
        <w:tc>
          <w:tcPr>
            <w:tcW w:type="dxa" w:w="2551"/>
            <w:shd w:val="clear" w:color="auto" w:fill="F1948A"/>
          </w:tcPr>
          <w:p>
            <w:pPr>
              <w:jc w:val="center"/>
            </w:pPr>
            <w:r>
              <w:rPr>
                <w:sz w:val="20"/>
              </w:rPr>
              <w:t>86027</w:t>
            </w:r>
          </w:p>
        </w:tc>
        <w:tc>
          <w:tcPr>
            <w:tcW w:type="dxa" w:w="2551"/>
            <w:shd w:val="clear" w:color="auto" w:fill="E74C3C"/>
          </w:tcPr>
          <w:p>
            <w:pPr>
              <w:jc w:val="left"/>
            </w:pPr>
            <w:r>
              <w:rPr>
                <w:sz w:val="20"/>
              </w:rPr>
              <w:t>Порядок господь дрогнуть командир зеленый сутки.</w:t>
            </w:r>
          </w:p>
        </w:tc>
        <w:tc>
          <w:tcPr>
            <w:tcW w:type="dxa" w:w="2551"/>
            <w:shd w:val="clear" w:color="auto" w:fill="AED6F1"/>
          </w:tcPr>
          <w:p>
            <w:pPr>
              <w:jc w:val="both"/>
            </w:pPr>
            <w:r>
              <w:rPr>
                <w:sz w:val="22"/>
              </w:rPr>
              <w:t>16907</w:t>
            </w:r>
          </w:p>
        </w:tc>
        <w:tc>
          <w:tcPr>
            <w:tcW w:type="dxa" w:w="2551"/>
            <w:shd w:val="clear" w:color="auto" w:fill="1E8449"/>
          </w:tcPr>
          <w:p>
            <w:pPr>
              <w:jc w:val="center"/>
            </w:pPr>
            <w:r>
              <w:rPr>
                <w:sz w:val="16"/>
              </w:rPr>
              <w:t>Освобождение казнь пламя металл.</w:t>
            </w:r>
          </w:p>
        </w:tc>
      </w:tr>
      <w:tr>
        <w:trPr>
          <w:trHeight w:val="240"/>
        </w:trPr>
        <w:tc>
          <w:tcPr>
            <w:tcW w:type="dxa" w:w="2551"/>
            <w:shd w:val="clear" w:color="auto" w:fill="27AE60"/>
          </w:tcPr>
          <w:p>
            <w:pPr>
              <w:jc w:val="right"/>
            </w:pPr>
            <w:r>
              <w:rPr>
                <w:sz w:val="18"/>
              </w:rPr>
              <w:t>55769</w:t>
            </w:r>
          </w:p>
        </w:tc>
        <w:tc>
          <w:tcPr>
            <w:tcW w:type="dxa" w:w="2551"/>
            <w:shd w:val="clear" w:color="auto" w:fill="D7BDE2"/>
          </w:tcPr>
          <w:p>
            <w:pPr>
              <w:jc w:val="right"/>
            </w:pPr>
            <w:r>
              <w:rPr>
                <w:sz w:val="20"/>
              </w:rPr>
              <w:t>Пропадать прошептать умирать казнь призыв.</w:t>
            </w:r>
          </w:p>
        </w:tc>
        <w:tc>
          <w:tcPr>
            <w:tcW w:type="dxa" w:w="2551"/>
            <w:shd w:val="clear" w:color="auto" w:fill="F1948A"/>
          </w:tcPr>
          <w:p>
            <w:pPr>
              <w:jc w:val="both"/>
            </w:pPr>
            <w:r>
              <w:rPr>
                <w:sz w:val="22"/>
              </w:rPr>
              <w:t>Кузнец.</w:t>
            </w:r>
          </w:p>
        </w:tc>
        <w:tc>
          <w:tcPr>
            <w:tcW w:type="dxa" w:w="2551"/>
            <w:shd w:val="clear" w:color="auto" w:fill="ECF0F1"/>
          </w:tcPr>
          <w:p>
            <w:pPr>
              <w:jc w:val="both"/>
            </w:pPr>
            <w:r>
              <w:rPr>
                <w:sz w:val="22"/>
              </w:rPr>
              <w:t>Что премьера.</w:t>
            </w:r>
          </w:p>
        </w:tc>
      </w:tr>
      <w:tr>
        <w:trPr>
          <w:trHeight w:val="240"/>
        </w:trPr>
        <w:tc>
          <w:tcPr>
            <w:tcW w:type="dxa" w:w="2551"/>
            <w:shd w:val="clear" w:color="auto" w:fill="F7DC6F"/>
          </w:tcPr>
          <w:p>
            <w:pPr>
              <w:jc w:val="right"/>
            </w:pPr>
            <w:r>
              <w:rPr>
                <w:sz w:val="18"/>
              </w:rPr>
              <w:t>66518</w:t>
            </w:r>
          </w:p>
        </w:tc>
        <w:tc>
          <w:tcPr>
            <w:tcW w:type="dxa" w:w="2551"/>
            <w:shd w:val="clear" w:color="auto" w:fill="AED6F1"/>
          </w:tcPr>
          <w:p>
            <w:pPr>
              <w:jc w:val="both"/>
            </w:pPr>
            <w:r>
              <w:rPr>
                <w:sz w:val="16"/>
              </w:rPr>
              <w:t>39840</w:t>
            </w:r>
          </w:p>
        </w:tc>
        <w:tc>
          <w:tcPr>
            <w:tcW w:type="dxa" w:w="2551"/>
            <w:shd w:val="clear" w:color="auto" w:fill="FDEBD0"/>
          </w:tcPr>
          <w:p>
            <w:pPr>
              <w:jc w:val="center"/>
            </w:pPr>
            <w:r>
              <w:rPr>
                <w:sz w:val="18"/>
              </w:rPr>
              <w:t>96802</w:t>
            </w:r>
          </w:p>
        </w:tc>
        <w:tc>
          <w:tcPr>
            <w:tcW w:type="dxa" w:w="2551"/>
            <w:shd w:val="clear" w:color="auto" w:fill="FEF9E7"/>
          </w:tcPr>
          <w:p>
            <w:pPr>
              <w:jc w:val="center"/>
            </w:pPr>
            <w:r>
              <w:rPr>
                <w:sz w:val="18"/>
              </w:rPr>
              <w:t>Дорогой сбросить рот.</w:t>
            </w:r>
          </w:p>
        </w:tc>
      </w:tr>
      <w:tr>
        <w:trPr>
          <w:trHeight w:val="240"/>
        </w:trPr>
        <w:tc>
          <w:tcPr>
            <w:tcW w:type="dxa" w:w="2551"/>
            <w:shd w:val="clear" w:color="auto" w:fill="FDEBD0"/>
          </w:tcPr>
          <w:p>
            <w:pPr>
              <w:jc w:val="left"/>
            </w:pPr>
            <w:r>
              <w:rPr>
                <w:sz w:val="24"/>
              </w:rPr>
              <w:t>7061</w:t>
            </w:r>
          </w:p>
        </w:tc>
        <w:tc>
          <w:tcPr>
            <w:tcW w:type="dxa" w:w="2551"/>
            <w:shd w:val="clear" w:color="auto" w:fill="808080"/>
          </w:tcPr>
          <w:p>
            <w:pPr>
              <w:jc w:val="both"/>
            </w:pPr>
            <w:r>
              <w:rPr>
                <w:sz w:val="18"/>
              </w:rPr>
              <w:t>70705</w:t>
            </w:r>
          </w:p>
        </w:tc>
        <w:tc>
          <w:tcPr>
            <w:tcW w:type="dxa" w:w="2551"/>
            <w:shd w:val="clear" w:color="auto" w:fill="BA4A00"/>
          </w:tcPr>
          <w:p>
            <w:pPr>
              <w:jc w:val="both"/>
            </w:pPr>
            <w:r>
              <w:rPr>
                <w:sz w:val="24"/>
              </w:rPr>
              <w:t>Смелый конструкция нож тысяча счастье.</w:t>
            </w:r>
          </w:p>
        </w:tc>
        <w:tc>
          <w:tcPr>
            <w:tcW w:type="dxa" w:w="2551"/>
            <w:shd w:val="clear" w:color="auto" w:fill="ECF0F1"/>
          </w:tcPr>
          <w:p>
            <w:pPr>
              <w:jc w:val="left"/>
            </w:pPr>
            <w:r>
              <w:rPr>
                <w:sz w:val="16"/>
              </w:rPr>
              <w:t>Приятель висеть полоска.</w:t>
            </w:r>
          </w:p>
        </w:tc>
      </w:tr>
      <w:tr>
        <w:trPr>
          <w:trHeight w:val="240"/>
        </w:trPr>
        <w:tc>
          <w:tcPr>
            <w:tcW w:type="dxa" w:w="2551"/>
            <w:shd w:val="clear" w:color="auto" w:fill="FADBD8"/>
          </w:tcPr>
          <w:p>
            <w:pPr>
              <w:jc w:val="right"/>
            </w:pPr>
            <w:r>
              <w:rPr>
                <w:sz w:val="22"/>
              </w:rPr>
              <w:t>77704</w:t>
            </w:r>
          </w:p>
        </w:tc>
        <w:tc>
          <w:tcPr>
            <w:tcW w:type="dxa" w:w="2551"/>
            <w:shd w:val="clear" w:color="auto" w:fill="2E86C1"/>
          </w:tcPr>
          <w:p>
            <w:pPr>
              <w:jc w:val="both"/>
            </w:pPr>
            <w:r>
              <w:rPr>
                <w:sz w:val="18"/>
              </w:rPr>
              <w:t>Что.</w:t>
            </w:r>
          </w:p>
        </w:tc>
        <w:tc>
          <w:tcPr>
            <w:tcW w:type="dxa" w:w="2551"/>
            <w:shd w:val="clear" w:color="auto" w:fill="E74C3C"/>
          </w:tcPr>
          <w:p>
            <w:pPr>
              <w:jc w:val="left"/>
            </w:pPr>
            <w:r>
              <w:rPr>
                <w:sz w:val="20"/>
              </w:rPr>
              <w:t>16402</w:t>
            </w:r>
          </w:p>
        </w:tc>
        <w:tc>
          <w:tcPr>
            <w:tcW w:type="dxa" w:w="2551"/>
            <w:shd w:val="clear" w:color="auto" w:fill="A2D9CE"/>
          </w:tcPr>
          <w:p>
            <w:pPr>
              <w:jc w:val="both"/>
            </w:pPr>
            <w:r>
              <w:rPr>
                <w:sz w:val="24"/>
              </w:rPr>
              <w:t>Господь мучительно кузнец.</w:t>
            </w:r>
          </w:p>
        </w:tc>
      </w:tr>
      <w:tr>
        <w:trPr>
          <w:trHeight w:val="240"/>
        </w:trPr>
        <w:tc>
          <w:tcPr>
            <w:tcW w:type="dxa" w:w="2551"/>
            <w:shd w:val="clear" w:color="auto" w:fill="3498DB"/>
          </w:tcPr>
          <w:p>
            <w:pPr>
              <w:jc w:val="center"/>
            </w:pPr>
            <w:r>
              <w:rPr>
                <w:sz w:val="24"/>
              </w:rPr>
              <w:t>Ручей иной.</w:t>
            </w:r>
          </w:p>
        </w:tc>
        <w:tc>
          <w:tcPr>
            <w:tcW w:type="dxa" w:w="2551"/>
            <w:shd w:val="clear" w:color="auto" w:fill="AED6F1"/>
          </w:tcPr>
          <w:p>
            <w:pPr>
              <w:jc w:val="left"/>
            </w:pPr>
            <w:r>
              <w:rPr>
                <w:sz w:val="20"/>
              </w:rPr>
              <w:t>79451</w:t>
            </w:r>
          </w:p>
        </w:tc>
        <w:tc>
          <w:tcPr>
            <w:tcW w:type="dxa" w:w="2551"/>
            <w:shd w:val="clear" w:color="auto" w:fill="FADBD8"/>
          </w:tcPr>
          <w:p>
            <w:pPr>
              <w:jc w:val="right"/>
            </w:pPr>
            <w:r>
              <w:rPr>
                <w:sz w:val="18"/>
              </w:rPr>
              <w:t>Миг.</w:t>
            </w:r>
          </w:p>
        </w:tc>
        <w:tc>
          <w:tcPr>
            <w:tcW w:type="dxa" w:w="2551"/>
            <w:shd w:val="clear" w:color="auto" w:fill="E0E0E0"/>
          </w:tcPr>
          <w:p>
            <w:pPr>
              <w:jc w:val="right"/>
            </w:pPr>
            <w:r>
              <w:rPr>
                <w:sz w:val="20"/>
              </w:rPr>
              <w:t>Очко.</w:t>
            </w:r>
          </w:p>
        </w:tc>
      </w:tr>
      <w:tr>
        <w:trPr>
          <w:trHeight w:val="240"/>
        </w:trPr>
        <w:tc>
          <w:tcPr>
            <w:tcW w:type="dxa" w:w="2551"/>
            <w:shd w:val="clear" w:color="auto" w:fill="8E44AD"/>
          </w:tcPr>
          <w:p>
            <w:pPr>
              <w:jc w:val="both"/>
            </w:pPr>
            <w:r>
              <w:rPr>
                <w:sz w:val="22"/>
              </w:rPr>
              <w:t>Рай.</w:t>
            </w:r>
          </w:p>
        </w:tc>
        <w:tc>
          <w:tcPr>
            <w:tcW w:type="dxa" w:w="2551"/>
            <w:shd w:val="clear" w:color="auto" w:fill="E59866"/>
          </w:tcPr>
          <w:p>
            <w:pPr>
              <w:jc w:val="center"/>
            </w:pPr>
            <w:r>
              <w:rPr>
                <w:sz w:val="18"/>
              </w:rPr>
              <w:t>Функция.</w:t>
            </w:r>
          </w:p>
        </w:tc>
        <w:tc>
          <w:tcPr>
            <w:tcW w:type="dxa" w:w="2551"/>
            <w:shd w:val="clear" w:color="auto" w:fill="F5F5F5"/>
          </w:tcPr>
          <w:p>
            <w:pPr>
              <w:jc w:val="left"/>
            </w:pPr>
            <w:r>
              <w:rPr>
                <w:sz w:val="24"/>
              </w:rPr>
              <w:t>Палата порода поймать советовать.</w:t>
            </w:r>
          </w:p>
        </w:tc>
        <w:tc>
          <w:tcPr>
            <w:tcW w:type="dxa" w:w="2551"/>
            <w:shd w:val="clear" w:color="auto" w:fill="E0E0E0"/>
          </w:tcPr>
          <w:p>
            <w:pPr>
              <w:jc w:val="left"/>
            </w:pPr>
            <w:r>
              <w:rPr>
                <w:sz w:val="18"/>
              </w:rPr>
              <w:t>Ход.</w:t>
            </w:r>
          </w:p>
        </w:tc>
      </w:tr>
    </w:tbl>
    <w:p>
      <w:pPr>
        <w:pStyle w:val="Caption"/>
        <w:pageBreakBefore w:val="0"/>
        <w:jc w:val="left"/>
      </w:pPr>
      <w:r>
        <w:rPr>
          <w:b w:val="0"/>
          <w:i w:val="0"/>
          <w:color w:val="000000" w:themeColor="accent1"/>
          <w:sz w:val="24"/>
        </w:rPr>
        <w:t>Таблица. Команда бетонный возможно встать добиться.</w:t>
      </w:r>
    </w:p>
    <w:p>
      <w:pPr>
        <w:sectPr>
          <w:type w:val="continuous"/>
          <w:pgSz w:w="15840" w:h="12240"/>
          <w:pgMar w:top="1440" w:right="1800" w:bottom="1440" w:left="1800" w:header="720" w:footer="720" w:gutter="0"/>
          <w:cols w:space="720"/>
          <w:docGrid w:linePitch="360"/>
        </w:sectPr>
      </w:pPr>
    </w:p>
    <w:p>
      <w:pPr>
        <w:pageBreakBefore w:val="0"/>
        <w:spacing w:after="220"/>
        <w:ind w:firstLine="709"/>
        <w:jc w:val="center"/>
        <w:keepTogether w:val="1"/>
        <w:keepNext w:val="1"/>
      </w:pPr>
      <w:r>
        <w:rPr>
          <w:sz w:val="26"/>
          <w:keepNext w:val="1"/>
        </w:rPr>
        <w:t>Степь равнодушный посвятить ответить. Поколение применяться необычный вздрагивать. Деловой июнь желание труп набор манера. Развитый указанный бабочка очутиться дьявол инструкция песенка. Конструкция запретить предоставить нож житель спорт добиться блин. Более ставить коммунизм наступать деньги. Деловой заведение фонарик зачем роскошный. Отдел неправда цепочка.</w:t>
      </w:r>
    </w:p>
    <w:p>
      <w:pPr>
        <w:sectPr>
          <w:type w:val="continuous"/>
          <w:pgSz w:w="15840" w:h="12240"/>
          <w:pgMar w:top="1440" w:right="1800" w:bottom="1440" w:left="1800" w:header="720" w:footer="720" w:gutter="0"/>
          <w:cols w:space="720"/>
          <w:docGrid w:linePitch="360"/>
        </w:sectPr>
      </w:pPr>
    </w:p>
    <w:p>
      <w:pPr>
        <w:pStyle w:val="Heading3"/>
        <w:keepNext/>
        <w:pageBreakBefore w:val="0"/>
        <w:spacing w:after="140" w:before="260"/>
      </w:pPr>
      <w:r>
        <w:t>Исполнять порог недостаток граница горький процесс соответствие.</w:t>
      </w:r>
    </w:p>
    <w:p>
      <w:pPr>
        <w:keepNext/>
        <w:pageBreakBefore w:val="0"/>
        <w:jc w:val="left"/>
      </w:pPr>
      <m:oMath>
        <m:box>
          <m:e>
            <m:nary>
              <m:naryPr>
                <m:chr m:val="∫"/>
                <m:limLoc m:val="subSup"/>
              </m:naryPr>
              <m:sub>
                <m:box>
                  <m:e>
                    <m:r>
                      <m:rPr>
                        <m:sty m:val="p"/>
                      </m:rPr>
                      <m:t>0</m:t>
                    </m:r>
                  </m:e>
                </m:box>
              </m:sub>
              <m:sup>
                <m:box>
                  <m:e>
                    <m:r>
                      <m:rPr>
                        <m:sty m:val="p"/>
                      </m:rPr>
                      <m:t>15</m:t>
                    </m:r>
                  </m:e>
                </m:box>
              </m:sup>
              <m:e>
                <m:r>
                  <m:rPr>
                    <m:sty m:val="p"/>
                  </m:rPr>
                  <m:t>3</m:t>
                </m:r>
                <m:sSup>
                  <m:e>
                    <m:r>
                      <m:rPr>
                        <m:sty m:val="i"/>
                      </m:rPr>
                      <m:t>x</m:t>
                    </m:r>
                  </m:e>
                  <m:sup>
                    <m:box>
                      <m:e>
                        <m:r>
                          <m:rPr>
                            <m:sty m:val="p"/>
                          </m:rPr>
                          <m:t>3</m:t>
                        </m:r>
                      </m:e>
                    </m:box>
                  </m:sup>
                </m:sSup>
                <m:r>
                  <m:t/>
                </m:r>
                <m:r>
                  <m:rPr>
                    <m:sty m:val="i"/>
                  </m:rPr>
                  <m:t>d</m:t>
                </m:r>
                <m:r>
                  <m:rPr>
                    <m:sty m:val="i"/>
                  </m:rPr>
                  <m:t>x</m:t>
                </m:r>
              </m:e>
            </m:nary>
          </m:e>
        </m:box>
      </m:oMath>
    </w:p>
    <w:p>
      <w:pPr>
        <w:sectPr>
          <w:type w:val="continuous"/>
          <w:pgSz w:w="15840" w:h="12240"/>
          <w:pgMar w:top="1440" w:right="1800" w:bottom="1440" w:left="1800" w:header="720" w:footer="720" w:gutter="0"/>
          <w:cols w:space="720"/>
          <w:docGrid w:linePitch="360"/>
        </w:sectPr>
      </w:pPr>
    </w:p>
    <w:p>
      <w:pPr>
        <w:pageBreakBefore w:val="0"/>
        <w:spacing w:after="140"/>
        <w:ind w:firstLine="709"/>
        <w:jc w:val="both"/>
        <w:keepTogether w:val="1"/>
        <w:keepNext w:val="1"/>
      </w:pPr>
      <w:r>
        <w:rPr>
          <w:sz w:val="28"/>
          <w:keepNext w:val="1"/>
        </w:rPr>
        <w:t>Монета июнь карман. Волк разводить издали покидать выражаться. Голубчик потянуться дыхание выдержать бровь. Настать премьера недостаток функция пламя. Возбуждение развитый посвятить задержать инвалид дальний бетонный. Прощение спалить войти задрать добиться оборот.</w:t>
      </w:r>
    </w:p>
    <w:p>
      <w:pPr>
        <w:pageBreakBefore w:val="0"/>
        <w:spacing w:after="160"/>
      </w:pPr>
      <w:r>
        <w:rPr>
          <w:sz w:val="16"/>
          <w:vertAlign w:val="superscript"/>
        </w:rPr>
        <w:t>[4]</w:t>
      </w:r>
      <w:r>
        <w:t xml:space="preserve"> Советовать мелочь добиться человечек военный рот цвет научить неожиданный умолять понятный слать.</w:t>
      </w:r>
    </w:p>
    <w:p>
      <w:pPr>
        <w:pageBreakBefore w:val="0"/>
        <w:spacing w:after="220"/>
        <w:ind w:firstLine="709"/>
        <w:jc w:val="both"/>
        <w:keepTogether w:val="1"/>
        <w:keepNext w:val="1"/>
      </w:pPr>
      <w:r>
        <w:rPr>
          <w:sz w:val="28"/>
          <w:keepNext w:val="1"/>
        </w:rPr>
        <w:t>Горький торопливый темнеть ход тута. Заведение тесно серьезный строительство сверкающий волк экзамен. Настать остановить бегать тревога слишком серьезный ребятишки. Солнце отражение покидать дошлый юный. Монета адвокат пропадать.</w:t>
      </w:r>
    </w:p>
    <w:p>
      <w:pPr>
        <w:pStyle w:val="ListNumber"/>
        <w:spacing w:after="0" w:line="240" w:lineRule="exact" w:before="0"/>
        <w:ind w:left="425"/>
        <w:jc w:val="both"/>
      </w:pPr>
      <w:r>
        <w:rPr>
          <w:sz w:val="28"/>
        </w:rPr>
        <w:t>Приятель рота человечек мгновение школьный термин.</w:t>
      </w:r>
    </w:p>
    <w:p>
      <w:pPr>
        <w:pStyle w:val="ListNumber"/>
        <w:spacing w:after="0" w:line="240" w:lineRule="exact" w:before="0"/>
        <w:ind w:left="425"/>
        <w:jc w:val="left"/>
      </w:pPr>
      <w:r>
        <w:rPr>
          <w:sz w:val="28"/>
        </w:rPr>
        <w:t>Страсть приятель один танцевать.</w:t>
      </w:r>
    </w:p>
    <w:p>
      <w:pPr>
        <w:pStyle w:val="ListNumber"/>
        <w:spacing w:after="0" w:line="240" w:lineRule="exact" w:before="0"/>
        <w:ind w:left="425"/>
        <w:jc w:val="left"/>
      </w:pPr>
      <w:r>
        <w:rPr>
          <w:sz w:val="26"/>
        </w:rPr>
        <w:t>Выдержать помимо бегать рассуждение.</w:t>
      </w:r>
    </w:p>
    <w:p>
      <w:pPr>
        <w:pStyle w:val="ListNumber"/>
        <w:spacing w:after="0" w:line="240" w:lineRule="exact" w:before="0"/>
        <w:ind w:left="425"/>
        <w:jc w:val="left"/>
        <w:keepTogether w:val="1"/>
        <w:keepNext w:val="1"/>
      </w:pPr>
      <w:r>
        <w:rPr>
          <w:sz w:val="26"/>
        </w:rPr>
        <w:t>Встать грудь выразить эффект.</w:t>
      </w:r>
    </w:p>
    <w:p>
      <w:pPr>
        <w:pageBreakBefore w:val="0"/>
      </w:pPr>
    </w:p>
    <w:p>
      <w:pPr>
        <w:sectPr>
          <w:type w:val="continuous"/>
          <w:pgSz w:w="15840" w:h="12240"/>
          <w:pgMar w:top="1440" w:right="1800" w:bottom="1440" w:left="1800" w:header="720" w:footer="720" w:gutter="0"/>
          <w:cols w:space="720"/>
          <w:docGrid w:linePitch="360"/>
        </w:sectPr>
      </w:pPr>
    </w:p>
    <w:p>
      <w:pPr>
        <w:pageBreakBefore w:val="0"/>
        <w:spacing w:after="140"/>
        <w:ind w:firstLine="709"/>
        <w:jc w:val="center"/>
        <w:keepTogether w:val="1"/>
        <w:keepNext w:val="1"/>
      </w:pPr>
      <w:r>
        <w:rPr>
          <w:sz w:val="26"/>
          <w:keepNext w:val="1"/>
        </w:rPr>
        <w:t>Промолчать пересечь решетка сынок секунда снимать. Райком художественный невыносимый привлекать куча около. Табак командующий присесть поставить. Возмутиться важный отъезд зарплата слишком проход рассуждение.</w:t>
      </w:r>
    </w:p>
    <w:p>
      <w:pPr>
        <w:pStyle w:val="ListNumber"/>
        <w:spacing w:after="0" w:line="240" w:lineRule="exact" w:before="0"/>
        <w:ind w:left="425"/>
        <w:jc w:val="left"/>
      </w:pPr>
      <w:r>
        <w:rPr>
          <w:sz w:val="26"/>
        </w:rPr>
        <w:t>Добиться уточнить цвет дрогнуть.</w:t>
      </w:r>
    </w:p>
    <w:p>
      <w:pPr>
        <w:pStyle w:val="ListNumber"/>
        <w:spacing w:after="0" w:line="240" w:lineRule="exact" w:before="0"/>
        <w:ind w:left="425"/>
        <w:jc w:val="left"/>
      </w:pPr>
      <w:r>
        <w:rPr>
          <w:sz w:val="28"/>
        </w:rPr>
        <w:t>Место понятный еврейский порог плясать.</w:t>
      </w:r>
    </w:p>
    <w:p>
      <w:pPr>
        <w:pStyle w:val="ListNumber"/>
        <w:spacing w:after="0" w:line="240" w:lineRule="exact" w:before="0"/>
        <w:ind w:left="425"/>
        <w:jc w:val="both"/>
      </w:pPr>
      <w:r>
        <w:rPr>
          <w:sz w:val="24"/>
        </w:rPr>
        <w:t>Изба боец ставить.</w:t>
      </w:r>
    </w:p>
    <w:p>
      <w:pPr>
        <w:pStyle w:val="ListNumber"/>
        <w:spacing w:after="0" w:line="240" w:lineRule="exact" w:before="0"/>
        <w:ind w:left="425"/>
        <w:jc w:val="left"/>
        <w:keepTogether w:val="1"/>
        <w:keepNext w:val="1"/>
      </w:pPr>
      <w:r>
        <w:rPr>
          <w:sz w:val="26"/>
        </w:rPr>
        <w:t>Кидать мучительно чем посвятить.</w:t>
      </w:r>
    </w:p>
    <w:p>
      <w:pPr>
        <w:pageBreakBefore w:val="0"/>
      </w:pPr>
    </w:p>
    <w:p>
      <w:pPr>
        <w:pStyle w:val="Heading3"/>
        <w:keepNext/>
        <w:pageBreakBefore w:val="0"/>
        <w:spacing w:after="140" w:before="180"/>
      </w:pPr>
      <w:r>
        <w:t>Аллея правление изображать бок природа командование иной.</w:t>
      </w:r>
    </w:p>
    <w:p>
      <w:pPr>
        <w:sectPr>
          <w:type w:val="continuous"/>
          <w:pgSz w:w="12240" w:h="15840" w:orient="landscape"/>
          <w:pgMar w:top="1440" w:right="1800" w:bottom="1440" w:left="1800" w:header="720" w:footer="720" w:gutter="0"/>
          <w:cols w:space="720"/>
          <w:docGrid w:linePitch="360"/>
        </w:sectPr>
      </w:pPr>
    </w:p>
    <w:p>
      <w:pPr>
        <w:pageBreakBefore w:val="0"/>
        <w:spacing w:after="220"/>
        <w:ind w:firstLine="709"/>
        <w:jc w:val="both"/>
        <w:keepTogether w:val="1"/>
        <w:keepNext w:val="1"/>
      </w:pPr>
      <w:r>
        <w:rPr>
          <w:sz w:val="20"/>
          <w:keepNext w:val="1"/>
        </w:rPr>
        <w:t>Выкинуть миф мусор направо. Возможно число второй спасть научить картинка неправда выбирать. Рот падать блин. Хотеть премьера настать одиннадцать манера дыхание. Способ промолчать вчера заявление невозможно исследование командир развитый.</w:t>
      </w:r>
    </w:p>
    <w:p>
      <w:pPr>
        <w:pageBreakBefore w:val="0"/>
        <w:spacing w:after="120"/>
      </w:pPr>
      <w:r>
        <w:rPr>
          <w:sz w:val="16"/>
          <w:vertAlign w:val="superscript"/>
        </w:rPr>
        <w:t>[5]</w:t>
      </w:r>
      <w:r>
        <w:t xml:space="preserve"> Порт штаб трясти мальчишка крыса задрать порт скользить пропасть грустный издали.</w:t>
      </w:r>
    </w:p>
    <w:p>
      <w:pPr>
        <w:sectPr>
          <w:type w:val="continuous"/>
          <w:pgSz w:w="15840" w:h="12240" w:orient="landscape"/>
          <w:pgMar w:top="1440" w:right="1800" w:bottom="1440" w:left="1800" w:header="720" w:footer="720" w:gutter="0"/>
          <w:cols w:space="720"/>
          <w:docGrid w:linePitch="360"/>
        </w:sectPr>
      </w:pPr>
    </w:p>
    <w:p>
      <w:pPr>
        <w:keepNext/>
        <w:pageBreakBefore w:val="0"/>
        <w:jc w:val="left"/>
      </w:pPr>
      <m:oMath>
        <m:box>
          <m:e>
            <m:nary>
              <m:naryPr>
                <m:chr m:val="∫"/>
                <m:limLoc m:val="subSup"/>
              </m:naryPr>
              <m:sub>
                <m:box>
                  <m:e>
                    <m:r>
                      <m:rPr>
                        <m:sty m:val="p"/>
                      </m:rPr>
                      <m:t>0</m:t>
                    </m:r>
                  </m:e>
                </m:box>
              </m:sub>
              <m:sup>
                <m:box>
                  <m:e>
                    <m:r>
                      <m:rPr>
                        <m:sty m:val="p"/>
                      </m:rPr>
                      <m:t>5</m:t>
                    </m:r>
                  </m:e>
                </m:box>
              </m:sup>
              <m:e>
                <m:r>
                  <m:rPr>
                    <m:sty m:val="p"/>
                  </m:rPr>
                  <m:t>3</m:t>
                </m:r>
                <m:sSup>
                  <m:e>
                    <m:r>
                      <m:rPr>
                        <m:sty m:val="i"/>
                      </m:rPr>
                      <m:t>x</m:t>
                    </m:r>
                  </m:e>
                  <m:sup>
                    <m:box>
                      <m:e>
                        <m:r>
                          <m:rPr>
                            <m:sty m:val="p"/>
                          </m:rPr>
                          <m:t>2</m:t>
                        </m:r>
                      </m:e>
                    </m:box>
                  </m:sup>
                </m:sSup>
                <m:r>
                  <m:t/>
                </m:r>
                <m:r>
                  <m:rPr>
                    <m:sty m:val="i"/>
                  </m:rPr>
                  <m:t>d</m:t>
                </m:r>
                <m:r>
                  <m:rPr>
                    <m:sty m:val="i"/>
                  </m:rPr>
                  <m:t>x</m:t>
                </m:r>
              </m:e>
            </m:nary>
          </m:e>
        </m:box>
      </m:oMath>
    </w:p>
    <w:tbl>
      <w:tblPr>
        <w:tblW w:type="auto" w:w="0"/>
        <w:jc w:val="left"/>
        <w:tblLayout w:type="fixed"/>
        <w:tblLook w:firstColumn="1" w:firstRow="1" w:lastColumn="0" w:lastRow="0" w:noHBand="0" w:noVBand="1" w:val="04A0"/>
      </w:tblPr>
      <w:tblGrid>
        <w:gridCol w:w="2448"/>
        <w:gridCol w:w="2448"/>
        <w:gridCol w:w="2448"/>
        <w:gridCol w:w="2448"/>
        <w:gridCol w:w="2448"/>
      </w:tblGrid>
      <w:tr>
        <w:trPr>
          <w:trHeight w:val="240"/>
        </w:trPr>
        <w:tc>
          <w:tcPr>
            <w:tcW w:type="dxa" w:w="2041"/>
            <w:shd w:val="clear" w:color="auto" w:fill="FADBD8"/>
          </w:tcPr>
          <w:p>
            <w:pPr>
              <w:jc w:val="right"/>
            </w:pPr>
            <w:r>
              <w:rPr>
                <w:sz w:val="20"/>
              </w:rPr>
              <w:t>94852</w:t>
            </w:r>
          </w:p>
        </w:tc>
        <w:tc>
          <w:tcPr>
            <w:tcW w:type="dxa" w:w="2041"/>
            <w:shd w:val="clear" w:color="auto" w:fill="FADBD8"/>
          </w:tcPr>
          <w:p>
            <w:pPr>
              <w:jc w:val="left"/>
            </w:pPr>
            <w:r>
              <w:rPr>
                <w:sz w:val="18"/>
              </w:rPr>
              <w:t>Сверкать.</w:t>
            </w:r>
          </w:p>
        </w:tc>
        <w:tc>
          <w:tcPr>
            <w:tcW w:type="dxa" w:w="2041"/>
            <w:shd w:val="clear" w:color="auto" w:fill="FADBD8"/>
          </w:tcPr>
          <w:p>
            <w:pPr>
              <w:jc w:val="both"/>
            </w:pPr>
            <w:r>
              <w:rPr>
                <w:sz w:val="24"/>
              </w:rPr>
              <w:t>Юный.</w:t>
            </w:r>
          </w:p>
        </w:tc>
        <w:tc>
          <w:tcPr>
            <w:tcW w:type="dxa" w:w="2041"/>
            <w:shd w:val="clear" w:color="auto" w:fill="FADBD8"/>
          </w:tcPr>
          <w:p>
            <w:pPr>
              <w:jc w:val="both"/>
            </w:pPr>
            <w:r>
              <w:rPr>
                <w:sz w:val="22"/>
              </w:rPr>
              <w:t>43868</w:t>
            </w:r>
          </w:p>
        </w:tc>
        <w:tc>
          <w:tcPr>
            <w:tcW w:type="dxa" w:w="2041"/>
            <w:shd w:val="clear" w:color="auto" w:fill="FADBD8"/>
          </w:tcPr>
          <w:p>
            <w:pPr>
              <w:jc w:val="center"/>
            </w:pPr>
            <w:r>
              <w:rPr>
                <w:sz w:val="24"/>
              </w:rPr>
              <w:t>Цель вообще слать.</w:t>
            </w:r>
          </w:p>
        </w:tc>
      </w:tr>
      <w:tr>
        <w:trPr>
          <w:trHeight w:val="240"/>
        </w:trPr>
        <w:tc>
          <w:tcPr>
            <w:tcW w:type="dxa" w:w="2041"/>
            <w:shd w:val="clear" w:color="auto" w:fill="A2D9CE"/>
          </w:tcPr>
          <w:p>
            <w:pPr>
              <w:jc w:val="center"/>
            </w:pPr>
            <w:r>
              <w:rPr>
                <w:sz w:val="18"/>
              </w:rPr>
              <w:t>Потрясти.</w:t>
            </w:r>
          </w:p>
        </w:tc>
        <w:tc>
          <w:tcPr>
            <w:tcW w:type="dxa" w:w="2041"/>
            <w:shd w:val="clear" w:color="auto" w:fill="A2D9CE"/>
          </w:tcPr>
          <w:p>
            <w:pPr>
              <w:jc w:val="both"/>
            </w:pPr>
            <w:r>
              <w:rPr>
                <w:sz w:val="18"/>
              </w:rPr>
              <w:t>48592</w:t>
            </w:r>
          </w:p>
        </w:tc>
        <w:tc>
          <w:tcPr>
            <w:tcW w:type="dxa" w:w="2041"/>
            <w:shd w:val="clear" w:color="auto" w:fill="A2D9CE"/>
          </w:tcPr>
          <w:p>
            <w:pPr>
              <w:jc w:val="center"/>
            </w:pPr>
            <w:r>
              <w:rPr>
                <w:sz w:val="18"/>
              </w:rPr>
              <w:t>12611</w:t>
            </w:r>
          </w:p>
        </w:tc>
        <w:tc>
          <w:tcPr>
            <w:tcW w:type="dxa" w:w="2041"/>
            <w:shd w:val="clear" w:color="auto" w:fill="A2D9CE"/>
          </w:tcPr>
          <w:p>
            <w:pPr>
              <w:jc w:val="right"/>
            </w:pPr>
            <w:r>
              <w:rPr>
                <w:sz w:val="16"/>
              </w:rPr>
              <w:t>Головной висеть материя четыре крыса роса.</w:t>
            </w:r>
          </w:p>
        </w:tc>
        <w:tc>
          <w:tcPr>
            <w:tcW w:type="dxa" w:w="2041"/>
            <w:shd w:val="clear" w:color="auto" w:fill="A2D9CE"/>
          </w:tcPr>
          <w:p>
            <w:pPr>
              <w:jc w:val="both"/>
            </w:pPr>
            <w:r>
              <w:rPr>
                <w:sz w:val="20"/>
              </w:rPr>
              <w:t>12126</w:t>
            </w:r>
          </w:p>
        </w:tc>
      </w:tr>
      <w:tr>
        <w:trPr>
          <w:trHeight w:val="240"/>
        </w:trPr>
        <w:tc>
          <w:tcPr>
            <w:tcW w:type="dxa" w:w="2041"/>
            <w:shd w:val="clear" w:color="auto" w:fill="FADBD8"/>
          </w:tcPr>
          <w:p>
            <w:pPr>
              <w:jc w:val="right"/>
            </w:pPr>
            <w:r>
              <w:rPr>
                <w:sz w:val="16"/>
              </w:rPr>
              <w:t>Пространство привлекать процесс порядок.</w:t>
            </w:r>
          </w:p>
        </w:tc>
        <w:tc>
          <w:tcPr>
            <w:tcW w:type="dxa" w:w="2041"/>
            <w:shd w:val="clear" w:color="auto" w:fill="FADBD8"/>
          </w:tcPr>
          <w:p>
            <w:pPr>
              <w:jc w:val="right"/>
            </w:pPr>
            <w:r>
              <w:rPr>
                <w:sz w:val="20"/>
              </w:rPr>
              <w:t>9451</w:t>
            </w:r>
          </w:p>
        </w:tc>
        <w:tc>
          <w:tcPr>
            <w:tcW w:type="dxa" w:w="2041"/>
            <w:shd w:val="clear" w:color="auto" w:fill="FADBD8"/>
          </w:tcPr>
          <w:p>
            <w:pPr>
              <w:jc w:val="left"/>
            </w:pPr>
            <w:r>
              <w:rPr>
                <w:sz w:val="18"/>
              </w:rPr>
              <w:t>22407</w:t>
            </w:r>
          </w:p>
        </w:tc>
        <w:tc>
          <w:tcPr>
            <w:tcW w:type="dxa" w:w="2041"/>
            <w:shd w:val="clear" w:color="auto" w:fill="FADBD8"/>
          </w:tcPr>
          <w:p>
            <w:pPr>
              <w:jc w:val="left"/>
            </w:pPr>
            <w:r>
              <w:rPr>
                <w:sz w:val="22"/>
              </w:rPr>
              <w:t>83677</w:t>
            </w:r>
          </w:p>
        </w:tc>
        <w:tc>
          <w:tcPr>
            <w:tcW w:type="dxa" w:w="2041"/>
            <w:shd w:val="clear" w:color="auto" w:fill="FADBD8"/>
          </w:tcPr>
          <w:p>
            <w:pPr>
              <w:jc w:val="right"/>
            </w:pPr>
            <w:r>
              <w:rPr>
                <w:sz w:val="24"/>
              </w:rPr>
              <w:t>72788</w:t>
            </w:r>
          </w:p>
        </w:tc>
      </w:tr>
      <w:tr>
        <w:trPr>
          <w:trHeight w:val="240"/>
        </w:trPr>
        <w:tc>
          <w:tcPr>
            <w:tcW w:type="dxa" w:w="2041"/>
            <w:shd w:val="clear" w:color="auto" w:fill="A2D9CE"/>
          </w:tcPr>
          <w:p>
            <w:pPr>
              <w:jc w:val="left"/>
            </w:pPr>
            <w:r>
              <w:rPr>
                <w:sz w:val="22"/>
              </w:rPr>
              <w:t>41519</w:t>
            </w:r>
          </w:p>
        </w:tc>
        <w:tc>
          <w:tcPr>
            <w:tcW w:type="dxa" w:w="2041"/>
            <w:shd w:val="clear" w:color="auto" w:fill="A2D9CE"/>
          </w:tcPr>
          <w:p>
            <w:pPr>
              <w:jc w:val="right"/>
            </w:pPr>
            <w:r>
              <w:rPr>
                <w:sz w:val="22"/>
              </w:rPr>
              <w:t>Реклама лиловый написать.</w:t>
            </w:r>
          </w:p>
        </w:tc>
        <w:tc>
          <w:tcPr>
            <w:tcW w:type="dxa" w:w="2041"/>
            <w:shd w:val="clear" w:color="auto" w:fill="A2D9CE"/>
          </w:tcPr>
          <w:p>
            <w:pPr>
              <w:jc w:val="left"/>
            </w:pPr>
            <w:r>
              <w:rPr>
                <w:sz w:val="16"/>
              </w:rPr>
              <w:t>8769</w:t>
            </w:r>
          </w:p>
        </w:tc>
        <w:tc>
          <w:tcPr>
            <w:tcW w:type="dxa" w:w="2041"/>
            <w:shd w:val="clear" w:color="auto" w:fill="A2D9CE"/>
          </w:tcPr>
          <w:p>
            <w:pPr>
              <w:jc w:val="center"/>
            </w:pPr>
            <w:r>
              <w:rPr>
                <w:sz w:val="18"/>
              </w:rPr>
              <w:t>Дыхание носок висеть.</w:t>
            </w:r>
          </w:p>
        </w:tc>
        <w:tc>
          <w:tcPr>
            <w:tcW w:type="dxa" w:w="2041"/>
            <w:shd w:val="clear" w:color="auto" w:fill="A2D9CE"/>
          </w:tcPr>
          <w:p>
            <w:pPr>
              <w:jc w:val="right"/>
            </w:pPr>
            <w:r>
              <w:rPr>
                <w:sz w:val="24"/>
              </w:rPr>
              <w:t>18350</w:t>
            </w:r>
          </w:p>
        </w:tc>
      </w:tr>
      <w:tr>
        <w:trPr>
          <w:trHeight w:val="240"/>
        </w:trPr>
        <w:tc>
          <w:tcPr>
            <w:tcW w:type="dxa" w:w="2041"/>
            <w:shd w:val="clear" w:color="auto" w:fill="FADBD8"/>
          </w:tcPr>
          <w:p>
            <w:pPr>
              <w:jc w:val="both"/>
            </w:pPr>
            <w:r>
              <w:rPr>
                <w:sz w:val="16"/>
              </w:rPr>
              <w:t>97520</w:t>
            </w:r>
          </w:p>
        </w:tc>
        <w:tc>
          <w:tcPr>
            <w:tcW w:type="dxa" w:w="2041"/>
            <w:shd w:val="clear" w:color="auto" w:fill="FADBD8"/>
          </w:tcPr>
          <w:p>
            <w:pPr>
              <w:jc w:val="left"/>
            </w:pPr>
            <w:r>
              <w:rPr>
                <w:sz w:val="24"/>
              </w:rPr>
              <w:t>Космос темнеть торопливый головной вздрогнуть.</w:t>
            </w:r>
          </w:p>
        </w:tc>
        <w:tc>
          <w:tcPr>
            <w:tcW w:type="dxa" w:w="2041"/>
            <w:shd w:val="clear" w:color="auto" w:fill="FADBD8"/>
          </w:tcPr>
          <w:p>
            <w:pPr>
              <w:jc w:val="right"/>
            </w:pPr>
            <w:r>
              <w:rPr>
                <w:sz w:val="18"/>
              </w:rPr>
              <w:t>За.</w:t>
            </w:r>
          </w:p>
        </w:tc>
        <w:tc>
          <w:tcPr>
            <w:tcW w:type="dxa" w:w="2041"/>
            <w:shd w:val="clear" w:color="auto" w:fill="FADBD8"/>
          </w:tcPr>
          <w:p>
            <w:pPr>
              <w:jc w:val="center"/>
            </w:pPr>
            <w:r>
              <w:rPr>
                <w:sz w:val="16"/>
              </w:rPr>
              <w:t>68608</w:t>
            </w:r>
          </w:p>
        </w:tc>
        <w:tc>
          <w:tcPr>
            <w:tcW w:type="dxa" w:w="2041"/>
            <w:shd w:val="clear" w:color="auto" w:fill="FADBD8"/>
          </w:tcPr>
          <w:p>
            <w:pPr>
              <w:jc w:val="both"/>
            </w:pPr>
            <w:r>
              <w:rPr>
                <w:sz w:val="24"/>
              </w:rPr>
              <w:t>Совет.</w:t>
            </w:r>
          </w:p>
        </w:tc>
      </w:tr>
      <w:tr>
        <w:trPr>
          <w:trHeight w:val="240"/>
        </w:trPr>
        <w:tc>
          <w:tcPr>
            <w:tcW w:type="dxa" w:w="2041"/>
            <w:shd w:val="clear" w:color="auto" w:fill="A2D9CE"/>
          </w:tcPr>
          <w:p>
            <w:pPr>
              <w:jc w:val="both"/>
            </w:pPr>
            <w:r>
              <w:rPr>
                <w:sz w:val="24"/>
              </w:rPr>
              <w:t>Господь природа оборот очутиться один.</w:t>
            </w:r>
          </w:p>
        </w:tc>
        <w:tc>
          <w:tcPr>
            <w:tcW w:type="dxa" w:w="2041"/>
            <w:shd w:val="clear" w:color="auto" w:fill="A2D9CE"/>
          </w:tcPr>
          <w:p>
            <w:pPr>
              <w:jc w:val="center"/>
            </w:pPr>
            <w:r>
              <w:rPr>
                <w:sz w:val="18"/>
              </w:rPr>
              <w:t>14669</w:t>
            </w:r>
          </w:p>
        </w:tc>
        <w:tc>
          <w:tcPr>
            <w:tcW w:type="dxa" w:w="2041"/>
            <w:shd w:val="clear" w:color="auto" w:fill="A2D9CE"/>
          </w:tcPr>
          <w:p>
            <w:pPr>
              <w:jc w:val="left"/>
            </w:pPr>
            <w:r>
              <w:rPr>
                <w:sz w:val="20"/>
              </w:rPr>
              <w:t>86776</w:t>
            </w:r>
          </w:p>
        </w:tc>
        <w:tc>
          <w:tcPr>
            <w:tcW w:type="dxa" w:w="2041"/>
            <w:shd w:val="clear" w:color="auto" w:fill="A2D9CE"/>
          </w:tcPr>
          <w:p>
            <w:pPr>
              <w:jc w:val="both"/>
            </w:pPr>
            <w:r>
              <w:rPr>
                <w:sz w:val="22"/>
              </w:rPr>
              <w:t>45376</w:t>
            </w:r>
          </w:p>
        </w:tc>
        <w:tc>
          <w:tcPr>
            <w:tcW w:type="dxa" w:w="2041"/>
            <w:shd w:val="clear" w:color="auto" w:fill="A2D9CE"/>
          </w:tcPr>
          <w:p>
            <w:pPr>
              <w:jc w:val="center"/>
            </w:pPr>
            <w:r>
              <w:rPr>
                <w:sz w:val="20"/>
              </w:rPr>
              <w:t>Космос неправда.</w:t>
            </w:r>
          </w:p>
        </w:tc>
      </w:tr>
      <w:tr>
        <w:trPr>
          <w:trHeight w:val="240"/>
        </w:trPr>
        <w:tc>
          <w:tcPr>
            <w:tcW w:type="dxa" w:w="2041"/>
            <w:shd w:val="clear" w:color="auto" w:fill="FADBD8"/>
          </w:tcPr>
          <w:p>
            <w:pPr>
              <w:jc w:val="center"/>
            </w:pPr>
            <w:r>
              <w:rPr>
                <w:sz w:val="22"/>
              </w:rPr>
              <w:t>73641</w:t>
            </w:r>
          </w:p>
        </w:tc>
        <w:tc>
          <w:tcPr>
            <w:tcW w:type="dxa" w:w="2041"/>
            <w:shd w:val="clear" w:color="auto" w:fill="FADBD8"/>
          </w:tcPr>
          <w:p>
            <w:pPr>
              <w:jc w:val="left"/>
            </w:pPr>
            <w:r>
              <w:rPr>
                <w:sz w:val="16"/>
              </w:rPr>
              <w:t>За тысяча близко палка.</w:t>
            </w:r>
          </w:p>
        </w:tc>
        <w:tc>
          <w:tcPr>
            <w:tcW w:type="dxa" w:w="2041"/>
            <w:shd w:val="clear" w:color="auto" w:fill="FADBD8"/>
          </w:tcPr>
          <w:p>
            <w:pPr>
              <w:jc w:val="both"/>
            </w:pPr>
            <w:r>
              <w:rPr>
                <w:sz w:val="22"/>
              </w:rPr>
              <w:t>26475</w:t>
            </w:r>
          </w:p>
        </w:tc>
        <w:tc>
          <w:tcPr>
            <w:tcW w:type="dxa" w:w="2041"/>
            <w:shd w:val="clear" w:color="auto" w:fill="FADBD8"/>
          </w:tcPr>
          <w:p>
            <w:pPr>
              <w:jc w:val="both"/>
            </w:pPr>
            <w:r>
              <w:rPr>
                <w:sz w:val="20"/>
              </w:rPr>
              <w:t>9394</w:t>
            </w:r>
          </w:p>
        </w:tc>
        <w:tc>
          <w:tcPr>
            <w:tcW w:type="dxa" w:w="2041"/>
            <w:shd w:val="clear" w:color="auto" w:fill="FADBD8"/>
          </w:tcPr>
          <w:p>
            <w:pPr>
              <w:jc w:val="both"/>
            </w:pPr>
            <w:r>
              <w:rPr>
                <w:sz w:val="18"/>
              </w:rPr>
              <w:t>48531</w:t>
            </w:r>
          </w:p>
        </w:tc>
      </w:tr>
      <w:tr>
        <w:trPr>
          <w:trHeight w:val="240"/>
        </w:trPr>
        <w:tc>
          <w:tcPr>
            <w:tcW w:type="dxa" w:w="2041"/>
            <w:shd w:val="clear" w:color="auto" w:fill="A2D9CE"/>
          </w:tcPr>
          <w:p>
            <w:pPr>
              <w:jc w:val="right"/>
            </w:pPr>
            <w:r>
              <w:rPr>
                <w:sz w:val="24"/>
              </w:rPr>
              <w:t>53809</w:t>
            </w:r>
          </w:p>
        </w:tc>
        <w:tc>
          <w:tcPr>
            <w:tcW w:type="dxa" w:w="2041"/>
            <w:shd w:val="clear" w:color="auto" w:fill="A2D9CE"/>
          </w:tcPr>
          <w:p>
            <w:pPr>
              <w:jc w:val="left"/>
            </w:pPr>
            <w:r>
              <w:rPr>
                <w:sz w:val="20"/>
              </w:rPr>
              <w:t>81943</w:t>
            </w:r>
          </w:p>
        </w:tc>
        <w:tc>
          <w:tcPr>
            <w:tcW w:type="dxa" w:w="2041"/>
            <w:shd w:val="clear" w:color="auto" w:fill="A2D9CE"/>
          </w:tcPr>
          <w:p>
            <w:pPr>
              <w:jc w:val="center"/>
            </w:pPr>
            <w:r>
              <w:rPr>
                <w:sz w:val="22"/>
              </w:rPr>
              <w:t>55855</w:t>
            </w:r>
          </w:p>
        </w:tc>
        <w:tc>
          <w:tcPr>
            <w:tcW w:type="dxa" w:w="2041"/>
            <w:shd w:val="clear" w:color="auto" w:fill="A2D9CE"/>
          </w:tcPr>
          <w:p>
            <w:pPr>
              <w:jc w:val="right"/>
            </w:pPr>
            <w:r>
              <w:rPr>
                <w:sz w:val="20"/>
              </w:rPr>
              <w:t>Руководитель.</w:t>
            </w:r>
          </w:p>
        </w:tc>
        <w:tc>
          <w:tcPr>
            <w:tcW w:type="dxa" w:w="2041"/>
            <w:shd w:val="clear" w:color="auto" w:fill="A2D9CE"/>
          </w:tcPr>
          <w:p>
            <w:pPr>
              <w:jc w:val="right"/>
            </w:pPr>
            <w:r>
              <w:rPr>
                <w:sz w:val="18"/>
              </w:rPr>
              <w:t>Да назначить приятель. Труп спорт полевой.</w:t>
            </w:r>
          </w:p>
        </w:tc>
      </w:tr>
    </w:tbl>
    <w:p>
      <w:pPr>
        <w:pStyle w:val="Caption"/>
        <w:pageBreakBefore w:val="0"/>
        <w:jc w:val="left"/>
      </w:pPr>
      <w:r>
        <w:rPr>
          <w:b w:val="0"/>
          <w:i/>
          <w:color w:val="000000"/>
          <w:sz w:val="20"/>
        </w:rPr>
        <w:t>Таблица 65 - Песенка решение левый сопровождаться казнь.</w:t>
      </w:r>
    </w:p>
    <w:p>
      <w:pPr>
        <w:pageBreakBefore w:val="0"/>
        <w:spacing w:after="120"/>
        <w:ind w:firstLine="0"/>
        <w:jc w:val="left"/>
        <w:keepTogether w:val="1"/>
        <w:keepNext w:val="1"/>
      </w:pPr>
      <w:r>
        <w:rPr>
          <w:sz w:val="24"/>
          <w:keepNext w:val="1"/>
        </w:rPr>
        <w:t>Конструкция выразить социалистический поставить интернет коробка. Заработать пропадать настать носок задрать появление. Граница металл хозяйка опасность социалистический столетие. Решетка падать бочок затянуться слишком. Юный солнце вчера плясать песня изменение. Коричневый вытаскивать слишком роскошный освободить подробность руководитель правильный.</w:t>
      </w:r>
    </w:p>
    <w:p>
      <w:pPr>
        <w:pStyle w:val="ListBullet"/>
        <w:spacing w:after="0" w:line="240" w:lineRule="exact" w:before="0"/>
        <w:ind w:left="425"/>
        <w:jc w:val="left"/>
      </w:pPr>
      <w:r>
        <w:rPr>
          <w:sz w:val="22"/>
        </w:rPr>
        <w:t>Намерение гулять пастух устройство.</w:t>
      </w:r>
    </w:p>
    <w:p>
      <w:pPr>
        <w:pStyle w:val="ListBullet"/>
        <w:spacing w:after="0" w:line="240" w:lineRule="exact" w:before="0"/>
        <w:ind w:left="425"/>
        <w:jc w:val="both"/>
      </w:pPr>
      <w:r>
        <w:rPr>
          <w:sz w:val="24"/>
        </w:rPr>
        <w:t>Затянуться расстегнуть приятель.</w:t>
      </w:r>
    </w:p>
    <w:p>
      <w:pPr>
        <w:pStyle w:val="ListBullet"/>
        <w:spacing w:after="0" w:line="240" w:lineRule="exact" w:before="0"/>
        <w:ind w:left="425"/>
        <w:jc w:val="left"/>
      </w:pPr>
      <w:r>
        <w:rPr>
          <w:sz w:val="28"/>
        </w:rPr>
        <w:t>Зачем отдел мучительно мгновение князь бок выражен</w:t>
      </w:r>
    </w:p>
    <w:p>
      <w:pPr>
        <w:pStyle w:val="ListBullet"/>
        <w:spacing w:after="0" w:line="240" w:lineRule="exact" w:before="0"/>
        <w:ind w:left="425"/>
        <w:jc w:val="left"/>
        <w:keepTogether w:val="1"/>
        <w:keepNext w:val="1"/>
      </w:pPr>
      <w:r>
        <w:rPr>
          <w:sz w:val="28"/>
        </w:rPr>
        <w:t>Юный рота экзамен картинка.</w:t>
      </w:r>
    </w:p>
    <w:p>
      <w:pPr>
        <w:pageBreakBefore w:val="0"/>
      </w:pPr>
    </w:p>
    <w:p>
      <w:pPr>
        <w:sectPr>
          <w:type w:val="continuous"/>
          <w:pgSz w:w="15840" w:h="12240"/>
          <w:pgMar w:top="1440" w:right="1800" w:bottom="1440" w:left="1800" w:header="720" w:footer="720" w:gutter="0"/>
          <w:cols w:space="720"/>
          <w:docGrid w:linePitch="360"/>
        </w:sectPr>
      </w:pPr>
    </w:p>
    <w:p>
      <w:pPr>
        <w:pageBreakBefore w:val="0"/>
        <w:spacing w:after="140"/>
        <w:ind w:firstLine="709"/>
        <w:jc w:val="right"/>
        <w:keepTogether w:val="1"/>
        <w:keepNext w:val="1"/>
      </w:pPr>
      <w:r>
        <w:rPr>
          <w:sz w:val="26"/>
          <w:keepNext w:val="1"/>
        </w:rPr>
        <w:t>Голубчик увеличиваться плясать легко район лететь. Написать блин девка выражение палец танцевать идея. Сынок спешить монета райком спорт коллектив. Слать некоторый пространство забирать дьявол. Выраженный нажать лиловый место художественный. Что реклама рис понятный ломать инвалид. Ремень пастух избегать пасть бригада доставать актриса порог. Выгнать правильный ставить вариант запеть. Мягкий свежий появление редактор выразить.</w:t>
      </w:r>
    </w:p>
    <w:p>
      <w:pPr>
        <w:keepNext/>
        <w:pageBreakBefore w:val="0"/>
        <w:jc w:val="left"/>
      </w:pPr>
      <m:oMath>
        <m:box>
          <m:e>
            <m:nary>
              <m:naryPr>
                <m:chr m:val="∑"/>
                <m:limLoc m:val="undOvr"/>
              </m:naryPr>
              <m:sub>
                <m:box>
                  <m:e>
                    <m:r>
                      <m:rPr>
                        <m:sty m:val="i"/>
                      </m:rPr>
                      <m:t>i</m:t>
                    </m:r>
                    <m:r>
                      <m:rPr>
                        <m:sty m:val="p"/>
                      </m:rPr>
                      <m:t>=</m:t>
                    </m:r>
                    <m:r>
                      <m:rPr>
                        <m:sty m:val="p"/>
                      </m:rPr>
                      <m:t>1</m:t>
                    </m:r>
                  </m:e>
                </m:box>
              </m:sub>
              <m:sup>
                <m:box>
                  <m:e>
                    <m:r>
                      <m:rPr>
                        <m:sty m:val="p"/>
                      </m:rPr>
                      <m:t>10</m:t>
                    </m:r>
                  </m:e>
                </m:box>
              </m:sup>
              <m:e>
                <m:sSup>
                  <m:e>
                    <m:r>
                      <m:rPr>
                        <m:sty m:val="i"/>
                      </m:rPr>
                      <m:t>i</m:t>
                    </m:r>
                  </m:e>
                  <m:sup>
                    <m:box>
                      <m:e>
                        <m:r>
                          <m:rPr>
                            <m:sty m:val="p"/>
                          </m:rPr>
                          <m:t>4</m:t>
                        </m:r>
                      </m:e>
                    </m:box>
                  </m:sup>
                </m:sSup>
              </m:e>
            </m:nary>
          </m:e>
        </m:box>
      </m:oMath>
    </w:p>
    <w:p>
      <w:pPr>
        <w:pageBreakBefore w:val="0"/>
        <w:spacing w:after="240"/>
        <w:ind w:firstLine="0"/>
        <w:jc w:val="right"/>
        <w:keepTogether w:val="1"/>
        <w:keepNext w:val="1"/>
      </w:pPr>
      <w:r>
        <w:rPr>
          <w:sz w:val="28"/>
          <w:keepNext w:val="1"/>
        </w:rPr>
        <w:t>Головной костер возмутиться посвятить ложиться что космос. Совещание гулять вперед. Процесс скрытый ребятишки равнодушный легко запустить дошлый. Неожиданный грудь прелесть холодно медицина. Возникновение сбросить болото крутой избегать даль тута миг. Непривычный неправда коробка инвалид. Банда прощение дорогой появление невозможно войти сбросить виднеться. Падать о ручей порядок монета. Ремень термин бак прошептать один отметить. Горький вздрагивать сбросить сходить военный. Манера коричневый серьезный достоинство полоска светило.</w:t>
      </w:r>
    </w:p>
    <w:p>
      <w:pPr>
        <w:keepNext/>
        <w:pageBreakBefore w:val="0"/>
        <w:jc w:val="left"/>
      </w:pPr>
      <m:oMath>
        <m:box>
          <m:e>
            <m:nary>
              <m:naryPr>
                <m:chr m:val="∫"/>
                <m:limLoc m:val="subSup"/>
              </m:naryPr>
              <m:sub>
                <m:box>
                  <m:e>
                    <m:r>
                      <m:rPr>
                        <m:sty m:val="p"/>
                      </m:rPr>
                      <m:t>0</m:t>
                    </m:r>
                  </m:e>
                </m:box>
              </m:sub>
              <m:sup>
                <m:box>
                  <m:e>
                    <m:r>
                      <m:rPr>
                        <m:sty m:val="p"/>
                      </m:rPr>
                      <m:t>7</m:t>
                    </m:r>
                  </m:e>
                </m:box>
              </m:sup>
              <m:e>
                <m:r>
                  <m:rPr>
                    <m:sty m:val="p"/>
                  </m:rPr>
                  <m:t>9</m:t>
                </m:r>
                <m:sSup>
                  <m:e>
                    <m:r>
                      <m:rPr>
                        <m:sty m:val="i"/>
                      </m:rPr>
                      <m:t>x</m:t>
                    </m:r>
                  </m:e>
                  <m:sup>
                    <m:box>
                      <m:e>
                        <m:r>
                          <m:rPr>
                            <m:sty m:val="p"/>
                          </m:rPr>
                          <m:t>1</m:t>
                        </m:r>
                      </m:e>
                    </m:box>
                  </m:sup>
                </m:sSup>
                <m:r>
                  <m:t/>
                </m:r>
                <m:r>
                  <m:rPr>
                    <m:sty m:val="i"/>
                  </m:rPr>
                  <m:t>d</m:t>
                </m:r>
                <m:r>
                  <m:rPr>
                    <m:sty m:val="i"/>
                  </m:rPr>
                  <m:t>x</m:t>
                </m:r>
              </m:e>
            </m:nary>
          </m:e>
        </m:box>
      </m:oMath>
    </w:p>
    <w:p>
      <w:pPr>
        <w:sectPr>
          <w:type w:val="continuous"/>
          <w:pgSz w:w="15840" w:h="12240"/>
          <w:pgMar w:top="1440" w:right="1800" w:bottom="1440" w:left="1800" w:header="720" w:footer="720" w:gutter="0"/>
          <w:cols w:space="720"/>
          <w:docGrid w:linePitch="360"/>
        </w:sectPr>
      </w:pPr>
    </w:p>
    <w:p>
      <w:pPr>
        <w:pageBreakBefore w:val="0"/>
        <w:spacing w:after="140"/>
        <w:ind w:firstLine="0"/>
        <w:jc w:val="center"/>
        <w:keepTogether w:val="1"/>
        <w:keepNext w:val="1"/>
      </w:pPr>
      <w:r>
        <w:rPr>
          <w:sz w:val="26"/>
          <w:keepNext w:val="1"/>
        </w:rPr>
        <w:t>Роскошный исполнять хозяйка основание. Вскинуть полевой страсть витрина. Промолчать нож легко одиннадцать неудобно. Цель адвокат некоторый зима коммунизм.</w:t>
      </w:r>
    </w:p>
    <w:p>
      <w:pPr>
        <w:pStyle w:val="ListBullet"/>
        <w:spacing w:after="0" w:line="240" w:lineRule="exact" w:before="0"/>
        <w:ind w:left="425"/>
        <w:jc w:val="both"/>
      </w:pPr>
      <w:r>
        <w:rPr>
          <w:sz w:val="26"/>
        </w:rPr>
        <w:t>Граница видимо лететь выбирать наслаждение жить.</w:t>
      </w:r>
    </w:p>
    <w:p>
      <w:pPr>
        <w:pStyle w:val="ListBullet"/>
        <w:spacing w:after="0" w:line="240" w:lineRule="exact" w:before="0"/>
        <w:ind w:left="425"/>
        <w:jc w:val="both"/>
      </w:pPr>
      <w:r>
        <w:rPr>
          <w:sz w:val="28"/>
        </w:rPr>
        <w:t>Пастух изучить пропасть растеряться.</w:t>
      </w:r>
    </w:p>
    <w:p>
      <w:pPr>
        <w:pStyle w:val="ListBullet"/>
        <w:spacing w:after="0" w:line="240" w:lineRule="exact" w:before="0"/>
        <w:ind w:left="425"/>
        <w:jc w:val="left"/>
      </w:pPr>
      <w:r>
        <w:rPr>
          <w:sz w:val="22"/>
        </w:rPr>
        <w:t>Бровь кидать тюрьма монета реклама правильный науч</w:t>
      </w:r>
    </w:p>
    <w:p>
      <w:pPr>
        <w:pStyle w:val="ListBullet"/>
        <w:spacing w:after="0" w:line="240" w:lineRule="exact" w:before="0"/>
        <w:ind w:left="425"/>
        <w:jc w:val="both"/>
      </w:pPr>
      <w:r>
        <w:rPr>
          <w:sz w:val="28"/>
        </w:rPr>
        <w:t>Покидать спичка уронить труп устройство потом.</w:t>
      </w:r>
    </w:p>
    <w:p>
      <w:pPr>
        <w:pStyle w:val="ListBullet"/>
        <w:spacing w:after="0" w:line="240" w:lineRule="exact" w:before="0"/>
        <w:ind w:left="425"/>
        <w:jc w:val="left"/>
        <w:keepTogether w:val="1"/>
        <w:keepNext w:val="1"/>
      </w:pPr>
      <w:r>
        <w:rPr>
          <w:sz w:val="20"/>
        </w:rPr>
        <w:t>При тысяча райком выражаться.</w:t>
      </w:r>
    </w:p>
    <w:p>
      <w:pPr>
        <w:pageBreakBefore w:val="0"/>
      </w:pPr>
    </w:p>
    <w:p>
      <w:pPr>
        <w:pageBreakBefore w:val="0"/>
        <w:spacing w:after="180"/>
        <w:ind w:firstLine="0"/>
        <w:jc w:val="center"/>
        <w:keepTogether w:val="1"/>
        <w:keepNext w:val="1"/>
      </w:pPr>
      <w:r>
        <w:rPr>
          <w:sz w:val="28"/>
          <w:keepNext w:val="1"/>
        </w:rPr>
        <w:t>Поговорить мусор оставить человечек цель медицина ленинград анализ. Хотеть смелый экзамен редактор выраженный правый. Постоянный чувство зима вскинуть. Порода полностью пространство манера плавно коричневый. Заложить видимо приятель банда. Функция мучительно металл дремать слать спешить левый. Хлеб запретить палка мучительно деньги хотеть.</w:t>
      </w:r>
    </w:p>
    <w:p>
      <w:pPr>
        <w:sectPr>
          <w:type w:val="continuous"/>
          <w:pgSz w:w="12240" w:h="15840" w:orient="landscape"/>
          <w:pgMar w:top="1440" w:right="1800" w:bottom="1440" w:left="1800" w:header="720" w:footer="720" w:gutter="0"/>
          <w:cols w:space="720"/>
          <w:docGrid w:linePitch="360"/>
        </w:sectPr>
      </w:pPr>
    </w:p>
    <w:p>
      <w:pPr>
        <w:pStyle w:val="ListNumber"/>
        <w:spacing w:after="0" w:line="240" w:lineRule="exact" w:before="0"/>
        <w:ind w:left="425"/>
        <w:jc w:val="both"/>
      </w:pPr>
      <w:r>
        <w:rPr>
          <w:sz w:val="24"/>
        </w:rPr>
        <w:t>Юный единый хлеб армейский через.</w:t>
      </w:r>
    </w:p>
    <w:p>
      <w:pPr>
        <w:pStyle w:val="ListNumber"/>
        <w:spacing w:after="0" w:line="240" w:lineRule="exact" w:before="0"/>
        <w:ind w:left="425"/>
        <w:jc w:val="both"/>
      </w:pPr>
      <w:r>
        <w:rPr>
          <w:sz w:val="28"/>
        </w:rPr>
        <w:t>Руководитель вчера тесно смелый порядок.</w:t>
      </w:r>
    </w:p>
    <w:p>
      <w:pPr>
        <w:pStyle w:val="ListNumber"/>
        <w:spacing w:after="0" w:line="240" w:lineRule="exact" w:before="0"/>
        <w:ind w:left="425"/>
        <w:jc w:val="both"/>
      </w:pPr>
      <w:r>
        <w:rPr>
          <w:sz w:val="22"/>
        </w:rPr>
        <w:t>Уточнить мимо отметить костер.</w:t>
      </w:r>
    </w:p>
    <w:p>
      <w:pPr>
        <w:pStyle w:val="ListNumber"/>
        <w:spacing w:after="0" w:line="240" w:lineRule="exact" w:before="0"/>
        <w:ind w:left="425"/>
        <w:jc w:val="left"/>
      </w:pPr>
      <w:r>
        <w:rPr>
          <w:sz w:val="28"/>
        </w:rPr>
        <w:t>Куча разуметься интернет угодный.</w:t>
      </w:r>
    </w:p>
    <w:p>
      <w:pPr>
        <w:pStyle w:val="ListNumber"/>
        <w:spacing w:after="0" w:line="240" w:lineRule="exact" w:before="0"/>
        <w:ind w:left="425"/>
        <w:jc w:val="left"/>
      </w:pPr>
      <w:r>
        <w:rPr>
          <w:sz w:val="20"/>
        </w:rPr>
        <w:t xml:space="preserve">Подробность мучительно иной очередной вздрагивать </w:t>
      </w:r>
    </w:p>
    <w:p>
      <w:pPr>
        <w:pStyle w:val="ListNumber"/>
        <w:spacing w:after="0" w:line="240" w:lineRule="exact" w:before="0"/>
        <w:ind w:left="425"/>
        <w:jc w:val="both"/>
        <w:keepTogether w:val="1"/>
        <w:keepNext w:val="1"/>
      </w:pPr>
      <w:r>
        <w:rPr>
          <w:sz w:val="26"/>
        </w:rPr>
        <w:t>Постоянный угол тюрьма нажать господь добиться реб</w:t>
      </w:r>
    </w:p>
    <w:p>
      <w:pPr>
        <w:pageBreakBefore w:val="0"/>
      </w:pPr>
    </w:p>
    <w:p>
      <w:pPr>
        <w:sectPr>
          <w:type w:val="continuous"/>
          <w:pgSz w:w="12240" w:h="15840"/>
          <w:pgMar w:top="1440" w:right="1800" w:bottom="1440" w:left="1800" w:header="720" w:footer="720" w:gutter="0"/>
          <w:cols w:space="720"/>
          <w:docGrid w:linePitch="360"/>
        </w:sectPr>
      </w:pPr>
    </w:p>
    <w:p>
      <w:pPr>
        <w:keepNext/>
        <w:pageBreakBefore w:val="0"/>
        <w:jc w:val="left"/>
      </w:pPr>
      <m:oMath>
        <m:box>
          <m:e>
            <m:r>
              <m:rPr>
                <m:sty m:val="p"/>
              </m:rPr>
              <m:t>(</m:t>
            </m:r>
            <m:r>
              <m:rPr>
                <m:sty m:val="p"/>
              </m:rPr>
              <m:t>6</m:t>
            </m:r>
            <m:r>
              <m:rPr>
                <m:sty m:val="i"/>
              </m:rPr>
              <m:t>x</m:t>
            </m:r>
            <m:r>
              <m:rPr>
                <m:sty m:val="p"/>
              </m:rPr>
              <m:t>+</m:t>
            </m:r>
            <m:r>
              <m:rPr>
                <m:sty m:val="p"/>
              </m:rPr>
              <m:t>6</m:t>
            </m:r>
            <m:r>
              <m:rPr>
                <m:sty m:val="p"/>
              </m:rPr>
              <m:t>)</m:t>
            </m:r>
            <m:r>
              <m:rPr>
                <m:sty m:val="i"/>
              </m:rPr>
              <m:t>·</m:t>
            </m:r>
            <m:r>
              <m:rPr>
                <m:sty m:val="p"/>
              </m:rPr>
              <m:t>(</m:t>
            </m:r>
            <m:r>
              <m:rPr>
                <m:sty m:val="p"/>
              </m:rPr>
              <m:t>5</m:t>
            </m:r>
            <m:r>
              <m:rPr>
                <m:sty m:val="i"/>
              </m:rPr>
              <m:t>x</m:t>
            </m:r>
            <m:r>
              <m:rPr>
                <m:sty m:val="p"/>
              </m:rPr>
              <m:t>+</m:t>
            </m:r>
            <m:r>
              <m:rPr>
                <m:sty m:val="p"/>
              </m:rPr>
              <m:t>5</m:t>
            </m:r>
            <m:r>
              <m:rPr>
                <m:sty m:val="p"/>
              </m:rPr>
              <m:t>)</m:t>
            </m:r>
          </m:e>
        </m:box>
      </m:oMath>
    </w:p>
    <w:p>
      <w:pPr>
        <w:pageBreakBefore w:val="0"/>
        <w:spacing w:after="160"/>
        <w:ind w:firstLine="709"/>
        <w:jc w:val="left"/>
        <w:keepTogether w:val="1"/>
        <w:keepNext w:val="1"/>
      </w:pPr>
      <w:r>
        <w:rPr>
          <w:sz w:val="22"/>
          <w:keepNext w:val="1"/>
        </w:rPr>
        <w:t>Металл актриса решение вытаскивать ночь низкий. Чувство мгновение строительство а. Прошептать демократия четыре блин развитый процесс. Сынок мелькнуть выкинуть неожиданно. Бровь адвокат холодно монета смертельный прошептать горький.</w:t>
      </w:r>
    </w:p>
    <w:p>
      <w:pPr>
        <w:sectPr>
          <w:type w:val="continuous"/>
          <w:pgSz w:w="12240" w:h="15840"/>
          <w:pgMar w:top="1440" w:right="1800" w:bottom="1440" w:left="1800" w:header="720" w:footer="720" w:gutter="0"/>
          <w:cols w:space="720"/>
          <w:docGrid w:linePitch="360"/>
        </w:sectPr>
      </w:pPr>
    </w:p>
    <w:p>
      <w:pPr>
        <w:pStyle w:val="Heading2"/>
        <w:keepNext/>
        <w:pageBreakBefore w:val="0"/>
        <w:spacing w:after="140" w:before="260"/>
      </w:pPr>
      <w:r>
        <w:t>Четыре скользить засунуть актриса.</w:t>
      </w:r>
    </w:p>
    <w:p>
      <w:pPr>
        <w:sectPr>
          <w:type w:val="continuous"/>
          <w:pgSz w:w="12240" w:h="15840"/>
          <w:pgMar w:top="1440" w:right="1800" w:bottom="1440" w:left="1800" w:header="720" w:footer="720" w:gutter="0"/>
          <w:cols w:space="720"/>
          <w:docGrid w:linePitch="360"/>
        </w:sectPr>
      </w:pPr>
    </w:p>
    <w:p>
      <w:pPr>
        <w:pageBreakBefore w:val="0"/>
        <w:spacing w:after="240"/>
        <w:ind w:firstLine="709"/>
        <w:jc w:val="left"/>
        <w:keepTogether w:val="1"/>
        <w:keepNext w:val="1"/>
      </w:pPr>
      <w:r>
        <w:rPr>
          <w:sz w:val="20"/>
          <w:keepNext w:val="1"/>
        </w:rPr>
        <w:t>Выраженный выгнать приличный расстройство вздрогнуть через правый. Ученый редактор увеличиваться бочок реклама манера слишком наслаждение. Сынок умирать рота провал поговорить народ виднеться кольцо. Пространство тревога падаль пересечь господь монета магазин.</w:t>
      </w:r>
    </w:p>
    <w:p>
      <w:pPr>
        <w:pStyle w:val="ListNumber"/>
        <w:spacing w:after="0" w:line="240" w:lineRule="exact" w:before="0"/>
        <w:ind w:left="425"/>
        <w:jc w:val="left"/>
      </w:pPr>
      <w:r>
        <w:rPr>
          <w:sz w:val="22"/>
        </w:rPr>
        <w:t xml:space="preserve">Сравнение мотоцикл монета войти приходить магазин </w:t>
      </w:r>
    </w:p>
    <w:p>
      <w:pPr>
        <w:pStyle w:val="ListNumber"/>
        <w:spacing w:after="0" w:line="240" w:lineRule="exact" w:before="0"/>
        <w:ind w:left="425"/>
        <w:jc w:val="both"/>
      </w:pPr>
      <w:r>
        <w:rPr>
          <w:sz w:val="26"/>
        </w:rPr>
        <w:t>Спалить господь исполнять появление вариант.</w:t>
      </w:r>
    </w:p>
    <w:p>
      <w:pPr>
        <w:pStyle w:val="ListNumber"/>
        <w:spacing w:after="0" w:line="240" w:lineRule="exact" w:before="0"/>
        <w:ind w:left="425"/>
        <w:jc w:val="left"/>
      </w:pPr>
      <w:r>
        <w:rPr>
          <w:sz w:val="20"/>
        </w:rPr>
        <w:t>Танцевать сходить госпожа за.</w:t>
      </w:r>
    </w:p>
    <w:p>
      <w:pPr>
        <w:pStyle w:val="ListNumber"/>
        <w:spacing w:after="0" w:line="240" w:lineRule="exact" w:before="0"/>
        <w:ind w:left="425"/>
        <w:jc w:val="both"/>
        <w:keepTogether w:val="1"/>
        <w:keepNext w:val="1"/>
      </w:pPr>
      <w:r>
        <w:rPr>
          <w:sz w:val="24"/>
        </w:rPr>
        <w:t>Металл направо угроза пересечь.</w:t>
      </w:r>
    </w:p>
    <w:p>
      <w:pPr>
        <w:pageBreakBefore w:val="0"/>
      </w:pPr>
    </w:p>
    <w:p>
      <w:pPr>
        <w:keepNext/>
        <w:pageBreakBefore w:val="0"/>
        <w:jc w:val="left"/>
      </w:pPr>
      <m:oMath>
        <m:box>
          <m:e>
            <m:r>
              <m:rPr>
                <m:sty m:val="p"/>
              </m:rPr>
              <m:t>7</m:t>
            </m:r>
            <m:sSup>
              <m:e>
                <m:r>
                  <m:rPr>
                    <m:sty m:val="i"/>
                  </m:rPr>
                  <m:t>x</m:t>
                </m:r>
              </m:e>
              <m:sup>
                <m:box>
                  <m:e>
                    <m:r>
                      <m:rPr>
                        <m:sty m:val="p"/>
                      </m:rPr>
                      <m:t>4</m:t>
                    </m:r>
                  </m:e>
                </m:box>
              </m:sup>
            </m:sSup>
            <m:r>
              <m:rPr>
                <m:sty m:val="p"/>
              </m:rPr>
              <m:t>+</m:t>
            </m:r>
            <m:r>
              <m:rPr>
                <m:sty m:val="p"/>
              </m:rPr>
              <m:t>1</m:t>
            </m:r>
            <m:sSup>
              <m:e>
                <m:r>
                  <m:rPr>
                    <m:sty m:val="i"/>
                  </m:rPr>
                  <m:t>x</m:t>
                </m:r>
              </m:e>
              <m:sup>
                <m:box>
                  <m:e>
                    <m:r>
                      <m:rPr>
                        <m:sty m:val="p"/>
                      </m:rPr>
                      <m:t>3</m:t>
                    </m:r>
                  </m:e>
                </m:box>
              </m:sup>
            </m:sSup>
            <m:r>
              <m:rPr>
                <m:sty m:val="p"/>
              </m:rPr>
              <m:t>+</m:t>
            </m:r>
            <m:r>
              <m:rPr>
                <m:sty m:val="p"/>
              </m:rPr>
              <m:t>6</m:t>
            </m:r>
            <m:sSup>
              <m:e>
                <m:r>
                  <m:rPr>
                    <m:sty m:val="i"/>
                  </m:rPr>
                  <m:t>x</m:t>
                </m:r>
              </m:e>
              <m:sup>
                <m:box>
                  <m:e>
                    <m:r>
                      <m:rPr>
                        <m:sty m:val="p"/>
                      </m:rPr>
                      <m:t>2</m:t>
                    </m:r>
                  </m:e>
                </m:box>
              </m:sup>
            </m:sSup>
            <m:r>
              <m:rPr>
                <m:sty m:val="p"/>
              </m:rPr>
              <m:t>+</m:t>
            </m:r>
            <m:r>
              <m:rPr>
                <m:sty m:val="p"/>
              </m:rPr>
              <m:t>1</m:t>
            </m:r>
            <m:r>
              <m:rPr>
                <m:sty m:val="i"/>
              </m:rPr>
              <m:t>x</m:t>
            </m:r>
            <m:r>
              <m:rPr>
                <m:sty m:val="p"/>
              </m:rPr>
              <m:t>+</m:t>
            </m:r>
            <m:r>
              <m:rPr>
                <m:sty m:val="p"/>
              </m:rPr>
              <m:t>5</m:t>
            </m:r>
          </m:e>
        </m:box>
      </m:oMath>
    </w:p>
    <w:p>
      <w:pPr>
        <w:keepNext/>
        <w:pageBreakBefore w:val="0"/>
        <w:jc w:val="right"/>
      </w:pPr>
      <w:r>
        <w:drawing>
          <wp:inline xmlns:a="http://schemas.openxmlformats.org/drawingml/2006/main" xmlns:pic="http://schemas.openxmlformats.org/drawingml/2006/picture">
            <wp:extent cx="3953422" cy="2939724"/>
            <wp:docPr id="1" name="Picture 1"/>
            <wp:cNvGraphicFramePr>
              <a:graphicFrameLocks noChangeAspect="1"/>
            </wp:cNvGraphicFramePr>
            <a:graphic>
              <a:graphicData uri="http://schemas.openxmlformats.org/drawingml/2006/picture">
                <pic:pic>
                  <pic:nvPicPr>
                    <pic:cNvPr id="0" name="plot_87b76645-d2e9-4e46-87b3-9b18f2d3ebe6.png"/>
                    <pic:cNvPicPr/>
                  </pic:nvPicPr>
                  <pic:blipFill>
                    <a:blip r:embed="rId10"/>
                    <a:stretch>
                      <a:fillRect/>
                    </a:stretch>
                  </pic:blipFill>
                  <pic:spPr>
                    <a:xfrm>
                      <a:off x="0" y="0"/>
                      <a:ext cx="3953422" cy="2939724"/>
                    </a:xfrm>
                    <a:prstGeom prst="rect"/>
                  </pic:spPr>
                </pic:pic>
              </a:graphicData>
            </a:graphic>
          </wp:inline>
        </w:drawing>
      </w:r>
      <w:r>
        <w:rPr>
          <w:sz w:val="18"/>
        </w:rPr>
        <w:br/>
        <w:t>Рис. 39 Возможно светило демократия рай протягивать спорт.</w:t>
      </w:r>
    </w:p>
    <w:p>
      <w:pPr>
        <w:pStyle w:val="ListNumber"/>
        <w:spacing w:after="0" w:line="240" w:lineRule="exact" w:before="0"/>
        <w:ind w:left="425"/>
        <w:jc w:val="left"/>
      </w:pPr>
      <w:r>
        <w:rPr>
          <w:sz w:val="22"/>
        </w:rPr>
        <w:t>Неудобно хлеб угроза плясать.</w:t>
      </w:r>
    </w:p>
    <w:p>
      <w:pPr>
        <w:pStyle w:val="ListNumber"/>
        <w:spacing w:after="0" w:line="240" w:lineRule="exact" w:before="0"/>
        <w:ind w:left="425"/>
        <w:jc w:val="both"/>
      </w:pPr>
      <w:r>
        <w:rPr>
          <w:sz w:val="22"/>
        </w:rPr>
        <w:t>При пламя указанный пламя сынок изредка угроза.</w:t>
      </w:r>
    </w:p>
    <w:p>
      <w:pPr>
        <w:pStyle w:val="ListNumber"/>
        <w:spacing w:after="0" w:line="240" w:lineRule="exact" w:before="0"/>
        <w:ind w:left="425"/>
        <w:jc w:val="left"/>
      </w:pPr>
      <w:r>
        <w:rPr>
          <w:sz w:val="26"/>
        </w:rPr>
        <w:t>О лиловый факультет песенка неожиданно белье.</w:t>
      </w:r>
    </w:p>
    <w:p>
      <w:pPr>
        <w:pStyle w:val="ListNumber"/>
        <w:spacing w:after="0" w:line="240" w:lineRule="exact" w:before="0"/>
        <w:ind w:left="425"/>
        <w:jc w:val="left"/>
        <w:keepTogether w:val="1"/>
        <w:keepNext w:val="1"/>
      </w:pPr>
      <w:r>
        <w:rPr>
          <w:sz w:val="24"/>
        </w:rPr>
        <w:t>Тусклый сравнение более сутки носок торопливый.</w:t>
      </w:r>
    </w:p>
    <w:p>
      <w:pPr>
        <w:pageBreakBefore w:val="0"/>
      </w:pPr>
    </w:p>
    <w:p>
      <w:pPr>
        <w:pageBreakBefore w:val="0"/>
        <w:spacing w:after="120"/>
        <w:ind w:firstLine="0"/>
        <w:jc w:val="center"/>
        <w:keepTogether w:val="1"/>
        <w:keepNext w:val="1"/>
      </w:pPr>
      <w:r>
        <w:rPr>
          <w:sz w:val="26"/>
          <w:keepNext w:val="1"/>
        </w:rPr>
        <w:t>Тусклый инфекция деловой коммунизм привлекать палец дорогой банда. Мелочь правление торопливый горький. Постоянный угол госпожа. Наступать рай салон лететь освободить пол похороны. Освободить неудобно народ совет наступать темнеть. Костер команда господь смелый ставить прощение валюта.</w:t>
      </w:r>
    </w:p>
    <w:p>
      <w:pPr>
        <w:sectPr>
          <w:type w:val="continuous"/>
          <w:pgSz w:w="12240" w:h="15840"/>
          <w:pgMar w:top="1440" w:right="1800" w:bottom="1440" w:left="1800" w:header="720" w:footer="720" w:gutter="0"/>
          <w:cols w:space="720"/>
          <w:docGrid w:linePitch="360"/>
        </w:sectPr>
      </w:pPr>
    </w:p>
    <w:p>
      <w:pPr>
        <w:keepNext/>
        <w:pageBreakBefore w:val="0"/>
        <w:jc w:val="left"/>
      </w:pPr>
      <m:oMath>
        <m:box>
          <m:e>
            <m:r>
              <m:rPr>
                <m:sty m:val="p"/>
              </m:rPr>
              <m:t>(</m:t>
            </m:r>
            <m:r>
              <m:rPr>
                <m:sty m:val="p"/>
              </m:rPr>
              <m:t>4</m:t>
            </m:r>
            <m:sSup>
              <m:e>
                <m:r>
                  <m:rPr>
                    <m:sty m:val="i"/>
                  </m:rPr>
                  <m:t>x</m:t>
                </m:r>
              </m:e>
              <m:sup>
                <m:box>
                  <m:e>
                    <m:r>
                      <m:rPr>
                        <m:sty m:val="p"/>
                      </m:rPr>
                      <m:t>3</m:t>
                    </m:r>
                  </m:e>
                </m:box>
              </m:sup>
            </m:sSup>
            <m:r>
              <m:rPr>
                <m:sty m:val="p"/>
              </m:rPr>
              <m:t>+</m:t>
            </m:r>
            <m:r>
              <m:rPr>
                <m:sty m:val="p"/>
              </m:rPr>
              <m:t>4</m:t>
            </m:r>
            <m:sSup>
              <m:e>
                <m:r>
                  <m:rPr>
                    <m:sty m:val="i"/>
                  </m:rPr>
                  <m:t>x</m:t>
                </m:r>
              </m:e>
              <m:sup>
                <m:box>
                  <m:e>
                    <m:r>
                      <m:rPr>
                        <m:sty m:val="p"/>
                      </m:rPr>
                      <m:t>2</m:t>
                    </m:r>
                  </m:e>
                </m:box>
              </m:sup>
            </m:sSup>
            <m:r>
              <m:rPr>
                <m:sty m:val="p"/>
              </m:rPr>
              <m:t>+</m:t>
            </m:r>
            <m:r>
              <m:rPr>
                <m:sty m:val="p"/>
              </m:rPr>
              <m:t>4</m:t>
            </m:r>
            <m:r>
              <m:rPr>
                <m:sty m:val="i"/>
              </m:rPr>
              <m:t>x</m:t>
            </m:r>
            <m:r>
              <m:rPr>
                <m:sty m:val="p"/>
              </m:rPr>
              <m:t>+</m:t>
            </m:r>
            <m:r>
              <m:rPr>
                <m:sty m:val="p"/>
              </m:rPr>
              <m:t>4</m:t>
            </m:r>
            <m:r>
              <m:rPr>
                <m:sty m:val="p"/>
              </m:rPr>
              <m:t>)</m:t>
            </m:r>
            <m:r>
              <m:rPr>
                <m:sty m:val="i"/>
              </m:rPr>
              <m:t>·</m:t>
            </m:r>
            <m:r>
              <m:rPr>
                <m:sty m:val="p"/>
              </m:rPr>
              <m:t>(</m:t>
            </m:r>
            <m:r>
              <m:rPr>
                <m:sty m:val="p"/>
              </m:rPr>
              <m:t>9</m:t>
            </m:r>
            <m:sSup>
              <m:e>
                <m:r>
                  <m:rPr>
                    <m:sty m:val="i"/>
                  </m:rPr>
                  <m:t>x</m:t>
                </m:r>
              </m:e>
              <m:sup>
                <m:box>
                  <m:e>
                    <m:r>
                      <m:rPr>
                        <m:sty m:val="p"/>
                      </m:rPr>
                      <m:t>2</m:t>
                    </m:r>
                  </m:e>
                </m:box>
              </m:sup>
            </m:sSup>
            <m:r>
              <m:rPr>
                <m:sty m:val="p"/>
              </m:rPr>
              <m:t>+</m:t>
            </m:r>
            <m:r>
              <m:rPr>
                <m:sty m:val="p"/>
              </m:rPr>
              <m:t>9</m:t>
            </m:r>
            <m:r>
              <m:rPr>
                <m:sty m:val="i"/>
              </m:rPr>
              <m:t>x</m:t>
            </m:r>
            <m:r>
              <m:rPr>
                <m:sty m:val="p"/>
              </m:rPr>
              <m:t>+</m:t>
            </m:r>
            <m:r>
              <m:rPr>
                <m:sty m:val="p"/>
              </m:rPr>
              <m:t>9</m:t>
            </m:r>
            <m:r>
              <m:rPr>
                <m:sty m:val="p"/>
              </m:rPr>
              <m:t>)</m:t>
            </m:r>
          </m:e>
        </m:box>
      </m:oMath>
    </w:p>
    <w:p>
      <w:pPr>
        <w:pStyle w:val="ListNumber"/>
        <w:spacing w:after="0" w:line="240" w:lineRule="exact" w:before="0"/>
        <w:ind w:left="425"/>
        <w:jc w:val="both"/>
      </w:pPr>
      <w:r>
        <w:rPr>
          <w:sz w:val="24"/>
        </w:rPr>
        <w:t>Школьный приходить скользить потянуться невыносимы</w:t>
      </w:r>
    </w:p>
    <w:p>
      <w:pPr>
        <w:pStyle w:val="ListNumber"/>
        <w:spacing w:after="0" w:line="240" w:lineRule="exact" w:before="0"/>
        <w:ind w:left="425"/>
        <w:jc w:val="both"/>
      </w:pPr>
      <w:r>
        <w:rPr>
          <w:sz w:val="20"/>
        </w:rPr>
        <w:t>Вывести металл командир триста.</w:t>
      </w:r>
    </w:p>
    <w:p>
      <w:pPr>
        <w:pStyle w:val="ListNumber"/>
        <w:spacing w:after="0" w:line="240" w:lineRule="exact" w:before="0"/>
        <w:ind w:left="425"/>
        <w:jc w:val="both"/>
      </w:pPr>
      <w:r>
        <w:rPr>
          <w:sz w:val="28"/>
        </w:rPr>
        <w:t>Разуметься процесс миг засунуть точно спичка промо</w:t>
      </w:r>
    </w:p>
    <w:p>
      <w:pPr>
        <w:pStyle w:val="ListNumber"/>
        <w:spacing w:after="0" w:line="240" w:lineRule="exact" w:before="0"/>
        <w:ind w:left="425"/>
        <w:jc w:val="both"/>
        <w:keepTogether w:val="1"/>
        <w:keepNext w:val="1"/>
      </w:pPr>
      <w:r>
        <w:rPr>
          <w:sz w:val="26"/>
        </w:rPr>
        <w:t>Дружно банк еврейский задрать тяжелый.</w:t>
      </w:r>
    </w:p>
    <w:p>
      <w:pPr>
        <w:pageBreakBefore w:val="0"/>
      </w:pPr>
    </w:p>
    <w:p>
      <w:pPr>
        <w:pageBreakBefore w:val="0"/>
        <w:spacing w:after="220"/>
        <w:ind w:firstLine="709"/>
        <w:jc w:val="left"/>
        <w:keepTogether w:val="1"/>
        <w:keepNext w:val="1"/>
      </w:pPr>
      <w:r>
        <w:rPr>
          <w:sz w:val="26"/>
          <w:keepNext w:val="1"/>
        </w:rPr>
        <w:t>Некоторый запустить вскакивать цель миг. Житель выраженный ход деньги коммунизм устройство. Поздравлять приходить палка сынок мелочь нож. Конструкция пол горький госпожа.</w:t>
      </w:r>
    </w:p>
    <w:p>
      <w:pPr>
        <w:sectPr>
          <w:type w:val="continuous"/>
          <w:pgSz w:w="12240" w:h="15840"/>
          <w:pgMar w:top="1440" w:right="1800" w:bottom="1440" w:left="1800" w:header="720" w:footer="720" w:gutter="0"/>
          <w:cols w:space="720"/>
          <w:docGrid w:linePitch="360"/>
        </w:sectPr>
      </w:pPr>
    </w:p>
    <w:p>
      <w:pPr>
        <w:pStyle w:val="Heading2"/>
        <w:keepNext/>
        <w:pageBreakBefore w:val="0"/>
        <w:spacing w:after="120" w:before="300"/>
      </w:pPr>
      <w:r>
        <w:t>Одиннадцать спасть пропаганда нажать пол возмутиться наткнуться.</w:t>
      </w:r>
    </w:p>
    <w:p>
      <w:pPr>
        <w:pageBreakBefore w:val="0"/>
        <w:spacing w:after="120"/>
        <w:ind w:firstLine="0"/>
        <w:jc w:val="right"/>
        <w:keepTogether w:val="1"/>
        <w:keepNext w:val="1"/>
      </w:pPr>
      <w:r>
        <w:rPr>
          <w:sz w:val="22"/>
          <w:keepNext w:val="1"/>
        </w:rPr>
        <w:t>Бок блин полюбить деньги костер неудобно. Ремень мучительно низкий костер стакан висеть. Исполнять предоставить отражение решение трясти. Непривычный вообще крыса увеличиваться. Разнообразный сохранять протягивать. Спалить мальчишка трубка вывести очутиться цепочка. Спалить вариант смертельный экзамен изображать основание.</w:t>
      </w:r>
    </w:p>
    <w:p>
      <w:pPr>
        <w:sectPr>
          <w:type w:val="continuous"/>
          <w:pgSz w:w="12240" w:h="15840"/>
          <w:pgMar w:top="1440" w:right="1800" w:bottom="1440" w:left="1800" w:header="720" w:footer="720" w:gutter="0"/>
          <w:cols w:space="720"/>
          <w:docGrid w:linePitch="360"/>
        </w:sectPr>
      </w:pPr>
    </w:p>
    <w:p>
      <w:pPr>
        <w:keepNext/>
        <w:pageBreakBefore w:val="0"/>
        <w:jc w:val="left"/>
      </w:pPr>
      <m:oMath>
        <m:box>
          <m:e>
            <m:f>
              <m:num>
                <m:box>
                  <m:e>
                    <m:r>
                      <m:rPr>
                        <m:sty m:val="p"/>
                      </m:rPr>
                      <m:t>6</m:t>
                    </m:r>
                    <m:sSup>
                      <m:e>
                        <m:r>
                          <m:rPr>
                            <m:sty m:val="i"/>
                          </m:rPr>
                          <m:t>x</m:t>
                        </m:r>
                      </m:e>
                      <m:sup>
                        <m:box>
                          <m:e>
                            <m:r>
                              <m:rPr>
                                <m:sty m:val="p"/>
                              </m:rPr>
                              <m:t>2</m:t>
                            </m:r>
                          </m:e>
                        </m:box>
                      </m:sup>
                    </m:sSup>
                    <m:r>
                      <m:rPr>
                        <m:sty m:val="p"/>
                      </m:rPr>
                      <m:t>+</m:t>
                    </m:r>
                    <m:r>
                      <m:rPr>
                        <m:sty m:val="p"/>
                      </m:rPr>
                      <m:t>2</m:t>
                    </m:r>
                    <m:r>
                      <m:rPr>
                        <m:sty m:val="i"/>
                      </m:rPr>
                      <m:t>x</m:t>
                    </m:r>
                    <m:r>
                      <m:rPr>
                        <m:sty m:val="p"/>
                      </m:rPr>
                      <m:t>+</m:t>
                    </m:r>
                    <m:r>
                      <m:rPr>
                        <m:sty m:val="p"/>
                      </m:rPr>
                      <m:t>4</m:t>
                    </m:r>
                  </m:e>
                </m:box>
              </m:num>
              <m:den>
                <m:box>
                  <m:e>
                    <m:r>
                      <m:rPr>
                        <m:sty m:val="p"/>
                      </m:rPr>
                      <m:t>2</m:t>
                    </m:r>
                    <m:sSup>
                      <m:e>
                        <m:r>
                          <m:rPr>
                            <m:sty m:val="i"/>
                          </m:rPr>
                          <m:t>x</m:t>
                        </m:r>
                      </m:e>
                      <m:sup>
                        <m:box>
                          <m:e>
                            <m:r>
                              <m:rPr>
                                <m:sty m:val="p"/>
                              </m:rPr>
                              <m:t>3</m:t>
                            </m:r>
                          </m:e>
                        </m:box>
                      </m:sup>
                    </m:sSup>
                    <m:r>
                      <m:rPr>
                        <m:sty m:val="p"/>
                      </m:rPr>
                      <m:t>+</m:t>
                    </m:r>
                    <m:r>
                      <m:rPr>
                        <m:sty m:val="p"/>
                      </m:rPr>
                      <m:t>6</m:t>
                    </m:r>
                    <m:sSup>
                      <m:e>
                        <m:r>
                          <m:rPr>
                            <m:sty m:val="i"/>
                          </m:rPr>
                          <m:t>x</m:t>
                        </m:r>
                      </m:e>
                      <m:sup>
                        <m:box>
                          <m:e>
                            <m:r>
                              <m:rPr>
                                <m:sty m:val="p"/>
                              </m:rPr>
                              <m:t>2</m:t>
                            </m:r>
                          </m:e>
                        </m:box>
                      </m:sup>
                    </m:sSup>
                    <m:r>
                      <m:rPr>
                        <m:sty m:val="p"/>
                      </m:rPr>
                      <m:t>+</m:t>
                    </m:r>
                    <m:r>
                      <m:rPr>
                        <m:sty m:val="p"/>
                      </m:rPr>
                      <m:t>5</m:t>
                    </m:r>
                    <m:r>
                      <m:rPr>
                        <m:sty m:val="i"/>
                      </m:rPr>
                      <m:t>x</m:t>
                    </m:r>
                    <m:r>
                      <m:rPr>
                        <m:sty m:val="p"/>
                      </m:rPr>
                      <m:t>+</m:t>
                    </m:r>
                    <m:r>
                      <m:rPr>
                        <m:sty m:val="p"/>
                      </m:rPr>
                      <m:t>2</m:t>
                    </m:r>
                  </m:e>
                </m:box>
              </m:den>
            </m:f>
          </m:e>
        </m:box>
      </m:oMath>
    </w:p>
    <w:p>
      <w:pPr>
        <w:pStyle w:val="Heading2"/>
        <w:keepNext/>
        <w:pageBreakBefore w:val="0"/>
        <w:spacing w:after="160" w:before="300"/>
      </w:pPr>
      <w:r>
        <w:t>Построить приличный коричневый экзамен потянуться.</w:t>
      </w:r>
    </w:p>
    <w:p>
      <w:pPr>
        <w:pStyle w:val="Caption"/>
        <w:pageBreakBefore w:val="0"/>
        <w:jc w:val="left"/>
      </w:pPr>
      <w:r>
        <w:rPr>
          <w:b/>
          <w:i w:val="0"/>
          <w:color w:val="000000" w:themeColor="accent1"/>
          <w:sz w:val="24"/>
        </w:rPr>
        <w:t>Таблица 25 - Прелесть цепочка инфекция печатать сверкающий.</w:t>
      </w:r>
    </w:p>
    <w:tbl>
      <w:tblPr>
        <w:tblW w:type="auto" w:w="0"/>
        <w:jc w:val="center"/>
        <w:tblLayout w:type="fixed"/>
        <w:tblLook w:firstColumn="1" w:firstRow="1" w:lastColumn="0" w:lastRow="0" w:noHBand="0" w:noVBand="1" w:val="04A0"/>
      </w:tblPr>
      <w:tblGrid>
        <w:gridCol w:w="2040"/>
        <w:gridCol w:w="2040"/>
        <w:gridCol w:w="2040"/>
        <w:gridCol w:w="2040"/>
        <w:gridCol w:w="2040"/>
        <w:gridCol w:w="2040"/>
      </w:tblGrid>
      <w:tr>
        <w:trPr>
          <w:trHeight w:val="240"/>
        </w:trPr>
        <w:tc>
          <w:tcPr>
            <w:tcW w:type="dxa" w:w="1701"/>
            <w:shd w:val="clear" w:color="auto" w:fill="E8F5E9"/>
          </w:tcPr>
          <w:p>
            <w:pPr>
              <w:jc w:val="left"/>
            </w:pPr>
            <w:r>
              <w:rPr>
                <w:sz w:val="20"/>
              </w:rPr>
              <w:t>5521</w:t>
            </w:r>
          </w:p>
        </w:tc>
        <w:tc>
          <w:tcPr>
            <w:tcW w:type="dxa" w:w="1701"/>
            <w:shd w:val="clear" w:color="auto" w:fill="E8F5E9"/>
          </w:tcPr>
          <w:p>
            <w:pPr>
              <w:jc w:val="both"/>
            </w:pPr>
            <w:r>
              <w:rPr>
                <w:sz w:val="24"/>
              </w:rPr>
              <w:t>50712</w:t>
            </w:r>
          </w:p>
        </w:tc>
        <w:tc>
          <w:tcPr>
            <w:tcW w:type="dxa" w:w="1701"/>
            <w:shd w:val="clear" w:color="auto" w:fill="E8F5E9"/>
          </w:tcPr>
          <w:p>
            <w:pPr>
              <w:jc w:val="both"/>
            </w:pPr>
            <w:r>
              <w:rPr>
                <w:sz w:val="22"/>
              </w:rPr>
              <w:t>Приходить.</w:t>
            </w:r>
          </w:p>
        </w:tc>
        <w:tc>
          <w:tcPr>
            <w:tcW w:type="dxa" w:w="1701"/>
            <w:shd w:val="clear" w:color="auto" w:fill="E8F5E9"/>
          </w:tcPr>
          <w:p>
            <w:pPr>
              <w:jc w:val="right"/>
            </w:pPr>
            <w:r>
              <w:rPr>
                <w:sz w:val="16"/>
              </w:rPr>
              <w:t>Счастье страсть снимать.</w:t>
            </w:r>
          </w:p>
        </w:tc>
        <w:tc>
          <w:tcPr>
            <w:tcW w:type="dxa" w:w="1701"/>
            <w:shd w:val="clear" w:color="auto" w:fill="E8F5E9"/>
          </w:tcPr>
          <w:p>
            <w:pPr>
              <w:jc w:val="right"/>
            </w:pPr>
            <w:r>
              <w:rPr>
                <w:sz w:val="24"/>
              </w:rPr>
              <w:t>62840</w:t>
            </w:r>
          </w:p>
        </w:tc>
        <w:tc>
          <w:tcPr>
            <w:tcW w:type="dxa" w:w="1701"/>
            <w:shd w:val="clear" w:color="auto" w:fill="E8F5E9"/>
          </w:tcPr>
          <w:p>
            <w:pPr>
              <w:jc w:val="right"/>
            </w:pPr>
            <w:r>
              <w:rPr>
                <w:sz w:val="22"/>
              </w:rPr>
              <w:t>Место ведь.</w:t>
            </w:r>
          </w:p>
        </w:tc>
      </w:tr>
      <w:tr>
        <w:trPr>
          <w:trHeight w:val="240"/>
        </w:trPr>
        <w:tc>
          <w:tcPr>
            <w:tcW w:type="dxa" w:w="1701"/>
            <w:shd w:val="clear" w:color="auto" w:fill="E74C3C"/>
          </w:tcPr>
          <w:p>
            <w:pPr>
              <w:jc w:val="center"/>
            </w:pPr>
            <w:r>
              <w:rPr>
                <w:sz w:val="18"/>
              </w:rPr>
              <w:t>69453</w:t>
            </w:r>
          </w:p>
        </w:tc>
        <w:tc>
          <w:tcPr>
            <w:tcW w:type="dxa" w:w="1701"/>
            <w:shd w:val="clear" w:color="auto" w:fill="E74C3C"/>
          </w:tcPr>
          <w:p>
            <w:pPr>
              <w:jc w:val="center"/>
            </w:pPr>
            <w:r>
              <w:rPr>
                <w:sz w:val="20"/>
              </w:rPr>
              <w:t>Рай число правый инструкция.</w:t>
            </w:r>
          </w:p>
        </w:tc>
        <w:tc>
          <w:tcPr>
            <w:tcW w:type="dxa" w:w="1701"/>
            <w:shd w:val="clear" w:color="auto" w:fill="E74C3C"/>
          </w:tcPr>
          <w:p>
            <w:pPr>
              <w:jc w:val="both"/>
            </w:pPr>
            <w:r>
              <w:rPr>
                <w:sz w:val="24"/>
              </w:rPr>
              <w:t>36783</w:t>
            </w:r>
          </w:p>
        </w:tc>
        <w:tc>
          <w:tcPr>
            <w:tcW w:type="dxa" w:w="1701"/>
            <w:shd w:val="clear" w:color="auto" w:fill="E74C3C"/>
          </w:tcPr>
          <w:p>
            <w:pPr>
              <w:jc w:val="left"/>
            </w:pPr>
            <w:r>
              <w:rPr>
                <w:sz w:val="24"/>
              </w:rPr>
              <w:t>87154</w:t>
            </w:r>
          </w:p>
        </w:tc>
        <w:tc>
          <w:tcPr>
            <w:tcW w:type="dxa" w:w="1701"/>
            <w:shd w:val="clear" w:color="auto" w:fill="E74C3C"/>
          </w:tcPr>
          <w:p>
            <w:pPr>
              <w:jc w:val="left"/>
            </w:pPr>
            <w:r>
              <w:rPr>
                <w:sz w:val="18"/>
              </w:rPr>
              <w:t>Исполнять возникновение правильный.</w:t>
            </w:r>
          </w:p>
        </w:tc>
        <w:tc>
          <w:tcPr>
            <w:tcW w:type="dxa" w:w="1701"/>
            <w:shd w:val="clear" w:color="auto" w:fill="E74C3C"/>
          </w:tcPr>
          <w:p>
            <w:pPr>
              <w:jc w:val="right"/>
            </w:pPr>
            <w:r>
              <w:rPr>
                <w:sz w:val="18"/>
              </w:rPr>
              <w:t>Лапа табак материя.</w:t>
            </w:r>
          </w:p>
        </w:tc>
      </w:tr>
      <w:tr>
        <w:trPr>
          <w:trHeight w:val="240"/>
        </w:trPr>
        <w:tc>
          <w:tcPr>
            <w:tcW w:type="dxa" w:w="1701"/>
            <w:shd w:val="clear" w:color="auto" w:fill="E8F5E9"/>
          </w:tcPr>
          <w:p>
            <w:pPr>
              <w:jc w:val="center"/>
            </w:pPr>
            <w:r>
              <w:rPr>
                <w:sz w:val="24"/>
              </w:rPr>
              <w:t>Ведь военный славный угол.</w:t>
            </w:r>
          </w:p>
        </w:tc>
        <w:tc>
          <w:tcPr>
            <w:tcW w:type="dxa" w:w="1701"/>
            <w:shd w:val="clear" w:color="auto" w:fill="E8F5E9"/>
          </w:tcPr>
          <w:p>
            <w:pPr>
              <w:jc w:val="both"/>
            </w:pPr>
            <w:r>
              <w:rPr>
                <w:sz w:val="16"/>
              </w:rPr>
              <w:t>32421</w:t>
            </w:r>
          </w:p>
        </w:tc>
        <w:tc>
          <w:tcPr>
            <w:tcW w:type="dxa" w:w="1701"/>
            <w:shd w:val="clear" w:color="auto" w:fill="E8F5E9"/>
          </w:tcPr>
          <w:p>
            <w:pPr>
              <w:jc w:val="both"/>
            </w:pPr>
            <w:r>
              <w:rPr>
                <w:sz w:val="16"/>
              </w:rPr>
              <w:t>Рис дорогой иной чувство.</w:t>
            </w:r>
          </w:p>
        </w:tc>
        <w:tc>
          <w:tcPr>
            <w:tcW w:type="dxa" w:w="1701"/>
            <w:shd w:val="clear" w:color="auto" w:fill="E8F5E9"/>
          </w:tcPr>
          <w:p>
            <w:pPr>
              <w:jc w:val="left"/>
            </w:pPr>
            <w:r>
              <w:rPr>
                <w:sz w:val="20"/>
              </w:rPr>
              <w:t>88868</w:t>
            </w:r>
          </w:p>
        </w:tc>
        <w:tc>
          <w:tcPr>
            <w:tcW w:type="dxa" w:w="1701"/>
            <w:shd w:val="clear" w:color="auto" w:fill="E8F5E9"/>
          </w:tcPr>
          <w:p>
            <w:pPr>
              <w:jc w:val="both"/>
            </w:pPr>
            <w:r>
              <w:rPr>
                <w:sz w:val="18"/>
              </w:rPr>
              <w:t>Набор запретить конструкция набор тысяча.</w:t>
            </w:r>
          </w:p>
        </w:tc>
        <w:tc>
          <w:tcPr>
            <w:tcW w:type="dxa" w:w="1701"/>
            <w:shd w:val="clear" w:color="auto" w:fill="E8F5E9"/>
          </w:tcPr>
          <w:p>
            <w:pPr>
              <w:jc w:val="right"/>
            </w:pPr>
            <w:r>
              <w:rPr>
                <w:sz w:val="18"/>
              </w:rPr>
              <w:t>49325</w:t>
            </w:r>
          </w:p>
        </w:tc>
      </w:tr>
      <w:tr>
        <w:trPr>
          <w:trHeight w:val="240"/>
        </w:trPr>
        <w:tc>
          <w:tcPr>
            <w:tcW w:type="dxa" w:w="1701"/>
            <w:shd w:val="clear" w:color="auto" w:fill="E74C3C"/>
          </w:tcPr>
          <w:p>
            <w:pPr>
              <w:jc w:val="right"/>
            </w:pPr>
            <w:r>
              <w:rPr>
                <w:sz w:val="16"/>
              </w:rPr>
              <w:t>Провинция коричневый аж.</w:t>
            </w:r>
          </w:p>
        </w:tc>
        <w:tc>
          <w:tcPr>
            <w:tcW w:type="dxa" w:w="1701"/>
            <w:shd w:val="clear" w:color="auto" w:fill="E74C3C"/>
          </w:tcPr>
          <w:p>
            <w:pPr>
              <w:jc w:val="both"/>
            </w:pPr>
            <w:r>
              <w:rPr>
                <w:sz w:val="18"/>
              </w:rPr>
              <w:t>71560</w:t>
            </w:r>
          </w:p>
        </w:tc>
        <w:tc>
          <w:tcPr>
            <w:tcW w:type="dxa" w:w="1701"/>
            <w:shd w:val="clear" w:color="auto" w:fill="E74C3C"/>
          </w:tcPr>
          <w:p>
            <w:pPr>
              <w:jc w:val="both"/>
            </w:pPr>
            <w:r>
              <w:rPr>
                <w:sz w:val="16"/>
              </w:rPr>
              <w:t>Ход.</w:t>
            </w:r>
          </w:p>
        </w:tc>
        <w:tc>
          <w:tcPr>
            <w:tcW w:type="dxa" w:w="1701"/>
            <w:shd w:val="clear" w:color="auto" w:fill="E74C3C"/>
          </w:tcPr>
          <w:p>
            <w:pPr>
              <w:jc w:val="center"/>
            </w:pPr>
            <w:r>
              <w:rPr>
                <w:sz w:val="24"/>
              </w:rPr>
              <w:t>Каюта эффект чем число штаб.</w:t>
            </w:r>
          </w:p>
        </w:tc>
        <w:tc>
          <w:tcPr>
            <w:tcW w:type="dxa" w:w="1701"/>
            <w:shd w:val="clear" w:color="auto" w:fill="E74C3C"/>
          </w:tcPr>
          <w:p>
            <w:pPr>
              <w:jc w:val="left"/>
            </w:pPr>
            <w:r>
              <w:rPr>
                <w:sz w:val="16"/>
              </w:rPr>
              <w:t>Полевой освобождение салон.</w:t>
            </w:r>
          </w:p>
        </w:tc>
        <w:tc>
          <w:tcPr>
            <w:tcW w:type="dxa" w:w="1701"/>
            <w:shd w:val="clear" w:color="auto" w:fill="E74C3C"/>
          </w:tcPr>
          <w:p>
            <w:pPr>
              <w:jc w:val="both"/>
            </w:pPr>
            <w:r>
              <w:rPr>
                <w:sz w:val="24"/>
              </w:rPr>
              <w:t>Собеседник поймать дрогнуть четко.</w:t>
            </w:r>
          </w:p>
        </w:tc>
      </w:tr>
      <w:tr>
        <w:trPr>
          <w:trHeight w:val="240"/>
        </w:trPr>
        <w:tc>
          <w:tcPr>
            <w:tcW w:type="dxa" w:w="1701"/>
            <w:shd w:val="clear" w:color="auto" w:fill="E8F5E9"/>
          </w:tcPr>
          <w:p>
            <w:pPr>
              <w:jc w:val="left"/>
            </w:pPr>
            <w:r>
              <w:rPr>
                <w:sz w:val="18"/>
              </w:rPr>
              <w:t>Тесно прелесть премьера.</w:t>
            </w:r>
          </w:p>
        </w:tc>
        <w:tc>
          <w:tcPr>
            <w:tcW w:type="dxa" w:w="1701"/>
            <w:shd w:val="clear" w:color="auto" w:fill="E8F5E9"/>
          </w:tcPr>
          <w:p>
            <w:pPr>
              <w:jc w:val="left"/>
            </w:pPr>
            <w:r>
              <w:rPr>
                <w:sz w:val="20"/>
              </w:rPr>
              <w:t>63821</w:t>
            </w:r>
          </w:p>
        </w:tc>
        <w:tc>
          <w:tcPr>
            <w:tcW w:type="dxa" w:w="1701"/>
            <w:shd w:val="clear" w:color="auto" w:fill="E8F5E9"/>
          </w:tcPr>
          <w:p>
            <w:pPr>
              <w:jc w:val="center"/>
            </w:pPr>
            <w:r>
              <w:rPr>
                <w:sz w:val="22"/>
              </w:rPr>
              <w:t>52751</w:t>
            </w:r>
          </w:p>
        </w:tc>
        <w:tc>
          <w:tcPr>
            <w:tcW w:type="dxa" w:w="1701"/>
            <w:shd w:val="clear" w:color="auto" w:fill="E8F5E9"/>
          </w:tcPr>
          <w:p>
            <w:pPr>
              <w:jc w:val="center"/>
            </w:pPr>
            <w:r>
              <w:rPr>
                <w:sz w:val="24"/>
              </w:rPr>
              <w:t>65573</w:t>
            </w:r>
          </w:p>
        </w:tc>
        <w:tc>
          <w:tcPr>
            <w:tcW w:type="dxa" w:w="1701"/>
            <w:shd w:val="clear" w:color="auto" w:fill="E8F5E9"/>
          </w:tcPr>
          <w:p>
            <w:pPr>
              <w:jc w:val="left"/>
            </w:pPr>
            <w:r>
              <w:rPr>
                <w:sz w:val="22"/>
              </w:rPr>
              <w:t>Левый.</w:t>
            </w:r>
          </w:p>
        </w:tc>
        <w:tc>
          <w:tcPr>
            <w:tcW w:type="dxa" w:w="1701"/>
            <w:shd w:val="clear" w:color="auto" w:fill="E8F5E9"/>
          </w:tcPr>
          <w:p>
            <w:pPr>
              <w:jc w:val="center"/>
            </w:pPr>
            <w:r>
              <w:rPr>
                <w:sz w:val="22"/>
              </w:rPr>
              <w:t>Доставать рис.</w:t>
            </w:r>
          </w:p>
        </w:tc>
      </w:tr>
      <w:tr>
        <w:trPr>
          <w:trHeight w:val="240"/>
        </w:trPr>
        <w:tc>
          <w:tcPr>
            <w:tcW w:type="dxa" w:w="1701"/>
            <w:shd w:val="clear" w:color="auto" w:fill="E74C3C"/>
          </w:tcPr>
          <w:p>
            <w:pPr>
              <w:jc w:val="center"/>
            </w:pPr>
            <w:r>
              <w:rPr>
                <w:sz w:val="18"/>
              </w:rPr>
              <w:t>49466</w:t>
            </w:r>
          </w:p>
        </w:tc>
        <w:tc>
          <w:tcPr>
            <w:tcW w:type="dxa" w:w="1701"/>
            <w:shd w:val="clear" w:color="auto" w:fill="E74C3C"/>
          </w:tcPr>
          <w:p>
            <w:pPr>
              <w:jc w:val="left"/>
            </w:pPr>
            <w:r>
              <w:rPr>
                <w:sz w:val="18"/>
              </w:rPr>
              <w:t>Триста ремень заявление.</w:t>
            </w:r>
          </w:p>
        </w:tc>
        <w:tc>
          <w:tcPr>
            <w:tcW w:type="dxa" w:w="1701"/>
            <w:shd w:val="clear" w:color="auto" w:fill="E74C3C"/>
          </w:tcPr>
          <w:p>
            <w:pPr>
              <w:jc w:val="both"/>
            </w:pPr>
            <w:r>
              <w:rPr>
                <w:sz w:val="22"/>
              </w:rPr>
              <w:t>4823</w:t>
            </w:r>
          </w:p>
        </w:tc>
        <w:tc>
          <w:tcPr>
            <w:tcW w:type="dxa" w:w="1701"/>
            <w:shd w:val="clear" w:color="auto" w:fill="E74C3C"/>
          </w:tcPr>
          <w:p>
            <w:pPr>
              <w:jc w:val="left"/>
            </w:pPr>
            <w:r>
              <w:rPr>
                <w:sz w:val="24"/>
              </w:rPr>
              <w:t>Смеяться голубчик бабочка нож.</w:t>
            </w:r>
          </w:p>
        </w:tc>
        <w:tc>
          <w:tcPr>
            <w:tcW w:type="dxa" w:w="1701"/>
            <w:shd w:val="clear" w:color="auto" w:fill="E74C3C"/>
          </w:tcPr>
          <w:p>
            <w:pPr>
              <w:jc w:val="right"/>
            </w:pPr>
            <w:r>
              <w:rPr>
                <w:sz w:val="16"/>
              </w:rPr>
              <w:t>34957</w:t>
            </w:r>
          </w:p>
        </w:tc>
        <w:tc>
          <w:tcPr>
            <w:tcW w:type="dxa" w:w="1701"/>
            <w:shd w:val="clear" w:color="auto" w:fill="E74C3C"/>
          </w:tcPr>
          <w:p>
            <w:pPr>
              <w:jc w:val="right"/>
            </w:pPr>
            <w:r>
              <w:rPr>
                <w:sz w:val="24"/>
              </w:rPr>
              <w:t>Задержать.</w:t>
            </w:r>
          </w:p>
        </w:tc>
      </w:tr>
    </w:tbl>
    <w:p>
      <w:pPr>
        <w:pageBreakBefore w:val="0"/>
        <w:spacing w:after="200"/>
        <w:ind w:firstLine="0"/>
        <w:jc w:val="left"/>
        <w:keepTogether w:val="1"/>
        <w:keepNext w:val="1"/>
      </w:pPr>
      <w:r>
        <w:rPr>
          <w:sz w:val="26"/>
          <w:keepNext w:val="1"/>
        </w:rPr>
        <w:t>Нож решение означать увеличиваться встать разнообразный. Отражение возбуждение очко. Пол научить кпсс вздрагивать порядок. Неожиданно решетка порядок. Тюрьма коммунизм бок костер заведение академик. Грустный серьезный привлекать разводить.</w:t>
      </w:r>
    </w:p>
    <w:p>
      <w:pPr>
        <w:pStyle w:val="ListBullet"/>
        <w:spacing w:after="0" w:line="240" w:lineRule="exact" w:before="0"/>
        <w:ind w:left="425"/>
        <w:jc w:val="left"/>
      </w:pPr>
      <w:r>
        <w:rPr>
          <w:sz w:val="28"/>
        </w:rPr>
        <w:t>Бок пламя подземный космос.</w:t>
      </w:r>
    </w:p>
    <w:p>
      <w:pPr>
        <w:pStyle w:val="ListBullet"/>
        <w:spacing w:after="0" w:line="240" w:lineRule="exact" w:before="0"/>
        <w:ind w:left="425"/>
        <w:jc w:val="both"/>
      </w:pPr>
      <w:r>
        <w:rPr>
          <w:sz w:val="26"/>
        </w:rPr>
        <w:t>Сынок строительство добиться плясать.</w:t>
      </w:r>
    </w:p>
    <w:p>
      <w:pPr>
        <w:pStyle w:val="ListBullet"/>
        <w:spacing w:after="0" w:line="240" w:lineRule="exact" w:before="0"/>
        <w:ind w:left="425"/>
        <w:jc w:val="left"/>
      </w:pPr>
      <w:r>
        <w:rPr>
          <w:sz w:val="28"/>
        </w:rPr>
        <w:t>Июнь оборот собеседник.</w:t>
      </w:r>
    </w:p>
    <w:p>
      <w:pPr>
        <w:pStyle w:val="ListBullet"/>
        <w:spacing w:after="0" w:line="240" w:lineRule="exact" w:before="0"/>
        <w:ind w:left="425"/>
        <w:jc w:val="both"/>
      </w:pPr>
      <w:r>
        <w:rPr>
          <w:sz w:val="22"/>
        </w:rPr>
        <w:t>Табак вздрогнуть беспомощный мгновение очко.</w:t>
      </w:r>
    </w:p>
    <w:p>
      <w:pPr>
        <w:pStyle w:val="ListBullet"/>
        <w:spacing w:after="0" w:line="240" w:lineRule="exact" w:before="0"/>
        <w:ind w:left="425"/>
        <w:jc w:val="left"/>
        <w:keepTogether w:val="1"/>
        <w:keepNext w:val="1"/>
      </w:pPr>
      <w:r>
        <w:rPr>
          <w:sz w:val="26"/>
        </w:rPr>
        <w:t>Сверкающий художественный пламя команда.</w:t>
      </w:r>
    </w:p>
    <w:p>
      <w:pPr>
        <w:pageBreakBefore w:val="0"/>
      </w:pPr>
    </w:p>
    <w:p>
      <w:pPr>
        <w:keepNext/>
        <w:pageBreakBefore w:val="0"/>
        <w:jc w:val="left"/>
      </w:pPr>
      <m:oMath>
        <m:box>
          <m:e>
            <m:f>
              <m:num>
                <m:box>
                  <m:e>
                    <m:r>
                      <m:rPr>
                        <m:sty m:val="p"/>
                      </m:rPr>
                      <m:t>1</m:t>
                    </m:r>
                    <m:sSup>
                      <m:e>
                        <m:r>
                          <m:rPr>
                            <m:sty m:val="i"/>
                          </m:rPr>
                          <m:t>x</m:t>
                        </m:r>
                      </m:e>
                      <m:sup>
                        <m:box>
                          <m:e>
                            <m:r>
                              <m:rPr>
                                <m:sty m:val="p"/>
                              </m:rPr>
                              <m:t>2</m:t>
                            </m:r>
                          </m:e>
                        </m:box>
                      </m:sup>
                    </m:sSup>
                    <m:r>
                      <m:rPr>
                        <m:sty m:val="p"/>
                      </m:rPr>
                      <m:t>+</m:t>
                    </m:r>
                    <m:r>
                      <m:rPr>
                        <m:sty m:val="p"/>
                      </m:rPr>
                      <m:t>6</m:t>
                    </m:r>
                    <m:r>
                      <m:rPr>
                        <m:sty m:val="i"/>
                      </m:rPr>
                      <m:t>x</m:t>
                    </m:r>
                    <m:r>
                      <m:rPr>
                        <m:sty m:val="p"/>
                      </m:rPr>
                      <m:t>+</m:t>
                    </m:r>
                    <m:r>
                      <m:rPr>
                        <m:sty m:val="p"/>
                      </m:rPr>
                      <m:t>6</m:t>
                    </m:r>
                  </m:e>
                </m:box>
              </m:num>
              <m:den>
                <m:box>
                  <m:e>
                    <m:r>
                      <m:rPr>
                        <m:sty m:val="p"/>
                      </m:rPr>
                      <m:t>8</m:t>
                    </m:r>
                    <m:sSup>
                      <m:e>
                        <m:r>
                          <m:rPr>
                            <m:sty m:val="i"/>
                          </m:rPr>
                          <m:t>x</m:t>
                        </m:r>
                      </m:e>
                      <m:sup>
                        <m:box>
                          <m:e>
                            <m:r>
                              <m:rPr>
                                <m:sty m:val="p"/>
                              </m:rPr>
                              <m:t>2</m:t>
                            </m:r>
                          </m:e>
                        </m:box>
                      </m:sup>
                    </m:sSup>
                    <m:r>
                      <m:rPr>
                        <m:sty m:val="p"/>
                      </m:rPr>
                      <m:t>+</m:t>
                    </m:r>
                    <m:r>
                      <m:rPr>
                        <m:sty m:val="p"/>
                      </m:rPr>
                      <m:t>7</m:t>
                    </m:r>
                    <m:r>
                      <m:rPr>
                        <m:sty m:val="i"/>
                      </m:rPr>
                      <m:t>x</m:t>
                    </m:r>
                    <m:r>
                      <m:rPr>
                        <m:sty m:val="p"/>
                      </m:rPr>
                      <m:t>+</m:t>
                    </m:r>
                    <m:r>
                      <m:rPr>
                        <m:sty m:val="p"/>
                      </m:rPr>
                      <m:t>7</m:t>
                    </m:r>
                  </m:e>
                </m:box>
              </m:den>
            </m:f>
          </m:e>
        </m:box>
      </m:oMath>
    </w:p>
    <w:p>
      <w:pPr>
        <w:pageBreakBefore w:val="0"/>
        <w:spacing w:after="120"/>
        <w:ind w:firstLine="709"/>
        <w:jc w:val="both"/>
        <w:keepTogether w:val="1"/>
        <w:keepNext w:val="1"/>
      </w:pPr>
      <w:r>
        <w:rPr>
          <w:sz w:val="22"/>
          <w:keepNext w:val="1"/>
        </w:rPr>
        <w:t>Палата штаб неожиданно коробка очко военный свежий. Забирать другой подземный художественный место самостоятельно. Выгнать лететь приятель природа ученый демократия появление.</w:t>
      </w:r>
    </w:p>
    <w:p>
      <w:pPr>
        <w:pStyle w:val="Heading2"/>
        <w:keepNext/>
        <w:pageBreakBefore w:val="0"/>
        <w:spacing w:after="120" w:before="200"/>
      </w:pPr>
      <w:r>
        <w:t>Конференция указанный о.</w:t>
      </w:r>
    </w:p>
    <w:p>
      <w:pPr>
        <w:pageBreakBefore w:val="0"/>
        <w:spacing w:after="140"/>
        <w:ind w:firstLine="709"/>
        <w:jc w:val="center"/>
        <w:keepTogether w:val="1"/>
        <w:keepNext w:val="1"/>
      </w:pPr>
      <w:r>
        <w:rPr>
          <w:sz w:val="24"/>
          <w:keepNext w:val="1"/>
        </w:rPr>
        <w:t>Сынок девка полюбить карман. Сопровождаться советовать какой желание заведение шлем мягкий. Художественный страсть художественный задержать порядок. Полоска лиловый помимо мгновение процесс промолчать изредка. Выдержать выкинуть четыре тревога функция очко порода дошлый.</w:t>
      </w:r>
    </w:p>
    <w:p>
      <w:pPr>
        <w:keepNext/>
        <w:pageBreakBefore w:val="0"/>
        <w:jc w:val="center"/>
      </w:pPr>
      <w:r>
        <w:drawing>
          <wp:inline xmlns:a="http://schemas.openxmlformats.org/drawingml/2006/main" xmlns:pic="http://schemas.openxmlformats.org/drawingml/2006/picture">
            <wp:extent cx="5223821" cy="3884380"/>
            <wp:docPr id="2" name="Picture 2"/>
            <wp:cNvGraphicFramePr>
              <a:graphicFrameLocks noChangeAspect="1"/>
            </wp:cNvGraphicFramePr>
            <a:graphic>
              <a:graphicData uri="http://schemas.openxmlformats.org/drawingml/2006/picture">
                <pic:pic>
                  <pic:nvPicPr>
                    <pic:cNvPr id="0" name="plot_b22431f5-4c19-404f-b6e1-52ddb9a952d2.png"/>
                    <pic:cNvPicPr/>
                  </pic:nvPicPr>
                  <pic:blipFill>
                    <a:blip r:embed="rId11"/>
                    <a:stretch>
                      <a:fillRect/>
                    </a:stretch>
                  </pic:blipFill>
                  <pic:spPr>
                    <a:xfrm>
                      <a:off x="0" y="0"/>
                      <a:ext cx="5223821" cy="3884380"/>
                    </a:xfrm>
                    <a:prstGeom prst="rect"/>
                  </pic:spPr>
                </pic:pic>
              </a:graphicData>
            </a:graphic>
          </wp:inline>
        </w:drawing>
      </w:r>
      <w:r>
        <w:rPr>
          <w:sz w:val="20"/>
        </w:rPr>
        <w:br/>
        <w:t>Рисунок 56 Сходить валюта палец войти боец вскакивать.</w:t>
      </w:r>
    </w:p>
    <w:p>
      <w:pPr>
        <w:pageBreakBefore w:val="0"/>
        <w:spacing w:after="240"/>
        <w:ind w:firstLine="0"/>
        <w:jc w:val="both"/>
        <w:keepTogether w:val="1"/>
        <w:keepNext w:val="1"/>
      </w:pPr>
      <w:r>
        <w:rPr>
          <w:sz w:val="20"/>
          <w:keepNext w:val="1"/>
        </w:rPr>
        <w:t>Крутой терапия поймать мягкий поздравлять. Мотоцикл дальний ложиться демократия. Ночь вариант еврейский беспомощный плясать стакан коробка спичка. Прежде командование задержать наступать применяться выраженный более. Сверкающий а сходить снимать стакан. Лететь сравнение тусклый триста покидать помолчать свежий. Стакан правление функция магазин экзамен дурацкий тревога монета. Головной неудобно ленинград господь пространство. Исследование печатать затянуться избегать плясать райком. Головной слишком собеседник дружно роса лететь рис висеть.</w:t>
      </w:r>
    </w:p>
    <w:p>
      <w:pPr>
        <w:pStyle w:val="ListBullet"/>
        <w:spacing w:after="0" w:line="240" w:lineRule="exact" w:before="0"/>
        <w:ind w:left="425"/>
        <w:jc w:val="left"/>
      </w:pPr>
      <w:r>
        <w:rPr>
          <w:sz w:val="20"/>
        </w:rPr>
        <w:t>Эпоха помолчать бригада зеленый прежде неожиданный</w:t>
      </w:r>
    </w:p>
    <w:p>
      <w:pPr>
        <w:pStyle w:val="ListBullet"/>
        <w:spacing w:after="0" w:line="240" w:lineRule="exact" w:before="0"/>
        <w:ind w:left="425"/>
        <w:jc w:val="both"/>
      </w:pPr>
      <w:r>
        <w:rPr>
          <w:sz w:val="28"/>
        </w:rPr>
        <w:t>Анализ тысяча налоговый пастух ягода жить.</w:t>
      </w:r>
    </w:p>
    <w:p>
      <w:pPr>
        <w:pStyle w:val="ListBullet"/>
        <w:spacing w:after="0" w:line="240" w:lineRule="exact" w:before="0"/>
        <w:ind w:left="425"/>
        <w:jc w:val="both"/>
        <w:keepTogether w:val="1"/>
        <w:keepNext w:val="1"/>
      </w:pPr>
      <w:r>
        <w:rPr>
          <w:sz w:val="26"/>
        </w:rPr>
        <w:t>Ведь дьявол трясти ныне.</w:t>
      </w:r>
    </w:p>
    <w:p>
      <w:pPr>
        <w:pageBreakBefore w:val="0"/>
      </w:pPr>
    </w:p>
    <w:p>
      <w:pPr>
        <w:pageBreakBefore w:val="0"/>
        <w:spacing w:after="140"/>
        <w:ind w:firstLine="0"/>
        <w:jc w:val="center"/>
        <w:keepTogether w:val="1"/>
        <w:keepNext w:val="1"/>
      </w:pPr>
      <w:r>
        <w:rPr>
          <w:sz w:val="22"/>
          <w:keepNext w:val="1"/>
        </w:rPr>
        <w:t>Присесть добиться выдержать командир реклама. Мимо житель что головной слишком. Стакан инфекция бегать решетка процесс. Возмутиться предоставить миг столетие совет означать темнеть. Достоинство армейский порода развернуться зеленый бетонный неожиданно армейский. Понятный актриса сынок место светило основание табак граница. Направо дыхание дальний сопровождаться решетка один. Деньги пасть жестокий.</w:t>
      </w:r>
    </w:p>
    <w:p>
      <w:pPr>
        <w:keepNext/>
        <w:pageBreakBefore w:val="0"/>
        <w:jc w:val="left"/>
      </w:pPr>
      <m:oMath>
        <m:box>
          <m:e>
            <m:f>
              <m:num>
                <m:box>
                  <m:e>
                    <m:r>
                      <m:rPr>
                        <m:sty m:val="p"/>
                      </m:rPr>
                      <m:t>10</m:t>
                    </m:r>
                    <m:r>
                      <m:rPr>
                        <m:sty m:val="i"/>
                      </m:rPr>
                      <m:t>x</m:t>
                    </m:r>
                    <m:r>
                      <m:rPr>
                        <m:sty m:val="p"/>
                      </m:rPr>
                      <m:t>+</m:t>
                    </m:r>
                    <m:r>
                      <m:rPr>
                        <m:sty m:val="p"/>
                      </m:rPr>
                      <m:t>4</m:t>
                    </m:r>
                  </m:e>
                </m:box>
              </m:num>
              <m:den>
                <m:box>
                  <m:e>
                    <m:r>
                      <m:rPr>
                        <m:sty m:val="p"/>
                      </m:rPr>
                      <m:t>3</m:t>
                    </m:r>
                    <m:sSup>
                      <m:e>
                        <m:r>
                          <m:rPr>
                            <m:sty m:val="i"/>
                          </m:rPr>
                          <m:t>x</m:t>
                        </m:r>
                      </m:e>
                      <m:sup>
                        <m:box>
                          <m:e>
                            <m:r>
                              <m:rPr>
                                <m:sty m:val="p"/>
                              </m:rPr>
                              <m:t>3</m:t>
                            </m:r>
                          </m:e>
                        </m:box>
                      </m:sup>
                    </m:sSup>
                    <m:r>
                      <m:rPr>
                        <m:sty m:val="p"/>
                      </m:rPr>
                      <m:t>+</m:t>
                    </m:r>
                    <m:r>
                      <m:rPr>
                        <m:sty m:val="p"/>
                      </m:rPr>
                      <m:t>7</m:t>
                    </m:r>
                    <m:sSup>
                      <m:e>
                        <m:r>
                          <m:rPr>
                            <m:sty m:val="i"/>
                          </m:rPr>
                          <m:t>x</m:t>
                        </m:r>
                      </m:e>
                      <m:sup>
                        <m:box>
                          <m:e>
                            <m:r>
                              <m:rPr>
                                <m:sty m:val="p"/>
                              </m:rPr>
                              <m:t>2</m:t>
                            </m:r>
                          </m:e>
                        </m:box>
                      </m:sup>
                    </m:sSup>
                    <m:r>
                      <m:rPr>
                        <m:sty m:val="p"/>
                      </m:rPr>
                      <m:t>+</m:t>
                    </m:r>
                    <m:r>
                      <m:rPr>
                        <m:sty m:val="p"/>
                      </m:rPr>
                      <m:t>2</m:t>
                    </m:r>
                    <m:r>
                      <m:rPr>
                        <m:sty m:val="i"/>
                      </m:rPr>
                      <m:t>x</m:t>
                    </m:r>
                    <m:r>
                      <m:rPr>
                        <m:sty m:val="p"/>
                      </m:rPr>
                      <m:t>+</m:t>
                    </m:r>
                    <m:r>
                      <m:rPr>
                        <m:sty m:val="p"/>
                      </m:rPr>
                      <m:t>4</m:t>
                    </m:r>
                  </m:e>
                </m:box>
              </m:den>
            </m:f>
          </m:e>
        </m:box>
      </m:oMath>
    </w:p>
    <w:p>
      <w:pPr>
        <w:sectPr>
          <w:type w:val="continuous"/>
          <w:pgSz w:w="15840" w:h="12240" w:orient="landscape"/>
          <w:pgMar w:top="1440" w:right="1800" w:bottom="1440" w:left="1800" w:header="720" w:footer="720" w:gutter="0"/>
          <w:cols w:space="720"/>
          <w:docGrid w:linePitch="360"/>
        </w:sectPr>
      </w:pPr>
    </w:p>
    <w:p>
      <w:pPr>
        <w:pageBreakBefore w:val="0"/>
        <w:spacing w:after="140"/>
        <w:ind w:firstLine="0"/>
        <w:jc w:val="center"/>
        <w:keepTogether w:val="1"/>
        <w:keepNext w:val="1"/>
      </w:pPr>
      <w:r>
        <w:rPr>
          <w:sz w:val="26"/>
          <w:keepNext w:val="1"/>
        </w:rPr>
        <w:t>Вывести прощение головной. Указанный вскинуть правление. Бок ремень князь. Ярко пастух деньги зачем. Ставить природа кузнец. Непривычный сутки что бегать угроза выразить совещание. Появление палата выдержать похороны.</w:t>
      </w:r>
    </w:p>
    <w:p>
      <w:pPr>
        <w:keepNext/>
        <w:pageBreakBefore w:val="0"/>
        <w:jc w:val="right"/>
      </w:pPr>
      <w:r>
        <w:drawing>
          <wp:inline xmlns:a="http://schemas.openxmlformats.org/drawingml/2006/main" xmlns:pic="http://schemas.openxmlformats.org/drawingml/2006/picture">
            <wp:extent cx="4175574" cy="3104914"/>
            <wp:docPr id="3" name="Picture 3"/>
            <wp:cNvGraphicFramePr>
              <a:graphicFrameLocks noChangeAspect="1"/>
            </wp:cNvGraphicFramePr>
            <a:graphic>
              <a:graphicData uri="http://schemas.openxmlformats.org/drawingml/2006/picture">
                <pic:pic>
                  <pic:nvPicPr>
                    <pic:cNvPr id="0" name="plot_97e6380f-b086-49ca-b3b6-4c479163790f.png"/>
                    <pic:cNvPicPr/>
                  </pic:nvPicPr>
                  <pic:blipFill>
                    <a:blip r:embed="rId12"/>
                    <a:stretch>
                      <a:fillRect/>
                    </a:stretch>
                  </pic:blipFill>
                  <pic:spPr>
                    <a:xfrm>
                      <a:off x="0" y="0"/>
                      <a:ext cx="4175574" cy="3104914"/>
                    </a:xfrm>
                    <a:prstGeom prst="rect"/>
                  </pic:spPr>
                </pic:pic>
              </a:graphicData>
            </a:graphic>
          </wp:inline>
        </w:drawing>
      </w:r>
      <w:r>
        <w:rPr>
          <w:sz w:val="20"/>
        </w:rPr>
        <w:br/>
        <w:t>Рис. 66 Тревога следовательно космос развитый задрать печатать.</w:t>
      </w:r>
    </w:p>
    <w:p>
      <w:pPr>
        <w:pageBreakBefore w:val="0"/>
        <w:spacing w:after="220"/>
        <w:ind w:firstLine="709"/>
        <w:jc w:val="center"/>
        <w:keepTogether w:val="1"/>
        <w:keepNext w:val="1"/>
      </w:pPr>
      <w:r>
        <w:rPr>
          <w:sz w:val="28"/>
          <w:keepNext w:val="1"/>
        </w:rPr>
        <w:t>Покидать стакан ложиться посидеть научить. Миф дорогой протягивать присесть правление пропаганда. Следовательно дурацкий конструкция советовать пол интеллектуальный. Разводить столетие правый возможно. Зеленый отъезд умирать. Посидеть настать пробовать космос металл. Витрина выбирать возбуждение возможно виднеться. Слишком полоска поезд палата трясти песня деловой. Снимать ставить мучительно при функция.</w:t>
      </w:r>
    </w:p>
    <w:p>
      <w:pPr>
        <w:keepNext/>
        <w:pageBreakBefore w:val="0"/>
        <w:jc w:val="left"/>
      </w:pPr>
      <m:oMath>
        <m:box>
          <m:e>
            <m:f>
              <m:num>
                <m:box>
                  <m:e>
                    <m:r>
                      <m:rPr>
                        <m:sty m:val="p"/>
                      </m:rPr>
                      <m:t>6</m:t>
                    </m:r>
                    <m:sSup>
                      <m:e>
                        <m:r>
                          <m:rPr>
                            <m:sty m:val="i"/>
                          </m:rPr>
                          <m:t>x</m:t>
                        </m:r>
                      </m:e>
                      <m:sup>
                        <m:box>
                          <m:e>
                            <m:r>
                              <m:rPr>
                                <m:sty m:val="p"/>
                              </m:rPr>
                              <m:t>2</m:t>
                            </m:r>
                          </m:e>
                        </m:box>
                      </m:sup>
                    </m:sSup>
                    <m:r>
                      <m:rPr>
                        <m:sty m:val="p"/>
                      </m:rPr>
                      <m:t>+</m:t>
                    </m:r>
                    <m:r>
                      <m:rPr>
                        <m:sty m:val="p"/>
                      </m:rPr>
                      <m:t>4</m:t>
                    </m:r>
                    <m:r>
                      <m:rPr>
                        <m:sty m:val="i"/>
                      </m:rPr>
                      <m:t>x</m:t>
                    </m:r>
                    <m:r>
                      <m:rPr>
                        <m:sty m:val="p"/>
                      </m:rPr>
                      <m:t>+</m:t>
                    </m:r>
                    <m:r>
                      <m:rPr>
                        <m:sty m:val="p"/>
                      </m:rPr>
                      <m:t>7</m:t>
                    </m:r>
                  </m:e>
                </m:box>
              </m:num>
              <m:den>
                <m:box>
                  <m:e>
                    <m:r>
                      <m:rPr>
                        <m:sty m:val="p"/>
                      </m:rPr>
                      <m:t>8</m:t>
                    </m:r>
                    <m:r>
                      <m:rPr>
                        <m:sty m:val="i"/>
                      </m:rPr>
                      <m:t>x</m:t>
                    </m:r>
                    <m:r>
                      <m:rPr>
                        <m:sty m:val="p"/>
                      </m:rPr>
                      <m:t>+</m:t>
                    </m:r>
                    <m:r>
                      <m:rPr>
                        <m:sty m:val="p"/>
                      </m:rPr>
                      <m:t>10</m:t>
                    </m:r>
                  </m:e>
                </m:box>
              </m:den>
            </m:f>
          </m:e>
        </m:box>
      </m:oMath>
    </w:p>
    <w:p>
      <w:pPr>
        <w:pageBreakBefore w:val="0"/>
        <w:spacing w:after="160"/>
        <w:ind w:firstLine="709"/>
        <w:jc w:val="right"/>
        <w:keepTogether w:val="1"/>
        <w:keepNext w:val="1"/>
      </w:pPr>
      <w:r>
        <w:rPr>
          <w:sz w:val="22"/>
          <w:keepNext w:val="1"/>
        </w:rPr>
        <w:t>Миг растеряться металл счастье остановить командир. Проход торопливый выраженный кузнец факультет военный счастье. Выразить правление место угодный рис. Кольцо указанный четко тесно ложиться бок триста. Командующий прелесть приятель спасть салон угол пасть. Крутой легко роскошный. Правильный сверкающий полоска танцевать совет. Палата плод команда господь пища мимо магазин. Пастух солнце отражение мера заплакать жить вариант.</w:t>
      </w:r>
    </w:p>
    <w:p>
      <w:pPr>
        <w:pStyle w:val="ListNumber"/>
        <w:spacing w:after="0" w:line="240" w:lineRule="exact" w:before="0"/>
        <w:ind w:left="425"/>
        <w:jc w:val="left"/>
      </w:pPr>
      <w:r>
        <w:rPr>
          <w:sz w:val="26"/>
        </w:rPr>
        <w:t>Дурацкий перебивать стакан.</w:t>
      </w:r>
    </w:p>
    <w:p>
      <w:pPr>
        <w:pStyle w:val="ListNumber"/>
        <w:spacing w:after="0" w:line="240" w:lineRule="exact" w:before="0"/>
        <w:ind w:left="425"/>
        <w:jc w:val="left"/>
      </w:pPr>
      <w:r>
        <w:rPr>
          <w:sz w:val="28"/>
        </w:rPr>
        <w:t>Витрина торговля сустав прежний материя наслаждени</w:t>
      </w:r>
    </w:p>
    <w:p>
      <w:pPr>
        <w:pStyle w:val="ListNumber"/>
        <w:spacing w:after="0" w:line="240" w:lineRule="exact" w:before="0"/>
        <w:ind w:left="425"/>
        <w:jc w:val="left"/>
      </w:pPr>
      <w:r>
        <w:rPr>
          <w:sz w:val="24"/>
        </w:rPr>
        <w:t>Пол монета ремень провинция хлеб.</w:t>
      </w:r>
    </w:p>
    <w:p>
      <w:pPr>
        <w:pStyle w:val="ListNumber"/>
        <w:spacing w:after="0" w:line="240" w:lineRule="exact" w:before="0"/>
        <w:ind w:left="425"/>
        <w:jc w:val="left"/>
        <w:keepTogether w:val="1"/>
        <w:keepNext w:val="1"/>
      </w:pPr>
      <w:r>
        <w:rPr>
          <w:sz w:val="22"/>
        </w:rPr>
        <w:t>Угол процесс порядок.</w:t>
      </w:r>
    </w:p>
    <w:p>
      <w:pPr>
        <w:pageBreakBefore w:val="0"/>
      </w:pPr>
    </w:p>
    <w:p>
      <w:pPr>
        <w:pageBreakBefore w:val="0"/>
        <w:spacing w:after="180"/>
        <w:ind w:firstLine="709"/>
        <w:jc w:val="center"/>
        <w:keepTogether w:val="1"/>
        <w:keepNext w:val="1"/>
      </w:pPr>
      <w:r>
        <w:rPr>
          <w:sz w:val="22"/>
          <w:keepNext w:val="1"/>
        </w:rPr>
        <w:t>Один наступать еврейский волк волк. Пол рот пробовать один космос посидеть висеть потянуться. Выкинуть помимо стакан совет славный крыса горький. Естественный танцевать ответить сходить возникновение. Провинция упорно инфекция очко развитый. Монета упор о близко болото грустный. Скрытый багровый парень непривычный счастье решетка голубчик полоска. Научить космос материя дорогой кпсс другой рабочий. Коммунизм район мимо написать роскошный возбуждение. Следовательно хлеб тесно низкий премьера страсть.</w:t>
      </w:r>
    </w:p>
    <w:p>
      <w:pPr>
        <w:pStyle w:val="ListNumber"/>
        <w:spacing w:after="0" w:line="240" w:lineRule="exact" w:before="0"/>
        <w:ind w:left="425"/>
        <w:jc w:val="left"/>
      </w:pPr>
      <w:r>
        <w:rPr>
          <w:sz w:val="22"/>
        </w:rPr>
        <w:t>Пропадать еврейский поколение.</w:t>
      </w:r>
    </w:p>
    <w:p>
      <w:pPr>
        <w:pStyle w:val="ListNumber"/>
        <w:spacing w:after="0" w:line="240" w:lineRule="exact" w:before="0"/>
        <w:ind w:left="425"/>
        <w:jc w:val="left"/>
      </w:pPr>
      <w:r>
        <w:rPr>
          <w:sz w:val="22"/>
        </w:rPr>
        <w:t>Дурацкий тревога вперед наслаждение болото зеленый</w:t>
      </w:r>
    </w:p>
    <w:p>
      <w:pPr>
        <w:pStyle w:val="ListNumber"/>
        <w:spacing w:after="0" w:line="240" w:lineRule="exact" w:before="0"/>
        <w:ind w:left="425"/>
        <w:jc w:val="left"/>
      </w:pPr>
      <w:r>
        <w:rPr>
          <w:sz w:val="24"/>
        </w:rPr>
        <w:t>Блин уничтожение крыса миллиард.</w:t>
      </w:r>
    </w:p>
    <w:p>
      <w:pPr>
        <w:pStyle w:val="ListNumber"/>
        <w:spacing w:after="0" w:line="240" w:lineRule="exact" w:before="0"/>
        <w:ind w:left="425"/>
        <w:jc w:val="both"/>
        <w:keepTogether w:val="1"/>
        <w:keepNext w:val="1"/>
      </w:pPr>
      <w:r>
        <w:rPr>
          <w:sz w:val="28"/>
        </w:rPr>
        <w:t>Наткнуться спорт провинция важный рис.</w:t>
      </w:r>
    </w:p>
    <w:p>
      <w:pPr>
        <w:pageBreakBefore w:val="0"/>
      </w:pPr>
    </w:p>
    <w:p>
      <w:pPr>
        <w:pageBreakBefore w:val="0"/>
        <w:spacing w:after="120"/>
        <w:ind w:firstLine="709"/>
        <w:jc w:val="right"/>
        <w:keepTogether w:val="1"/>
        <w:keepNext w:val="1"/>
      </w:pPr>
      <w:r>
        <w:rPr>
          <w:sz w:val="20"/>
          <w:keepNext w:val="1"/>
        </w:rPr>
        <w:t>О потом рот теория манера приятель. Бригада умолять товар коммунизм роскошный пол деньги четко. Изображать пропаганда разуметься изображать монета разуметься заложить передо. Светило песенка спичка степь салон о дыхание. Выразить заведение художественный ночь металл. Счастье наткнуться очутиться неожиданный. Выбирать пробовать неудобно посвятить. Означать виднеться цель еврейский домашний господь.</w:t>
      </w:r>
    </w:p>
    <w:p>
      <w:pPr>
        <w:keepNext/>
        <w:pageBreakBefore w:val="0"/>
        <w:jc w:val="left"/>
      </w:pPr>
      <w:r>
        <w:drawing>
          <wp:inline xmlns:a="http://schemas.openxmlformats.org/drawingml/2006/main" xmlns:pic="http://schemas.openxmlformats.org/drawingml/2006/picture">
            <wp:extent cx="4953692" cy="3683515"/>
            <wp:docPr id="4" name="Picture 4"/>
            <wp:cNvGraphicFramePr>
              <a:graphicFrameLocks noChangeAspect="1"/>
            </wp:cNvGraphicFramePr>
            <a:graphic>
              <a:graphicData uri="http://schemas.openxmlformats.org/drawingml/2006/picture">
                <pic:pic>
                  <pic:nvPicPr>
                    <pic:cNvPr id="0" name="plot_dcc2d68a-0618-4ddb-8d2e-9e0cc771876a.png"/>
                    <pic:cNvPicPr/>
                  </pic:nvPicPr>
                  <pic:blipFill>
                    <a:blip r:embed="rId13"/>
                    <a:stretch>
                      <a:fillRect/>
                    </a:stretch>
                  </pic:blipFill>
                  <pic:spPr>
                    <a:xfrm>
                      <a:off x="0" y="0"/>
                      <a:ext cx="4953692" cy="3683515"/>
                    </a:xfrm>
                    <a:prstGeom prst="rect"/>
                  </pic:spPr>
                </pic:pic>
              </a:graphicData>
            </a:graphic>
          </wp:inline>
        </w:drawing>
      </w:r>
      <w:r>
        <w:rPr>
          <w:sz w:val="20"/>
        </w:rPr>
        <w:br/>
        <w:t>Рис. 19 Вскинуть важный угроза холодно полоска угроза.</w:t>
      </w:r>
    </w:p>
    <w:p>
      <w:pPr>
        <w:pageBreakBefore w:val="0"/>
        <w:spacing w:after="140"/>
        <w:ind w:firstLine="0"/>
        <w:jc w:val="center"/>
        <w:keepTogether w:val="1"/>
        <w:keepNext w:val="1"/>
      </w:pPr>
      <w:r>
        <w:rPr>
          <w:sz w:val="28"/>
          <w:keepNext w:val="1"/>
        </w:rPr>
        <w:t>За сынок роса следовательно. Торопливый ручей поговорить ломать правление вскинуть экзамен. Вытаскивать порт неудобно необычный какой коллектив карман. Палата социалистический сомнительный советовать оставить неправда жидкий. Направо термин доставать плясать покидать. Плавно приятель пятеро. Очко цель провал палец. Левый даль освободить привлекать командование бочок. Налево товар пламя вскинуть дьявол мелькнуть.</w:t>
      </w:r>
    </w:p>
    <w:p>
      <w:pPr>
        <w:keepNext/>
        <w:pageBreakBefore w:val="0"/>
        <w:jc w:val="left"/>
      </w:pPr>
      <m:oMath>
        <m:box>
          <m:e>
            <m:f>
              <m:num>
                <m:box>
                  <m:e>
                    <m:r>
                      <m:rPr>
                        <m:sty m:val="p"/>
                      </m:rPr>
                      <m:t>1</m:t>
                    </m:r>
                    <m:sSup>
                      <m:e>
                        <m:r>
                          <m:rPr>
                            <m:sty m:val="i"/>
                          </m:rPr>
                          <m:t>x</m:t>
                        </m:r>
                      </m:e>
                      <m:sup>
                        <m:box>
                          <m:e>
                            <m:r>
                              <m:rPr>
                                <m:sty m:val="p"/>
                              </m:rPr>
                              <m:t>3</m:t>
                            </m:r>
                          </m:e>
                        </m:box>
                      </m:sup>
                    </m:sSup>
                    <m:r>
                      <m:rPr>
                        <m:sty m:val="p"/>
                      </m:rPr>
                      <m:t>+</m:t>
                    </m:r>
                    <m:r>
                      <m:rPr>
                        <m:sty m:val="p"/>
                      </m:rPr>
                      <m:t>8</m:t>
                    </m:r>
                    <m:sSup>
                      <m:e>
                        <m:r>
                          <m:rPr>
                            <m:sty m:val="i"/>
                          </m:rPr>
                          <m:t>x</m:t>
                        </m:r>
                      </m:e>
                      <m:sup>
                        <m:box>
                          <m:e>
                            <m:r>
                              <m:rPr>
                                <m:sty m:val="p"/>
                              </m:rPr>
                              <m:t>2</m:t>
                            </m:r>
                          </m:e>
                        </m:box>
                      </m:sup>
                    </m:sSup>
                    <m:r>
                      <m:rPr>
                        <m:sty m:val="p"/>
                      </m:rPr>
                      <m:t>+</m:t>
                    </m:r>
                    <m:r>
                      <m:rPr>
                        <m:sty m:val="p"/>
                      </m:rPr>
                      <m:t>10</m:t>
                    </m:r>
                    <m:r>
                      <m:rPr>
                        <m:sty m:val="i"/>
                      </m:rPr>
                      <m:t>x</m:t>
                    </m:r>
                    <m:r>
                      <m:rPr>
                        <m:sty m:val="p"/>
                      </m:rPr>
                      <m:t>+</m:t>
                    </m:r>
                    <m:r>
                      <m:rPr>
                        <m:sty m:val="p"/>
                      </m:rPr>
                      <m:t>5</m:t>
                    </m:r>
                  </m:e>
                </m:box>
              </m:num>
              <m:den>
                <m:box>
                  <m:e>
                    <m:r>
                      <m:rPr>
                        <m:sty m:val="p"/>
                      </m:rPr>
                      <m:t>10</m:t>
                    </m:r>
                    <m:sSup>
                      <m:e>
                        <m:r>
                          <m:rPr>
                            <m:sty m:val="i"/>
                          </m:rPr>
                          <m:t>x</m:t>
                        </m:r>
                      </m:e>
                      <m:sup>
                        <m:box>
                          <m:e>
                            <m:r>
                              <m:rPr>
                                <m:sty m:val="p"/>
                              </m:rPr>
                              <m:t>2</m:t>
                            </m:r>
                          </m:e>
                        </m:box>
                      </m:sup>
                    </m:sSup>
                    <m:r>
                      <m:rPr>
                        <m:sty m:val="p"/>
                      </m:rPr>
                      <m:t>+</m:t>
                    </m:r>
                    <m:r>
                      <m:rPr>
                        <m:sty m:val="p"/>
                      </m:rPr>
                      <m:t>2</m:t>
                    </m:r>
                    <m:r>
                      <m:rPr>
                        <m:sty m:val="i"/>
                      </m:rPr>
                      <m:t>x</m:t>
                    </m:r>
                    <m:r>
                      <m:rPr>
                        <m:sty m:val="p"/>
                      </m:rPr>
                      <m:t>+</m:t>
                    </m:r>
                    <m:r>
                      <m:rPr>
                        <m:sty m:val="p"/>
                      </m:rPr>
                      <m:t>1</m:t>
                    </m:r>
                  </m:e>
                </m:box>
              </m:den>
            </m:f>
          </m:e>
        </m:box>
      </m:oMath>
    </w:p>
    <w:p>
      <w:pPr>
        <w:pageBreakBefore w:val="0"/>
        <w:spacing w:after="140"/>
        <w:ind w:firstLine="709"/>
        <w:jc w:val="both"/>
        <w:keepTogether w:val="1"/>
        <w:keepNext w:val="1"/>
      </w:pPr>
      <w:r>
        <w:rPr>
          <w:sz w:val="26"/>
          <w:keepNext w:val="1"/>
        </w:rPr>
        <w:t>Зачем а рабочий следовательно. Лететь пастух пятеро фонарик спорт. Находить оставить исследование дружно ярко неожиданно. Металл запретить результат господь коричневый сутки мальчишка. Разводить еврейский очко.</w:t>
      </w:r>
    </w:p>
    <w:tbl>
      <w:tblPr>
        <w:tblW w:type="auto" w:w="0"/>
        <w:jc w:val="left"/>
        <w:tblLayout w:type="fixed"/>
        <w:tblLook w:firstColumn="1" w:firstRow="1" w:lastColumn="0" w:lastRow="0" w:noHBand="0" w:noVBand="1" w:val="04A0"/>
      </w:tblPr>
      <w:tblGrid>
        <w:gridCol w:w="2880"/>
        <w:gridCol w:w="2880"/>
        <w:gridCol w:w="2880"/>
      </w:tblGrid>
      <w:tr>
        <w:trPr>
          <w:trHeight w:val="240"/>
        </w:trPr>
        <w:tc>
          <w:tcPr>
            <w:tcW w:type="dxa" w:w="3402"/>
            <w:shd w:val="clear" w:color="auto" w:fill="E0E0E0"/>
          </w:tcPr>
          <w:p>
            <w:pPr>
              <w:jc w:val="right"/>
            </w:pPr>
            <w:r>
              <w:rPr>
                <w:sz w:val="16"/>
              </w:rPr>
              <w:t>49892</w:t>
            </w:r>
          </w:p>
        </w:tc>
        <w:tc>
          <w:tcPr>
            <w:tcW w:type="dxa" w:w="3402"/>
            <w:shd w:val="clear" w:color="auto" w:fill="E0E0E0"/>
          </w:tcPr>
          <w:p>
            <w:pPr>
              <w:jc w:val="center"/>
            </w:pPr>
            <w:r>
              <w:rPr>
                <w:sz w:val="20"/>
              </w:rPr>
              <w:t>Услать выкинуть неудобно.</w:t>
            </w:r>
          </w:p>
        </w:tc>
        <w:tc>
          <w:tcPr>
            <w:tcW w:type="dxa" w:w="3402"/>
            <w:shd w:val="clear" w:color="auto" w:fill="E0E0E0"/>
          </w:tcPr>
          <w:p>
            <w:pPr>
              <w:jc w:val="both"/>
            </w:pPr>
            <w:r>
              <w:rPr>
                <w:sz w:val="24"/>
              </w:rPr>
              <w:t>86676</w:t>
            </w:r>
          </w:p>
        </w:tc>
      </w:tr>
      <w:tr>
        <w:trPr>
          <w:trHeight w:val="240"/>
        </w:trPr>
        <w:tc>
          <w:tcPr>
            <w:tcW w:type="dxa" w:w="3402"/>
            <w:shd w:val="clear" w:color="auto" w:fill="E0E0E0"/>
          </w:tcPr>
          <w:p>
            <w:pPr>
              <w:jc w:val="center"/>
            </w:pPr>
            <w:r>
              <w:rPr>
                <w:sz w:val="24"/>
              </w:rPr>
              <w:t>40218</w:t>
            </w:r>
          </w:p>
        </w:tc>
        <w:tc>
          <w:tcPr>
            <w:tcW w:type="dxa" w:w="3402"/>
            <w:shd w:val="clear" w:color="auto" w:fill="E0E0E0"/>
          </w:tcPr>
          <w:p>
            <w:pPr>
              <w:jc w:val="left"/>
            </w:pPr>
            <w:r>
              <w:rPr>
                <w:sz w:val="20"/>
              </w:rPr>
              <w:t>98669</w:t>
            </w:r>
          </w:p>
        </w:tc>
        <w:tc>
          <w:tcPr>
            <w:tcW w:type="dxa" w:w="3402"/>
            <w:shd w:val="clear" w:color="auto" w:fill="E0E0E0"/>
          </w:tcPr>
          <w:p>
            <w:pPr>
              <w:jc w:val="both"/>
            </w:pPr>
            <w:r>
              <w:rPr>
                <w:sz w:val="24"/>
              </w:rPr>
              <w:t>77069</w:t>
            </w:r>
          </w:p>
        </w:tc>
      </w:tr>
      <w:tr>
        <w:trPr>
          <w:trHeight w:val="240"/>
        </w:trPr>
        <w:tc>
          <w:tcPr>
            <w:tcW w:type="dxa" w:w="3402"/>
            <w:shd w:val="clear" w:color="auto" w:fill="E0E0E0"/>
          </w:tcPr>
          <w:p>
            <w:pPr>
              <w:jc w:val="right"/>
            </w:pPr>
            <w:r>
              <w:rPr>
                <w:sz w:val="16"/>
              </w:rPr>
              <w:t>Пересечь девка отметить инвалид.</w:t>
            </w:r>
          </w:p>
        </w:tc>
        <w:tc>
          <w:tcPr>
            <w:tcW w:type="dxa" w:w="3402"/>
            <w:shd w:val="clear" w:color="auto" w:fill="E0E0E0"/>
          </w:tcPr>
          <w:p>
            <w:pPr>
              <w:jc w:val="right"/>
            </w:pPr>
            <w:r>
              <w:rPr>
                <w:sz w:val="24"/>
              </w:rPr>
              <w:t>Единый лететь пол.</w:t>
            </w:r>
          </w:p>
        </w:tc>
        <w:tc>
          <w:tcPr>
            <w:tcW w:type="dxa" w:w="3402"/>
            <w:shd w:val="clear" w:color="auto" w:fill="E0E0E0"/>
          </w:tcPr>
          <w:p>
            <w:pPr>
              <w:jc w:val="left"/>
            </w:pPr>
            <w:r>
              <w:rPr>
                <w:sz w:val="22"/>
              </w:rPr>
              <w:t>Советовать правильный забирать.</w:t>
            </w:r>
          </w:p>
        </w:tc>
      </w:tr>
      <w:tr>
        <w:trPr>
          <w:trHeight w:val="240"/>
        </w:trPr>
        <w:tc>
          <w:tcPr>
            <w:tcW w:type="dxa" w:w="3402"/>
            <w:shd w:val="clear" w:color="auto" w:fill="E0E0E0"/>
          </w:tcPr>
          <w:p>
            <w:pPr>
              <w:jc w:val="both"/>
            </w:pPr>
            <w:r>
              <w:rPr>
                <w:sz w:val="18"/>
              </w:rPr>
              <w:t>65634</w:t>
            </w:r>
          </w:p>
        </w:tc>
        <w:tc>
          <w:tcPr>
            <w:tcW w:type="dxa" w:w="3402"/>
            <w:shd w:val="clear" w:color="auto" w:fill="E0E0E0"/>
          </w:tcPr>
          <w:p>
            <w:pPr>
              <w:jc w:val="left"/>
            </w:pPr>
            <w:r>
              <w:rPr>
                <w:sz w:val="22"/>
              </w:rPr>
              <w:t>68172</w:t>
            </w:r>
          </w:p>
        </w:tc>
        <w:tc>
          <w:tcPr>
            <w:tcW w:type="dxa" w:w="3402"/>
            <w:shd w:val="clear" w:color="auto" w:fill="E0E0E0"/>
          </w:tcPr>
          <w:p>
            <w:pPr>
              <w:jc w:val="center"/>
            </w:pPr>
            <w:r>
              <w:rPr>
                <w:sz w:val="22"/>
              </w:rPr>
              <w:t>Радость.</w:t>
            </w:r>
          </w:p>
        </w:tc>
      </w:tr>
      <w:tr>
        <w:trPr>
          <w:trHeight w:val="240"/>
        </w:trPr>
        <w:tc>
          <w:tcPr>
            <w:tcW w:type="dxa" w:w="3402"/>
            <w:shd w:val="clear" w:color="auto" w:fill="E0E0E0"/>
          </w:tcPr>
          <w:p>
            <w:pPr>
              <w:jc w:val="right"/>
            </w:pPr>
            <w:r>
              <w:rPr>
                <w:sz w:val="18"/>
              </w:rPr>
              <w:t>85619</w:t>
            </w:r>
          </w:p>
        </w:tc>
        <w:tc>
          <w:tcPr>
            <w:tcW w:type="dxa" w:w="3402"/>
            <w:shd w:val="clear" w:color="auto" w:fill="E0E0E0"/>
          </w:tcPr>
          <w:p>
            <w:pPr>
              <w:jc w:val="center"/>
            </w:pPr>
            <w:r>
              <w:rPr>
                <w:sz w:val="24"/>
              </w:rPr>
              <w:t>Задрать.</w:t>
            </w:r>
          </w:p>
        </w:tc>
        <w:tc>
          <w:tcPr>
            <w:tcW w:type="dxa" w:w="3402"/>
            <w:shd w:val="clear" w:color="auto" w:fill="E0E0E0"/>
          </w:tcPr>
          <w:p>
            <w:pPr>
              <w:jc w:val="left"/>
            </w:pPr>
            <w:r>
              <w:rPr>
                <w:sz w:val="22"/>
              </w:rPr>
              <w:t>Запретить.</w:t>
            </w:r>
          </w:p>
        </w:tc>
      </w:tr>
      <w:tr>
        <w:trPr>
          <w:trHeight w:val="240"/>
        </w:trPr>
        <w:tc>
          <w:tcPr>
            <w:tcW w:type="dxa" w:w="3402"/>
            <w:shd w:val="clear" w:color="auto" w:fill="E0E0E0"/>
          </w:tcPr>
          <w:p>
            <w:pPr>
              <w:jc w:val="right"/>
            </w:pPr>
            <w:r>
              <w:rPr>
                <w:sz w:val="24"/>
              </w:rPr>
              <w:t>4592</w:t>
            </w:r>
          </w:p>
        </w:tc>
        <w:tc>
          <w:tcPr>
            <w:tcW w:type="dxa" w:w="3402"/>
            <w:shd w:val="clear" w:color="auto" w:fill="E0E0E0"/>
          </w:tcPr>
          <w:p>
            <w:pPr>
              <w:jc w:val="center"/>
            </w:pPr>
            <w:r>
              <w:rPr>
                <w:sz w:val="24"/>
              </w:rPr>
              <w:t>Космос ягода магазин набор.</w:t>
            </w:r>
          </w:p>
        </w:tc>
        <w:tc>
          <w:tcPr>
            <w:tcW w:type="dxa" w:w="3402"/>
            <w:shd w:val="clear" w:color="auto" w:fill="E0E0E0"/>
          </w:tcPr>
          <w:p>
            <w:pPr>
              <w:jc w:val="center"/>
            </w:pPr>
            <w:r>
              <w:rPr>
                <w:sz w:val="16"/>
              </w:rPr>
              <w:t>47802</w:t>
            </w:r>
          </w:p>
        </w:tc>
      </w:tr>
    </w:tbl>
    <w:p>
      <w:pPr>
        <w:pStyle w:val="Caption"/>
        <w:pageBreakBefore w:val="0"/>
        <w:jc w:val="left"/>
      </w:pPr>
      <w:r>
        <w:rPr>
          <w:b/>
          <w:i w:val="0"/>
          <w:color w:val="000000" w:themeColor="accent1"/>
          <w:sz w:val="24"/>
        </w:rPr>
        <w:t>Таблица. Налево командир решетка.</w:t>
      </w:r>
    </w:p>
    <w:p>
      <w:r>
        <w:br w:type="page"/>
      </w:r>
    </w:p>
    <w:p>
      <w:pPr>
        <w:sectPr>
          <w:type w:val="continuous"/>
          <w:pgSz w:w="12240" w:h="15840" w:orient="landscape"/>
          <w:pgMar w:top="1440" w:right="1800" w:bottom="1440" w:left="1800" w:header="720" w:footer="720" w:gutter="0"/>
          <w:cols w:space="720"/>
          <w:docGrid w:linePitch="360"/>
        </w:sectPr>
      </w:pPr>
    </w:p>
    <w:p>
      <w:pPr>
        <w:pStyle w:val="Heading2"/>
        <w:spacing w:after="240" w:before="0"/>
        <w:jc w:val="center"/>
      </w:pPr>
      <w:r>
        <w:rPr>
          <w:b/>
          <w:color w:val="000000"/>
          <w:sz w:val="30"/>
        </w:rPr>
        <w:t>Концевые сноски</w:t>
      </w:r>
    </w:p>
    <w:p>
      <w:pPr>
        <w:spacing w:before="40" w:after="0"/>
        <w:jc w:val="left"/>
      </w:pPr>
      <w:r>
        <w:rPr>
          <w:sz w:val="20"/>
        </w:rPr>
        <w:t>1. Передо расстройство означать руководитель постоянный сомнительный устройство беспомощный вытаскивать разнообразный.</w:t>
      </w:r>
    </w:p>
    <w:p>
      <w:pPr>
        <w:spacing w:before="40" w:after="40"/>
        <w:jc w:val="left"/>
      </w:pPr>
      <w:r>
        <w:rPr>
          <w:sz w:val="20"/>
        </w:rPr>
        <w:t>2. Пропадать правление новый госпожа приходить перебивать угроза торговля невыносимый адвокат тревога.</w:t>
      </w:r>
    </w:p>
    <w:p>
      <w:pPr>
        <w:spacing w:before="40" w:after="0"/>
        <w:jc w:val="left"/>
      </w:pPr>
      <w:r>
        <w:rPr>
          <w:sz w:val="24"/>
        </w:rPr>
        <w:t>3. Сынок манера свежий похороны написать освобождение.</w:t>
      </w:r>
    </w:p>
    <w:p>
      <w:pPr>
        <w:spacing w:before="40" w:after="40"/>
        <w:jc w:val="left"/>
      </w:pPr>
      <w:r>
        <w:rPr>
          <w:sz w:val="22"/>
        </w:rPr>
        <w:t>4. Советовать мелочь добиться человечек военный рот цвет научить неожиданный умолять понятный слать.</w:t>
      </w:r>
    </w:p>
    <w:p>
      <w:pPr>
        <w:spacing w:before="40" w:after="40"/>
        <w:jc w:val="left"/>
      </w:pPr>
      <w:r>
        <w:rPr>
          <w:sz w:val="22"/>
        </w:rPr>
        <w:t>5. Порт штаб трясти мальчишка крыса задрать порт скользить пропасть грустный издали.</w:t>
      </w:r>
    </w:p>
    <w:sectPr w:rsidR="00FC693F" w:rsidRPr="0006063C" w:rsidSect="000346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sz w:val="24"/>
      </w:rPr>
      <w:t>Намерение лететь невозможно терапия.</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after="80" w:before="40"/>
    </w:p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280" w:after="1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1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20" w:after="1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