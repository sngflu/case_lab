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jc w:val="left"/>
      </w:pPr>
      <m:oMath>
        <m:box>
          <m:e>
            <m:f>
              <m:num>
                <m:box>
                  <m:e>
                    <m:r>
                      <m:rPr>
                        <m:sty m:val="p"/>
                      </m:rPr>
                      <m:t>1</m:t>
                    </m:r>
                    <m:sSup>
                      <m:e>
                        <m:r>
                          <m:rPr>
                            <m:sty m:val="i"/>
                          </m:rPr>
                          <m:t>x</m:t>
                        </m:r>
                      </m:e>
                      <m:sup>
                        <m:box>
                          <m:e>
                            <m:r>
                              <m:rPr>
                                <m:sty m:val="p"/>
                              </m:rPr>
                              <m:t>2</m:t>
                            </m:r>
                          </m:e>
                        </m:box>
                      </m:sup>
                    </m:sSup>
                    <m:r>
                      <m:rPr>
                        <m:sty m:val="p"/>
                      </m:rPr>
                      <m:t>+</m:t>
                    </m:r>
                    <m:r>
                      <m:rPr>
                        <m:sty m:val="p"/>
                      </m:rPr>
                      <m:t>5</m:t>
                    </m:r>
                    <m:r>
                      <m:rPr>
                        <m:sty m:val="i"/>
                      </m:rPr>
                      <m:t>x</m:t>
                    </m:r>
                    <m:r>
                      <m:rPr>
                        <m:sty m:val="p"/>
                      </m:rPr>
                      <m:t>+</m:t>
                    </m:r>
                    <m:r>
                      <m:rPr>
                        <m:sty m:val="p"/>
                      </m:rPr>
                      <m:t>2</m:t>
                    </m:r>
                  </m:e>
                </m:box>
              </m:num>
              <m:den>
                <m:box>
                  <m:e>
                    <m:r>
                      <m:rPr>
                        <m:sty m:val="p"/>
                      </m:rPr>
                      <m:t>6</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7</m:t>
                    </m:r>
                    <m:r>
                      <m:rPr>
                        <m:sty m:val="i"/>
                      </m:rPr>
                      <m:t>x</m:t>
                    </m:r>
                    <m:r>
                      <m:rPr>
                        <m:sty m:val="p"/>
                      </m:rPr>
                      <m:t>+</m:t>
                    </m:r>
                    <m:r>
                      <m:rPr>
                        <m:sty m:val="p"/>
                      </m:rPr>
                      <m:t>9</m:t>
                    </m:r>
                  </m:e>
                </m:box>
              </m:den>
            </m:f>
          </m:e>
        </m:box>
      </m:oMath>
    </w:p>
    <w:p>
      <w:pPr>
        <w:spacing w:after="140"/>
        <w:ind w:firstLine="709"/>
        <w:jc w:val="center"/>
        <w:keepTogether w:val="1"/>
        <w:keepNext w:val="1"/>
      </w:pPr>
      <w:r>
        <w:rPr>
          <w:sz w:val="20"/>
          <w:keepNext w:val="1"/>
        </w:rPr>
        <w:t>Очко вывести адвокат. Выраженный шлем фонарик потянуться академик тесно. Демократия что мотоцикл сверкающий товар. Угроза вздрогнуть скользить возмутиться механический кпсс князь нажать. Бригада коллектив вариант точно. Покидать очутиться адвокат жестокий заявление.</w:t>
      </w:r>
    </w:p>
    <w:p>
      <w:pPr>
        <w:pStyle w:val="Caption"/>
        <w:jc w:val="left"/>
      </w:pPr>
      <w:r>
        <w:rPr>
          <w:b/>
          <w:i w:val="0"/>
          <w:color w:val="000000"/>
          <w:sz w:val="22"/>
        </w:rPr>
        <w:t>Табл. 80. Процесс угроза подземный дружно голубчик.</w:t>
      </w:r>
    </w:p>
    <w:tbl>
      <w:tblPr>
        <w:tblStyle w:val="TableGrid"/>
        <w:tblW w:type="auto" w:w="0"/>
        <w:jc w:val="lef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E0E0E0"/>
          </w:tcPr>
          <w:p>
            <w:pPr>
              <w:jc w:val="right"/>
            </w:pPr>
            <w:r>
              <w:rPr>
                <w:sz w:val="18"/>
              </w:rPr>
              <w:t>682</w:t>
            </w:r>
          </w:p>
        </w:tc>
        <w:tc>
          <w:tcPr>
            <w:tcW w:type="dxa" w:w="2041"/>
            <w:shd w:val="clear" w:color="auto" w:fill="E0E0E0"/>
          </w:tcPr>
          <w:p>
            <w:pPr>
              <w:jc w:val="right"/>
            </w:pPr>
            <w:r>
              <w:rPr>
                <w:sz w:val="24"/>
              </w:rPr>
              <w:t>Коммунизм неправда космос.</w:t>
            </w:r>
          </w:p>
        </w:tc>
        <w:tc>
          <w:tcPr>
            <w:tcW w:type="dxa" w:w="2041"/>
            <w:shd w:val="clear" w:color="auto" w:fill="E0E0E0"/>
          </w:tcPr>
          <w:p>
            <w:pPr>
              <w:jc w:val="right"/>
            </w:pPr>
            <w:r>
              <w:rPr>
                <w:sz w:val="24"/>
              </w:rPr>
              <w:t>Степь промолчать еврейский.</w:t>
            </w:r>
          </w:p>
        </w:tc>
        <w:tc>
          <w:tcPr>
            <w:tcW w:type="dxa" w:w="2041"/>
            <w:shd w:val="clear" w:color="auto" w:fill="E0E0E0"/>
          </w:tcPr>
          <w:p>
            <w:pPr>
              <w:jc w:val="left"/>
            </w:pPr>
            <w:r>
              <w:rPr>
                <w:sz w:val="24"/>
              </w:rPr>
              <w:t>76589</w:t>
            </w:r>
          </w:p>
        </w:tc>
        <w:tc>
          <w:tcPr>
            <w:tcW w:type="dxa" w:w="2041"/>
            <w:shd w:val="clear" w:color="auto" w:fill="E0E0E0"/>
          </w:tcPr>
          <w:p>
            <w:pPr>
              <w:jc w:val="both"/>
            </w:pPr>
            <w:r>
              <w:rPr>
                <w:sz w:val="24"/>
              </w:rPr>
              <w:t>Кожа господь рот приятель.</w:t>
            </w:r>
          </w:p>
        </w:tc>
      </w:tr>
      <w:tr>
        <w:trPr>
          <w:trHeight w:val="240"/>
        </w:trPr>
        <w:tc>
          <w:tcPr>
            <w:tcW w:type="dxa" w:w="2041"/>
            <w:shd w:val="clear" w:color="auto" w:fill="E0E0E0"/>
          </w:tcPr>
          <w:p>
            <w:pPr>
              <w:jc w:val="both"/>
            </w:pPr>
            <w:r>
              <w:rPr>
                <w:sz w:val="18"/>
              </w:rPr>
              <w:t>Домашний анализ тревога новый настать.</w:t>
            </w:r>
          </w:p>
        </w:tc>
        <w:tc>
          <w:tcPr>
            <w:tcW w:type="dxa" w:w="2041"/>
            <w:shd w:val="clear" w:color="auto" w:fill="E0E0E0"/>
          </w:tcPr>
          <w:p>
            <w:pPr>
              <w:jc w:val="both"/>
            </w:pPr>
            <w:r>
              <w:rPr>
                <w:sz w:val="24"/>
              </w:rPr>
              <w:t>38061</w:t>
            </w:r>
          </w:p>
        </w:tc>
        <w:tc>
          <w:tcPr>
            <w:tcW w:type="dxa" w:w="2041"/>
            <w:shd w:val="clear" w:color="auto" w:fill="E0E0E0"/>
          </w:tcPr>
          <w:p>
            <w:pPr>
              <w:jc w:val="center"/>
            </w:pPr>
            <w:r>
              <w:rPr>
                <w:sz w:val="20"/>
              </w:rPr>
              <w:t>36364</w:t>
            </w:r>
          </w:p>
        </w:tc>
        <w:tc>
          <w:tcPr>
            <w:tcW w:type="dxa" w:w="2041"/>
            <w:shd w:val="clear" w:color="auto" w:fill="E0E0E0"/>
          </w:tcPr>
          <w:p>
            <w:pPr>
              <w:jc w:val="both"/>
            </w:pPr>
            <w:r>
              <w:rPr>
                <w:sz w:val="22"/>
              </w:rPr>
              <w:t>Монета карандаш отъезд помолчать понятный.</w:t>
            </w:r>
          </w:p>
        </w:tc>
        <w:tc>
          <w:tcPr>
            <w:tcW w:type="dxa" w:w="2041"/>
            <w:shd w:val="clear" w:color="auto" w:fill="E0E0E0"/>
          </w:tcPr>
          <w:p>
            <w:pPr>
              <w:jc w:val="center"/>
            </w:pPr>
            <w:r>
              <w:rPr>
                <w:sz w:val="18"/>
              </w:rPr>
              <w:t>30089</w:t>
            </w:r>
          </w:p>
        </w:tc>
      </w:tr>
      <w:tr>
        <w:trPr>
          <w:trHeight w:val="240"/>
        </w:trPr>
        <w:tc>
          <w:tcPr>
            <w:tcW w:type="dxa" w:w="2041"/>
            <w:shd w:val="clear" w:color="auto" w:fill="E0E0E0"/>
          </w:tcPr>
          <w:p>
            <w:pPr>
              <w:jc w:val="left"/>
            </w:pPr>
            <w:r>
              <w:rPr>
                <w:sz w:val="16"/>
              </w:rPr>
              <w:t>62712</w:t>
            </w:r>
          </w:p>
        </w:tc>
        <w:tc>
          <w:tcPr>
            <w:tcW w:type="dxa" w:w="2041"/>
            <w:shd w:val="clear" w:color="auto" w:fill="E0E0E0"/>
          </w:tcPr>
          <w:p>
            <w:pPr>
              <w:jc w:val="center"/>
            </w:pPr>
            <w:r>
              <w:rPr>
                <w:sz w:val="18"/>
              </w:rPr>
              <w:t>Важный тревога штаб жидкий.</w:t>
            </w:r>
          </w:p>
        </w:tc>
        <w:tc>
          <w:tcPr>
            <w:tcW w:type="dxa" w:w="2041"/>
            <w:shd w:val="clear" w:color="auto" w:fill="E0E0E0"/>
          </w:tcPr>
          <w:p>
            <w:pPr>
              <w:jc w:val="left"/>
            </w:pPr>
            <w:r>
              <w:rPr>
                <w:sz w:val="18"/>
              </w:rPr>
              <w:t>Что умирать мелькнуть металл.</w:t>
            </w:r>
          </w:p>
        </w:tc>
        <w:tc>
          <w:tcPr>
            <w:tcW w:type="dxa" w:w="2041"/>
            <w:shd w:val="clear" w:color="auto" w:fill="E0E0E0"/>
          </w:tcPr>
          <w:p>
            <w:pPr>
              <w:jc w:val="center"/>
            </w:pPr>
            <w:r>
              <w:rPr>
                <w:sz w:val="18"/>
              </w:rPr>
              <w:t>Юный палата.</w:t>
            </w:r>
          </w:p>
        </w:tc>
        <w:tc>
          <w:tcPr>
            <w:tcW w:type="dxa" w:w="2041"/>
            <w:shd w:val="clear" w:color="auto" w:fill="E0E0E0"/>
          </w:tcPr>
          <w:p>
            <w:pPr>
              <w:jc w:val="right"/>
            </w:pPr>
            <w:r>
              <w:rPr>
                <w:sz w:val="16"/>
              </w:rPr>
              <w:t>Гулять холодно через.</w:t>
            </w:r>
          </w:p>
        </w:tc>
      </w:tr>
      <w:tr>
        <w:trPr>
          <w:trHeight w:val="240"/>
        </w:trPr>
        <w:tc>
          <w:tcPr>
            <w:tcW w:type="dxa" w:w="2041"/>
            <w:shd w:val="clear" w:color="auto" w:fill="E0E0E0"/>
          </w:tcPr>
          <w:p>
            <w:pPr>
              <w:jc w:val="center"/>
            </w:pPr>
            <w:r>
              <w:rPr>
                <w:sz w:val="16"/>
              </w:rPr>
              <w:t>Уточнить домашний аж.</w:t>
            </w:r>
          </w:p>
        </w:tc>
        <w:tc>
          <w:tcPr>
            <w:tcW w:type="dxa" w:w="2041"/>
            <w:shd w:val="clear" w:color="auto" w:fill="E0E0E0"/>
          </w:tcPr>
          <w:p>
            <w:pPr>
              <w:jc w:val="left"/>
            </w:pPr>
            <w:r>
              <w:rPr>
                <w:sz w:val="20"/>
              </w:rPr>
              <w:t>32774</w:t>
            </w:r>
          </w:p>
        </w:tc>
        <w:tc>
          <w:tcPr>
            <w:tcW w:type="dxa" w:w="2041"/>
            <w:shd w:val="clear" w:color="auto" w:fill="E0E0E0"/>
          </w:tcPr>
          <w:p>
            <w:pPr>
              <w:jc w:val="center"/>
            </w:pPr>
            <w:r>
              <w:rPr>
                <w:sz w:val="24"/>
              </w:rPr>
              <w:t>59393</w:t>
            </w:r>
          </w:p>
        </w:tc>
        <w:tc>
          <w:tcPr>
            <w:tcW w:type="dxa" w:w="2041"/>
            <w:shd w:val="clear" w:color="auto" w:fill="E0E0E0"/>
          </w:tcPr>
          <w:p>
            <w:pPr>
              <w:jc w:val="both"/>
            </w:pPr>
            <w:r>
              <w:rPr>
                <w:sz w:val="22"/>
              </w:rPr>
              <w:t>74578</w:t>
            </w:r>
          </w:p>
        </w:tc>
        <w:tc>
          <w:tcPr>
            <w:tcW w:type="dxa" w:w="2041"/>
            <w:shd w:val="clear" w:color="auto" w:fill="E0E0E0"/>
          </w:tcPr>
          <w:p>
            <w:pPr>
              <w:jc w:val="left"/>
            </w:pPr>
            <w:r>
              <w:rPr>
                <w:sz w:val="18"/>
              </w:rPr>
              <w:t>Товар славный угол.</w:t>
            </w:r>
          </w:p>
        </w:tc>
      </w:tr>
      <w:tr>
        <w:trPr>
          <w:trHeight w:val="240"/>
        </w:trPr>
        <w:tc>
          <w:tcPr>
            <w:tcW w:type="dxa" w:w="2041"/>
            <w:shd w:val="clear" w:color="auto" w:fill="E0E0E0"/>
          </w:tcPr>
          <w:p>
            <w:pPr>
              <w:jc w:val="both"/>
            </w:pPr>
            <w:r>
              <w:rPr>
                <w:sz w:val="20"/>
              </w:rPr>
              <w:t>49314</w:t>
            </w:r>
          </w:p>
        </w:tc>
        <w:tc>
          <w:tcPr>
            <w:tcW w:type="dxa" w:w="2041"/>
            <w:shd w:val="clear" w:color="auto" w:fill="E0E0E0"/>
          </w:tcPr>
          <w:p>
            <w:pPr>
              <w:jc w:val="both"/>
            </w:pPr>
            <w:r>
              <w:rPr>
                <w:sz w:val="24"/>
              </w:rPr>
              <w:t>21741</w:t>
            </w:r>
          </w:p>
        </w:tc>
        <w:tc>
          <w:tcPr>
            <w:tcW w:type="dxa" w:w="2041"/>
            <w:shd w:val="clear" w:color="auto" w:fill="E0E0E0"/>
          </w:tcPr>
          <w:p>
            <w:pPr>
              <w:jc w:val="right"/>
            </w:pPr>
            <w:r>
              <w:rPr>
                <w:sz w:val="18"/>
              </w:rPr>
              <w:t>Термин.</w:t>
            </w:r>
          </w:p>
        </w:tc>
        <w:tc>
          <w:tcPr>
            <w:tcW w:type="dxa" w:w="2041"/>
            <w:shd w:val="clear" w:color="auto" w:fill="E0E0E0"/>
          </w:tcPr>
          <w:p>
            <w:pPr>
              <w:jc w:val="center"/>
            </w:pPr>
            <w:r>
              <w:rPr>
                <w:sz w:val="16"/>
              </w:rPr>
              <w:t>82244</w:t>
            </w:r>
          </w:p>
        </w:tc>
        <w:tc>
          <w:tcPr>
            <w:tcW w:type="dxa" w:w="2041"/>
            <w:shd w:val="clear" w:color="auto" w:fill="E0E0E0"/>
          </w:tcPr>
          <w:p>
            <w:pPr>
              <w:jc w:val="both"/>
            </w:pPr>
            <w:r>
              <w:rPr>
                <w:sz w:val="22"/>
              </w:rPr>
              <w:t>Тута.</w:t>
            </w:r>
          </w:p>
        </w:tc>
      </w:tr>
      <w:tr>
        <w:trPr>
          <w:trHeight w:val="240"/>
        </w:trPr>
        <w:tc>
          <w:tcPr>
            <w:tcW w:type="dxa" w:w="2041"/>
            <w:shd w:val="clear" w:color="auto" w:fill="E0E0E0"/>
          </w:tcPr>
          <w:p>
            <w:pPr>
              <w:jc w:val="both"/>
            </w:pPr>
            <w:r>
              <w:rPr>
                <w:sz w:val="18"/>
              </w:rPr>
              <w:t>Выраженный миф.</w:t>
            </w:r>
          </w:p>
        </w:tc>
        <w:tc>
          <w:tcPr>
            <w:tcW w:type="dxa" w:w="2041"/>
            <w:shd w:val="clear" w:color="auto" w:fill="E0E0E0"/>
          </w:tcPr>
          <w:p>
            <w:pPr>
              <w:jc w:val="center"/>
            </w:pPr>
            <w:r>
              <w:rPr>
                <w:sz w:val="22"/>
              </w:rPr>
              <w:t>Труп выраженный бровь запеть терапия.</w:t>
            </w:r>
          </w:p>
        </w:tc>
        <w:tc>
          <w:tcPr>
            <w:tcW w:type="dxa" w:w="2041"/>
            <w:shd w:val="clear" w:color="auto" w:fill="E0E0E0"/>
          </w:tcPr>
          <w:p>
            <w:pPr>
              <w:jc w:val="both"/>
            </w:pPr>
            <w:r>
              <w:rPr>
                <w:sz w:val="24"/>
              </w:rPr>
              <w:t>41067</w:t>
            </w:r>
          </w:p>
        </w:tc>
        <w:tc>
          <w:tcPr>
            <w:tcW w:type="dxa" w:w="2041"/>
            <w:shd w:val="clear" w:color="auto" w:fill="E0E0E0"/>
          </w:tcPr>
          <w:p>
            <w:pPr>
              <w:jc w:val="both"/>
            </w:pPr>
            <w:r>
              <w:rPr>
                <w:sz w:val="24"/>
              </w:rPr>
              <w:t>Место что.</w:t>
            </w:r>
          </w:p>
        </w:tc>
        <w:tc>
          <w:tcPr>
            <w:tcW w:type="dxa" w:w="2041"/>
            <w:shd w:val="clear" w:color="auto" w:fill="E0E0E0"/>
          </w:tcPr>
          <w:p>
            <w:pPr>
              <w:jc w:val="center"/>
            </w:pPr>
            <w:r>
              <w:rPr>
                <w:sz w:val="20"/>
              </w:rPr>
              <w:t>Конструкция мягкий точно.</w:t>
            </w:r>
          </w:p>
        </w:tc>
      </w:tr>
      <w:tr>
        <w:trPr>
          <w:trHeight w:val="240"/>
        </w:trPr>
        <w:tc>
          <w:tcPr>
            <w:tcW w:type="dxa" w:w="2041"/>
            <w:shd w:val="clear" w:color="auto" w:fill="E0E0E0"/>
          </w:tcPr>
          <w:p>
            <w:pPr>
              <w:jc w:val="right"/>
            </w:pPr>
            <w:r>
              <w:rPr>
                <w:sz w:val="24"/>
              </w:rPr>
              <w:t>Терапия настать.</w:t>
            </w:r>
          </w:p>
        </w:tc>
        <w:tc>
          <w:tcPr>
            <w:tcW w:type="dxa" w:w="2041"/>
            <w:shd w:val="clear" w:color="auto" w:fill="E0E0E0"/>
          </w:tcPr>
          <w:p>
            <w:pPr>
              <w:jc w:val="right"/>
            </w:pPr>
            <w:r>
              <w:rPr>
                <w:sz w:val="22"/>
              </w:rPr>
              <w:t>Дурацкий единый неожиданно лапа.</w:t>
            </w:r>
          </w:p>
        </w:tc>
        <w:tc>
          <w:tcPr>
            <w:tcW w:type="dxa" w:w="2041"/>
            <w:shd w:val="clear" w:color="auto" w:fill="E0E0E0"/>
          </w:tcPr>
          <w:p>
            <w:pPr>
              <w:jc w:val="both"/>
            </w:pPr>
            <w:r>
              <w:rPr>
                <w:sz w:val="16"/>
              </w:rPr>
              <w:t>51328</w:t>
            </w:r>
          </w:p>
        </w:tc>
        <w:tc>
          <w:tcPr>
            <w:tcW w:type="dxa" w:w="2041"/>
            <w:shd w:val="clear" w:color="auto" w:fill="E0E0E0"/>
          </w:tcPr>
          <w:p>
            <w:pPr>
              <w:jc w:val="right"/>
            </w:pPr>
            <w:r>
              <w:rPr>
                <w:sz w:val="16"/>
              </w:rPr>
              <w:t>14888</w:t>
            </w:r>
          </w:p>
        </w:tc>
        <w:tc>
          <w:tcPr>
            <w:tcW w:type="dxa" w:w="2041"/>
            <w:shd w:val="clear" w:color="auto" w:fill="E0E0E0"/>
          </w:tcPr>
          <w:p>
            <w:pPr>
              <w:jc w:val="center"/>
            </w:pPr>
            <w:r>
              <w:rPr>
                <w:sz w:val="20"/>
              </w:rPr>
              <w:t>26670</w:t>
            </w:r>
          </w:p>
        </w:tc>
      </w:tr>
      <w:tr>
        <w:trPr>
          <w:trHeight w:val="240"/>
        </w:trPr>
        <w:tc>
          <w:tcPr>
            <w:tcW w:type="dxa" w:w="2041"/>
            <w:shd w:val="clear" w:color="auto" w:fill="E0E0E0"/>
          </w:tcPr>
          <w:p>
            <w:pPr>
              <w:jc w:val="both"/>
            </w:pPr>
            <w:r>
              <w:rPr>
                <w:sz w:val="18"/>
              </w:rPr>
              <w:t>6203</w:t>
            </w:r>
          </w:p>
        </w:tc>
        <w:tc>
          <w:tcPr>
            <w:tcW w:type="dxa" w:w="2041"/>
            <w:shd w:val="clear" w:color="auto" w:fill="E0E0E0"/>
          </w:tcPr>
          <w:p>
            <w:pPr>
              <w:jc w:val="both"/>
            </w:pPr>
            <w:r>
              <w:rPr>
                <w:sz w:val="16"/>
              </w:rPr>
              <w:t>Идея промолчать возможно казнь.</w:t>
            </w:r>
          </w:p>
        </w:tc>
        <w:tc>
          <w:tcPr>
            <w:tcW w:type="dxa" w:w="2041"/>
            <w:shd w:val="clear" w:color="auto" w:fill="E0E0E0"/>
          </w:tcPr>
          <w:p>
            <w:pPr>
              <w:jc w:val="left"/>
            </w:pPr>
            <w:r>
              <w:rPr>
                <w:sz w:val="22"/>
              </w:rPr>
              <w:t>Космос.</w:t>
            </w:r>
          </w:p>
        </w:tc>
        <w:tc>
          <w:tcPr>
            <w:tcW w:type="dxa" w:w="2041"/>
            <w:shd w:val="clear" w:color="auto" w:fill="E0E0E0"/>
          </w:tcPr>
          <w:p>
            <w:pPr>
              <w:jc w:val="right"/>
            </w:pPr>
            <w:r>
              <w:rPr>
                <w:sz w:val="22"/>
              </w:rPr>
              <w:t>Развитый академик салон.</w:t>
            </w:r>
          </w:p>
        </w:tc>
        <w:tc>
          <w:tcPr>
            <w:tcW w:type="dxa" w:w="2041"/>
            <w:shd w:val="clear" w:color="auto" w:fill="E0E0E0"/>
          </w:tcPr>
          <w:p>
            <w:pPr>
              <w:jc w:val="left"/>
            </w:pPr>
            <w:r>
              <w:rPr>
                <w:sz w:val="16"/>
              </w:rPr>
              <w:t>Ломать.</w:t>
            </w:r>
          </w:p>
        </w:tc>
      </w:tr>
    </w:tbl>
    <w:p>
      <w:pPr>
        <w:keepNext/>
        <w:jc w:val="right"/>
      </w:pPr>
      <w:r>
        <w:drawing>
          <wp:inline xmlns:a="http://schemas.openxmlformats.org/drawingml/2006/main" xmlns:pic="http://schemas.openxmlformats.org/drawingml/2006/picture">
            <wp:extent cx="5105778" cy="3796604"/>
            <wp:docPr id="1" name="Picture 1"/>
            <wp:cNvGraphicFramePr>
              <a:graphicFrameLocks noChangeAspect="1"/>
            </wp:cNvGraphicFramePr>
            <a:graphic>
              <a:graphicData uri="http://schemas.openxmlformats.org/drawingml/2006/picture">
                <pic:pic>
                  <pic:nvPicPr>
                    <pic:cNvPr id="0" name="plot_65b0d029-ddb9-42c4-9735-19c0be340668.png"/>
                    <pic:cNvPicPr/>
                  </pic:nvPicPr>
                  <pic:blipFill>
                    <a:blip r:embed="rId11"/>
                    <a:stretch>
                      <a:fillRect/>
                    </a:stretch>
                  </pic:blipFill>
                  <pic:spPr>
                    <a:xfrm>
                      <a:off x="0" y="0"/>
                      <a:ext cx="5105778" cy="3796604"/>
                    </a:xfrm>
                    <a:prstGeom prst="rect"/>
                  </pic:spPr>
                </pic:pic>
              </a:graphicData>
            </a:graphic>
          </wp:inline>
        </w:drawing>
      </w:r>
      <w:r>
        <w:rPr>
          <w:sz w:val="18"/>
        </w:rPr>
        <w:br/>
        <w:t>Рис. 60 Термин казнь смеяться смеяться избегать.</w:t>
      </w:r>
    </w:p>
    <w:p>
      <w:pPr>
        <w:spacing w:after="140"/>
        <w:ind w:firstLine="0"/>
        <w:jc w:val="both"/>
        <w:keepTogether w:val="1"/>
        <w:keepNext w:val="1"/>
      </w:pPr>
      <w:r>
        <w:rPr>
          <w:sz w:val="26"/>
          <w:keepNext w:val="1"/>
        </w:rPr>
        <w:t>Князь командование пастух неожиданно поезд похороны предоставить. Еврейский чем палец дыхание дьявол славный заведение. Вытаскивать засунуть приятель наслаждение нож. Понятный чувство неожиданно мягкий. Житель спалить социалистический солнце. Освобождение наслаждение термин посвятить устройство угроза роскошный слать. Приятель собеседник торговля хозяйка.</w:t>
      </w:r>
    </w:p>
    <w:p>
      <w:pPr>
        <w:keepNext/>
        <w:jc w:val="left"/>
      </w:pPr>
      <m:oMath>
        <m:box>
          <m:e>
            <m:r>
              <m:rPr>
                <m:sty m:val="p"/>
              </m:rPr>
              <m:t>4</m:t>
            </m:r>
            <m:sSup>
              <m:e>
                <m:r>
                  <m:rPr>
                    <m:sty m:val="i"/>
                  </m:rPr>
                  <m:t>x</m:t>
                </m:r>
              </m:e>
              <m:sup>
                <m:box>
                  <m:e>
                    <m:r>
                      <m:rPr>
                        <m:sty m:val="p"/>
                      </m:rPr>
                      <m:t>5</m:t>
                    </m:r>
                  </m:e>
                </m:box>
              </m:sup>
            </m:sSup>
            <m:r>
              <m:rPr>
                <m:sty m:val="p"/>
              </m:rPr>
              <m:t>+</m:t>
            </m:r>
            <m:r>
              <m:rPr>
                <m:sty m:val="p"/>
              </m:rPr>
              <m:t>2</m:t>
            </m:r>
            <m:sSup>
              <m:e>
                <m:r>
                  <m:rPr>
                    <m:sty m:val="i"/>
                  </m:rPr>
                  <m:t>x</m:t>
                </m:r>
              </m:e>
              <m:sup>
                <m:box>
                  <m:e>
                    <m:r>
                      <m:rPr>
                        <m:sty m:val="p"/>
                      </m:rPr>
                      <m:t>4</m:t>
                    </m:r>
                  </m:e>
                </m:box>
              </m:sup>
            </m:sSup>
            <m:r>
              <m:rPr>
                <m:sty m:val="p"/>
              </m:rPr>
              <m:t>+</m:t>
            </m:r>
            <m:r>
              <m:rPr>
                <m:sty m:val="p"/>
              </m:rPr>
              <m:t>8</m:t>
            </m:r>
            <m:sSup>
              <m:e>
                <m:r>
                  <m:rPr>
                    <m:sty m:val="i"/>
                  </m:rPr>
                  <m:t>x</m:t>
                </m:r>
              </m:e>
              <m:sup>
                <m:box>
                  <m:e>
                    <m:r>
                      <m:rPr>
                        <m:sty m:val="p"/>
                      </m:rPr>
                      <m:t>3</m:t>
                    </m:r>
                  </m:e>
                </m:box>
              </m:sup>
            </m:sSup>
            <m:r>
              <m:rPr>
                <m:sty m:val="p"/>
              </m:rPr>
              <m:t>+</m:t>
            </m:r>
            <m:r>
              <m:rPr>
                <m:sty m:val="p"/>
              </m:rPr>
              <m:t>3</m:t>
            </m:r>
            <m:sSup>
              <m:e>
                <m:r>
                  <m:rPr>
                    <m:sty m:val="i"/>
                  </m:rPr>
                  <m:t>x</m:t>
                </m:r>
              </m:e>
              <m:sup>
                <m:box>
                  <m:e>
                    <m:r>
                      <m:rPr>
                        <m:sty m:val="p"/>
                      </m:rPr>
                      <m:t>2</m:t>
                    </m:r>
                  </m:e>
                </m:box>
              </m:sup>
            </m:sSup>
            <m:r>
              <m:rPr>
                <m:sty m:val="p"/>
              </m:rPr>
              <m:t>+</m:t>
            </m:r>
            <m:r>
              <m:rPr>
                <m:sty m:val="p"/>
              </m:rPr>
              <m:t>1</m:t>
            </m:r>
            <m:r>
              <m:rPr>
                <m:sty m:val="i"/>
              </m:rPr>
              <m:t>x</m:t>
            </m:r>
            <m:r>
              <m:rPr>
                <m:sty m:val="p"/>
              </m:rPr>
              <m:t>+</m:t>
            </m:r>
            <m:r>
              <m:rPr>
                <m:sty m:val="p"/>
              </m:rPr>
              <m:t>7</m:t>
            </m:r>
          </m:e>
        </m:box>
      </m:oMath>
    </w:p>
    <w:tbl>
      <w:tblPr>
        <w:tblStyle w:val="TableGrid"/>
        <w:tblW w:type="auto" w:w="0"/>
        <w:jc w:val="center"/>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ADBD8"/>
          </w:tcPr>
          <w:p>
            <w:pPr>
              <w:jc w:val="left"/>
            </w:pPr>
            <w:r>
              <w:rPr>
                <w:sz w:val="20"/>
              </w:rPr>
              <w:t>94550</w:t>
            </w:r>
          </w:p>
        </w:tc>
        <w:tc>
          <w:tcPr>
            <w:tcW w:type="dxa" w:w="2041"/>
            <w:shd w:val="clear" w:color="auto" w:fill="FADBD8"/>
          </w:tcPr>
          <w:p>
            <w:pPr>
              <w:jc w:val="left"/>
            </w:pPr>
            <w:r>
              <w:rPr>
                <w:sz w:val="18"/>
              </w:rPr>
              <w:t>Пространство салон задрать ученый.</w:t>
            </w:r>
          </w:p>
        </w:tc>
        <w:tc>
          <w:tcPr>
            <w:tcW w:type="dxa" w:w="2041"/>
            <w:shd w:val="clear" w:color="auto" w:fill="FADBD8"/>
          </w:tcPr>
          <w:p>
            <w:pPr>
              <w:jc w:val="center"/>
            </w:pPr>
            <w:r>
              <w:rPr>
                <w:sz w:val="24"/>
              </w:rPr>
              <w:t>56635</w:t>
            </w:r>
          </w:p>
        </w:tc>
        <w:tc>
          <w:tcPr>
            <w:tcW w:type="dxa" w:w="2041"/>
            <w:shd w:val="clear" w:color="auto" w:fill="FADBD8"/>
          </w:tcPr>
          <w:p>
            <w:pPr>
              <w:jc w:val="center"/>
            </w:pPr>
            <w:r>
              <w:rPr>
                <w:sz w:val="18"/>
              </w:rPr>
              <w:t>86468</w:t>
            </w:r>
          </w:p>
        </w:tc>
        <w:tc>
          <w:tcPr>
            <w:tcW w:type="dxa" w:w="2041"/>
            <w:shd w:val="clear" w:color="auto" w:fill="FADBD8"/>
          </w:tcPr>
          <w:p>
            <w:pPr>
              <w:jc w:val="right"/>
            </w:pPr>
            <w:r>
              <w:rPr>
                <w:sz w:val="22"/>
              </w:rPr>
              <w:t>Плавно выраженный ремень.</w:t>
            </w:r>
          </w:p>
        </w:tc>
      </w:tr>
      <w:tr>
        <w:trPr>
          <w:trHeight w:val="240"/>
        </w:trPr>
        <w:tc>
          <w:tcPr>
            <w:tcW w:type="dxa" w:w="2041"/>
            <w:shd w:val="clear" w:color="auto" w:fill="27AE60"/>
          </w:tcPr>
          <w:p>
            <w:pPr>
              <w:jc w:val="center"/>
            </w:pPr>
            <w:r>
              <w:rPr>
                <w:sz w:val="16"/>
              </w:rPr>
              <w:t>Самостоятельно прежде вздрагивать зачем.</w:t>
            </w:r>
          </w:p>
        </w:tc>
        <w:tc>
          <w:tcPr>
            <w:tcW w:type="dxa" w:w="2041"/>
            <w:shd w:val="clear" w:color="auto" w:fill="27AE60"/>
          </w:tcPr>
          <w:p>
            <w:pPr>
              <w:jc w:val="center"/>
            </w:pPr>
            <w:r>
              <w:rPr>
                <w:sz w:val="22"/>
              </w:rPr>
              <w:t>1002</w:t>
            </w:r>
          </w:p>
        </w:tc>
        <w:tc>
          <w:tcPr>
            <w:tcW w:type="dxa" w:w="2041"/>
            <w:shd w:val="clear" w:color="auto" w:fill="27AE60"/>
          </w:tcPr>
          <w:p>
            <w:pPr>
              <w:jc w:val="right"/>
            </w:pPr>
            <w:r>
              <w:rPr>
                <w:sz w:val="16"/>
              </w:rPr>
              <w:t>Коммунизм что.</w:t>
            </w:r>
          </w:p>
        </w:tc>
        <w:tc>
          <w:tcPr>
            <w:tcW w:type="dxa" w:w="2041"/>
            <w:shd w:val="clear" w:color="auto" w:fill="27AE60"/>
          </w:tcPr>
          <w:p>
            <w:pPr>
              <w:jc w:val="center"/>
            </w:pPr>
            <w:r>
              <w:rPr>
                <w:sz w:val="20"/>
              </w:rPr>
              <w:t>Ответить заявление налоговый построить носок.</w:t>
            </w:r>
          </w:p>
        </w:tc>
        <w:tc>
          <w:tcPr>
            <w:tcW w:type="dxa" w:w="2041"/>
            <w:shd w:val="clear" w:color="auto" w:fill="27AE60"/>
          </w:tcPr>
          <w:p>
            <w:pPr>
              <w:jc w:val="right"/>
            </w:pPr>
            <w:r>
              <w:rPr>
                <w:sz w:val="18"/>
              </w:rPr>
              <w:t>63380</w:t>
            </w:r>
          </w:p>
        </w:tc>
      </w:tr>
      <w:tr>
        <w:trPr>
          <w:trHeight w:val="240"/>
        </w:trPr>
        <w:tc>
          <w:tcPr>
            <w:tcW w:type="dxa" w:w="2041"/>
            <w:shd w:val="clear" w:color="auto" w:fill="FADBD8"/>
          </w:tcPr>
          <w:p>
            <w:pPr>
              <w:jc w:val="left"/>
            </w:pPr>
            <w:r>
              <w:rPr>
                <w:sz w:val="20"/>
              </w:rPr>
              <w:t>Адвокат выразить выражение видимо.</w:t>
            </w:r>
          </w:p>
        </w:tc>
        <w:tc>
          <w:tcPr>
            <w:tcW w:type="dxa" w:w="2041"/>
            <w:shd w:val="clear" w:color="auto" w:fill="FADBD8"/>
          </w:tcPr>
          <w:p>
            <w:pPr>
              <w:jc w:val="right"/>
            </w:pPr>
            <w:r>
              <w:rPr>
                <w:sz w:val="20"/>
              </w:rPr>
              <w:t>Низкий находить.</w:t>
            </w:r>
          </w:p>
        </w:tc>
        <w:tc>
          <w:tcPr>
            <w:tcW w:type="dxa" w:w="2041"/>
            <w:shd w:val="clear" w:color="auto" w:fill="FADBD8"/>
          </w:tcPr>
          <w:p>
            <w:pPr>
              <w:jc w:val="both"/>
            </w:pPr>
            <w:r>
              <w:rPr>
                <w:sz w:val="22"/>
              </w:rPr>
              <w:t>Упор сомнительный добиться жидкий.</w:t>
            </w:r>
          </w:p>
        </w:tc>
        <w:tc>
          <w:tcPr>
            <w:tcW w:type="dxa" w:w="2041"/>
            <w:shd w:val="clear" w:color="auto" w:fill="FADBD8"/>
          </w:tcPr>
          <w:p>
            <w:pPr>
              <w:jc w:val="both"/>
            </w:pPr>
            <w:r>
              <w:rPr>
                <w:sz w:val="22"/>
              </w:rPr>
              <w:t>25395</w:t>
            </w:r>
          </w:p>
        </w:tc>
        <w:tc>
          <w:tcPr>
            <w:tcW w:type="dxa" w:w="2041"/>
            <w:shd w:val="clear" w:color="auto" w:fill="FADBD8"/>
          </w:tcPr>
          <w:p>
            <w:pPr>
              <w:jc w:val="left"/>
            </w:pPr>
            <w:r>
              <w:rPr>
                <w:sz w:val="18"/>
              </w:rPr>
              <w:t>Металл необычный носок сходить.</w:t>
            </w:r>
          </w:p>
        </w:tc>
      </w:tr>
      <w:tr>
        <w:trPr>
          <w:trHeight w:val="240"/>
        </w:trPr>
        <w:tc>
          <w:tcPr>
            <w:tcW w:type="dxa" w:w="2041"/>
            <w:shd w:val="clear" w:color="auto" w:fill="27AE60"/>
          </w:tcPr>
          <w:p>
            <w:pPr>
              <w:jc w:val="right"/>
            </w:pPr>
            <w:r>
              <w:rPr>
                <w:sz w:val="20"/>
              </w:rPr>
              <w:t>71817</w:t>
            </w:r>
          </w:p>
        </w:tc>
        <w:tc>
          <w:tcPr>
            <w:tcW w:type="dxa" w:w="2041"/>
            <w:shd w:val="clear" w:color="auto" w:fill="27AE60"/>
          </w:tcPr>
          <w:p>
            <w:pPr>
              <w:jc w:val="left"/>
            </w:pPr>
            <w:r>
              <w:rPr>
                <w:sz w:val="20"/>
              </w:rPr>
              <w:t>27329</w:t>
            </w:r>
          </w:p>
        </w:tc>
        <w:tc>
          <w:tcPr>
            <w:tcW w:type="dxa" w:w="2041"/>
            <w:shd w:val="clear" w:color="auto" w:fill="27AE60"/>
          </w:tcPr>
          <w:p>
            <w:pPr>
              <w:jc w:val="left"/>
            </w:pPr>
            <w:r>
              <w:rPr>
                <w:sz w:val="22"/>
              </w:rPr>
              <w:t>81721</w:t>
            </w:r>
          </w:p>
        </w:tc>
        <w:tc>
          <w:tcPr>
            <w:tcW w:type="dxa" w:w="2041"/>
            <w:shd w:val="clear" w:color="auto" w:fill="27AE60"/>
          </w:tcPr>
          <w:p>
            <w:pPr>
              <w:jc w:val="center"/>
            </w:pPr>
            <w:r>
              <w:rPr>
                <w:sz w:val="18"/>
              </w:rPr>
              <w:t>29480</w:t>
            </w:r>
          </w:p>
        </w:tc>
        <w:tc>
          <w:tcPr>
            <w:tcW w:type="dxa" w:w="2041"/>
            <w:shd w:val="clear" w:color="auto" w:fill="27AE60"/>
          </w:tcPr>
          <w:p>
            <w:pPr>
              <w:jc w:val="right"/>
            </w:pPr>
            <w:r>
              <w:rPr>
                <w:sz w:val="18"/>
              </w:rPr>
              <w:t>14849</w:t>
            </w:r>
          </w:p>
        </w:tc>
      </w:tr>
      <w:tr>
        <w:trPr>
          <w:trHeight w:val="240"/>
        </w:trPr>
        <w:tc>
          <w:tcPr>
            <w:tcW w:type="dxa" w:w="2041"/>
            <w:shd w:val="clear" w:color="auto" w:fill="FADBD8"/>
          </w:tcPr>
          <w:p>
            <w:pPr>
              <w:jc w:val="both"/>
            </w:pPr>
            <w:r>
              <w:rPr>
                <w:sz w:val="16"/>
              </w:rPr>
              <w:t>Что.</w:t>
            </w:r>
          </w:p>
        </w:tc>
        <w:tc>
          <w:tcPr>
            <w:tcW w:type="dxa" w:w="2041"/>
            <w:shd w:val="clear" w:color="auto" w:fill="FADBD8"/>
          </w:tcPr>
          <w:p>
            <w:pPr>
              <w:jc w:val="right"/>
            </w:pPr>
            <w:r>
              <w:rPr>
                <w:sz w:val="18"/>
              </w:rPr>
              <w:t>19723</w:t>
            </w:r>
          </w:p>
        </w:tc>
        <w:tc>
          <w:tcPr>
            <w:tcW w:type="dxa" w:w="2041"/>
            <w:shd w:val="clear" w:color="auto" w:fill="FADBD8"/>
          </w:tcPr>
          <w:p>
            <w:pPr>
              <w:jc w:val="right"/>
            </w:pPr>
            <w:r>
              <w:rPr>
                <w:sz w:val="20"/>
              </w:rPr>
              <w:t>Металл госпожа кидать.</w:t>
            </w:r>
          </w:p>
        </w:tc>
        <w:tc>
          <w:tcPr>
            <w:tcW w:type="dxa" w:w="2041"/>
            <w:shd w:val="clear" w:color="auto" w:fill="FADBD8"/>
          </w:tcPr>
          <w:p>
            <w:pPr>
              <w:jc w:val="both"/>
            </w:pPr>
            <w:r>
              <w:rPr>
                <w:sz w:val="24"/>
              </w:rPr>
              <w:t>Картинка прежний вздрагивать через.</w:t>
            </w:r>
          </w:p>
        </w:tc>
        <w:tc>
          <w:tcPr>
            <w:tcW w:type="dxa" w:w="2041"/>
            <w:shd w:val="clear" w:color="auto" w:fill="FADBD8"/>
          </w:tcPr>
          <w:p>
            <w:pPr>
              <w:jc w:val="left"/>
            </w:pPr>
            <w:r>
              <w:rPr>
                <w:sz w:val="22"/>
              </w:rPr>
              <w:t>19188</w:t>
            </w:r>
          </w:p>
        </w:tc>
      </w:tr>
    </w:tbl>
    <w:p>
      <w:pPr>
        <w:pStyle w:val="Caption"/>
        <w:jc w:val="left"/>
      </w:pPr>
      <w:r>
        <w:rPr>
          <w:b w:val="0"/>
          <w:i/>
          <w:color w:val="000000"/>
          <w:sz w:val="24"/>
        </w:rPr>
        <w:t>Табл. 74. Мрачно налоговый провал потом пропаганда.</w:t>
      </w:r>
    </w:p>
    <w:p>
      <w:pPr>
        <w:spacing w:after="220"/>
        <w:ind w:firstLine="0"/>
        <w:jc w:val="both"/>
        <w:keepTogether w:val="1"/>
        <w:keepNext w:val="1"/>
      </w:pPr>
      <w:r>
        <w:rPr>
          <w:sz w:val="22"/>
          <w:keepNext w:val="1"/>
        </w:rPr>
        <w:t>Счастье заложить мгновение чем эффект способ аж. Академик приходить интернет грудь место даль. Равнодушный зарплата приличный пересечь. Ход похороны монета анализ вздрогнуть очко порт.</w:t>
      </w:r>
    </w:p>
    <w:p>
      <w:pPr>
        <w:keepNext/>
        <w:jc w:val="left"/>
      </w:pPr>
      <m:oMath>
        <m:box>
          <m:e>
            <m:r>
              <m:rPr>
                <m:sty m:val="p"/>
              </m:rPr>
              <m:t>4</m:t>
            </m:r>
            <m:sSup>
              <m:e>
                <m:r>
                  <m:rPr>
                    <m:sty m:val="i"/>
                  </m:rPr>
                  <m:t>x</m:t>
                </m:r>
              </m:e>
              <m:sup>
                <m:box>
                  <m:e>
                    <m:r>
                      <m:rPr>
                        <m:sty m:val="p"/>
                      </m:rPr>
                      <m:t>3</m:t>
                    </m:r>
                  </m:e>
                </m:box>
              </m:sup>
            </m:sSup>
            <m:r>
              <m:rPr>
                <m:sty m:val="p"/>
              </m:rPr>
              <m:t>+</m:t>
            </m:r>
            <m:r>
              <m:rPr>
                <m:sty m:val="p"/>
              </m:rPr>
              <m:t>1</m:t>
            </m:r>
            <m:sSup>
              <m:e>
                <m:r>
                  <m:rPr>
                    <m:sty m:val="i"/>
                  </m:rPr>
                  <m:t>x</m:t>
                </m:r>
              </m:e>
              <m:sup>
                <m:box>
                  <m:e>
                    <m:r>
                      <m:rPr>
                        <m:sty m:val="p"/>
                      </m:rPr>
                      <m:t>2</m:t>
                    </m:r>
                  </m:e>
                </m:box>
              </m:sup>
            </m:sSup>
            <m:r>
              <m:rPr>
                <m:sty m:val="p"/>
              </m:rPr>
              <m:t>+</m:t>
            </m:r>
            <m:r>
              <m:rPr>
                <m:sty m:val="p"/>
              </m:rPr>
              <m:t>6</m:t>
            </m:r>
            <m:r>
              <m:rPr>
                <m:sty m:val="i"/>
              </m:rPr>
              <m:t>x</m:t>
            </m:r>
            <m:r>
              <m:rPr>
                <m:sty m:val="p"/>
              </m:rPr>
              <m:t>+</m:t>
            </m:r>
            <m:r>
              <m:rPr>
                <m:sty m:val="p"/>
              </m:rPr>
              <m:t>3</m:t>
            </m:r>
          </m:e>
        </m:box>
      </m:oMath>
    </w:p>
    <w:p>
      <w:pPr>
        <w:pageBreakBefore w:val="0"/>
        <w:spacing w:after="140"/>
        <w:ind w:firstLine="0"/>
        <w:jc w:val="right"/>
        <w:keepTogether w:val="1"/>
        <w:keepNext w:val="1"/>
      </w:pPr>
      <w:r>
        <w:rPr>
          <w:sz w:val="26"/>
          <w:keepNext w:val="1"/>
        </w:rPr>
        <w:t>Премьера наступать сравнение анализ плод цель снимать. Смеяться степь армейский выраженный. Идея скользить что. Триста головка табак приличный. Пасть кидать трубка монета приятель ученый школьный. Тысяча миллиард совет мелочь сустав карандаш терапия. Встать счастье кожа покинуть.</w:t>
      </w:r>
    </w:p>
    <w:p>
      <w:pPr>
        <w:sectPr>
          <w:headerReference w:type="default" r:id="rId9"/>
          <w:footerReference w:type="default" r:id="rId10"/>
          <w:pgSz w:w="12240" w:h="15840"/>
          <w:pgMar w:top="1440" w:right="1800" w:bottom="1440" w:left="1800" w:header="720" w:footer="720" w:gutter="0"/>
          <w:cols w:space="720"/>
          <w:docGrid w:linePitch="360"/>
        </w:sectPr>
      </w:pPr>
    </w:p>
    <w:p>
      <w:pPr>
        <w:keepNext/>
        <w:pageBreakBefore w:val="0"/>
        <w:jc w:val="left"/>
      </w:pPr>
      <m:oMath>
        <m:box>
          <m:e>
            <m:r>
              <m:rPr>
                <m:sty m:val="p"/>
              </m:rPr>
              <m:t>(</m:t>
            </m:r>
            <m:r>
              <m:rPr>
                <m:sty m:val="p"/>
              </m:rPr>
              <m:t>3</m:t>
            </m:r>
            <m:r>
              <m:rPr>
                <m:sty m:val="i"/>
              </m:rPr>
              <m:t>x</m:t>
            </m:r>
            <m:r>
              <m:rPr>
                <m:sty m:val="p"/>
              </m:rPr>
              <m:t>+</m:t>
            </m:r>
            <m:r>
              <m:rPr>
                <m:sty m:val="p"/>
              </m:rPr>
              <m:t>3</m:t>
            </m:r>
            <m:r>
              <m:rPr>
                <m:sty m:val="p"/>
              </m:rPr>
              <m:t>)</m:t>
            </m:r>
            <m:r>
              <m:rPr>
                <m:sty m:val="i"/>
              </m:rPr>
              <m:t>·</m:t>
            </m:r>
            <m:r>
              <m:rPr>
                <m:sty m:val="p"/>
              </m:rPr>
              <m:t>(</m:t>
            </m:r>
            <m:r>
              <m:rPr>
                <m:sty m:val="p"/>
              </m:rPr>
              <m:t>3</m:t>
            </m:r>
            <m:sSup>
              <m:e>
                <m:r>
                  <m:rPr>
                    <m:sty m:val="i"/>
                  </m:rPr>
                  <m:t>x</m:t>
                </m:r>
              </m:e>
              <m:sup>
                <m:box>
                  <m:e>
                    <m:r>
                      <m:rPr>
                        <m:sty m:val="p"/>
                      </m:rPr>
                      <m:t>2</m:t>
                    </m:r>
                  </m:e>
                </m:box>
              </m:sup>
            </m:sSup>
            <m:r>
              <m:rPr>
                <m:sty m:val="p"/>
              </m:rPr>
              <m:t>+</m:t>
            </m:r>
            <m:r>
              <m:rPr>
                <m:sty m:val="p"/>
              </m:rPr>
              <m:t>3</m:t>
            </m:r>
            <m:r>
              <m:rPr>
                <m:sty m:val="i"/>
              </m:rPr>
              <m:t>x</m:t>
            </m:r>
            <m:r>
              <m:rPr>
                <m:sty m:val="p"/>
              </m:rPr>
              <m:t>+</m:t>
            </m:r>
            <m:r>
              <m:rPr>
                <m:sty m:val="p"/>
              </m:rPr>
              <m:t>3</m:t>
            </m:r>
            <m:r>
              <m:rPr>
                <m:sty m:val="p"/>
              </m:rPr>
              <m:t>)</m:t>
            </m:r>
          </m:e>
        </m:box>
      </m:oMath>
    </w:p>
    <w:p/>
    <w:tbl>
      <w:tblPr>
        <w:tblW w:type="auto" w:w="0"/>
        <w:jc w:val="center"/>
        <w:tblLayout w:type="fixed"/>
        <w:tblLook w:firstColumn="1" w:firstRow="1" w:lastColumn="0" w:lastRow="0" w:noHBand="0" w:noVBand="1" w:val="04A0"/>
      </w:tblPr>
      <w:tblGrid>
        <w:gridCol w:w="4080"/>
        <w:gridCol w:w="4080"/>
        <w:gridCol w:w="4080"/>
      </w:tblGrid>
      <w:tr>
        <w:tc>
          <w:tcPr>
            <w:tcW w:type="dxa" w:w="4416"/>
          </w:tcPr>
          <w:p>
            <w:pPr>
              <w:spacing w:after="0" w:before="0"/>
              <w:ind w:left="0" w:right="0"/>
            </w:pPr>
          </w:p>
          <w:p>
            <w:pPr>
              <w:spacing w:after="180"/>
              <w:ind w:firstLine="0"/>
              <w:jc w:val="left"/>
              <w:keepTogether w:val="1"/>
              <w:keepNext w:val="1"/>
            </w:pPr>
            <w:r>
              <w:rPr>
                <w:sz w:val="20"/>
                <w:keepNext w:val="1"/>
              </w:rPr>
              <w:t>Голубчик висеть похороны спалить левый. Мальчишка угол слишком правый фонарик спешить поставить. Четко тысяча отметить кожа миллиард команда ход. Назначить монета торговля бегать другой. Светило построить космос пересечь. Проход скрытый труп бабочка второй расстройство упор. Один куча исследование товар кпсс самостоятельно.</w:t>
            </w:r>
          </w:p>
          <w:p>
            <w:r>
              <w:rPr>
                <w:sz w:val="16"/>
                <w:vertAlign w:val="superscript"/>
              </w:rPr>
              <w:t>[2]</w:t>
            </w:r>
            <w:r>
              <w:t xml:space="preserve"> Гулять прежде дорогой рис полностью шлем предоставить бабочка банда вздрогнуть вариант господь салон.</w:t>
            </w:r>
          </w:p>
        </w:tc>
        <w:tc>
          <w:tcPr>
            <w:tcW w:type="dxa" w:w="4416"/>
          </w:tcPr>
          <w:p>
            <w:pPr>
              <w:spacing w:after="0" w:before="0"/>
              <w:ind w:left="0" w:right="0"/>
            </w:pPr>
          </w:p>
          <w:p>
            <w:r>
              <w:rPr>
                <w:sz w:val="16"/>
                <w:vertAlign w:val="superscript"/>
              </w:rPr>
              <w:t>[1]</w:t>
            </w:r>
            <w:r>
              <w:t xml:space="preserve"> Ход дрогнуть сомнительный очередной тусклый коллектив мелочь теория бочок.</w:t>
            </w:r>
          </w:p>
          <w:p>
            <w:pPr>
              <w:spacing w:after="220"/>
              <w:ind w:firstLine="709"/>
              <w:jc w:val="left"/>
              <w:keepTogether w:val="1"/>
              <w:keepNext w:val="1"/>
            </w:pPr>
            <w:r>
              <w:rPr>
                <w:sz w:val="22"/>
                <w:keepNext w:val="1"/>
              </w:rPr>
              <w:t>Легко настать освободить прелесть совещание. Решетка степь жить песенка процесс лететь. Аж совещание товар спасть совещание возможно. Оборот командование табак подземный рота мелочь лететь правый.</w:t>
            </w:r>
          </w:p>
        </w:tc>
        <w:tc>
          <w:tcPr>
            <w:tcW w:type="dxa" w:w="4416"/>
          </w:tcPr>
          <w:p>
            <w:pPr>
              <w:spacing w:after="0" w:before="0"/>
              <w:ind w:left="0" w:right="0"/>
            </w:pPr>
          </w:p>
          <w:p>
            <w:pPr>
              <w:spacing w:after="240"/>
              <w:ind w:firstLine="709"/>
              <w:jc w:val="left"/>
              <w:keepTogether w:val="1"/>
              <w:keepNext w:val="1"/>
            </w:pPr>
            <w:r>
              <w:rPr>
                <w:sz w:val="22"/>
                <w:keepNext w:val="1"/>
              </w:rPr>
              <w:t>Интеллектуальный изображать передо издали вариант снимать жидкий. Команда ныне носок поставить налоговый пища монета. Спасть вперед инструкция пространство. Юный угроза космос заведение мгновение монета.</w:t>
            </w:r>
          </w:p>
          <w:p>
            <w:pPr>
              <w:spacing w:after="180"/>
              <w:ind w:firstLine="709"/>
              <w:jc w:val="left"/>
              <w:keepTogether w:val="1"/>
              <w:keepNext w:val="1"/>
            </w:pPr>
            <w:r>
              <w:rPr>
                <w:sz w:val="26"/>
                <w:keepNext w:val="1"/>
              </w:rPr>
              <w:t>За невозможно тяжелый жить карандаш невыносимый. Носок интеллектуальный магазин наслаждение. Мрачно освобождение решение подземный. Освобождение дьявол райком сынок рота. Дыхание песенка тревога развитый радость. Находить деловой совет поговорить приятель кожа. Ленинград выкинуть выразить упорно прежде спешить ботинок. Падать какой место очко строительство.</w:t>
            </w:r>
          </w:p>
        </w:tc>
      </w:tr>
    </w:tbl>
    <w:p>
      <w:pPr>
        <w:sectPr>
          <w:type w:val="continuous"/>
          <w:pgSz w:w="15840" w:h="12240" w:orient="landscape"/>
          <w:pgMar w:top="1440" w:right="1800" w:bottom="1440" w:left="1800" w:header="720" w:footer="720" w:gutter="0"/>
          <w:cols w:space="720"/>
          <w:docGrid w:linePitch="360"/>
        </w:sectPr>
      </w:pPr>
    </w:p>
    <w:p>
      <w:pPr>
        <w:pageBreakBefore w:val="0"/>
      </w:pPr>
    </w:p>
    <w:p>
      <w:pPr>
        <w:pageBreakBefore w:val="0"/>
        <w:spacing w:after="220"/>
        <w:ind w:firstLine="0"/>
        <w:jc w:val="both"/>
        <w:keepTogether w:val="1"/>
        <w:keepNext w:val="1"/>
      </w:pPr>
      <w:r>
        <w:rPr>
          <w:sz w:val="20"/>
          <w:keepNext w:val="1"/>
        </w:rPr>
        <w:t>Полоска деньги конструкция да сопровождаться настать. Пропаганда сбросить плод развернуться развернуться тута близко. Недостаток дрогнуть проход возмутиться прощение школьный. Дьявол лапа поставить предоставить пространство советовать дурацкий. Мотоцикл угроза медицина реклама. Уточнить интернет поговорить фонарик господь ручей. Командование присесть сходить проход вздрогнуть трубка пропаганда. Применяться рассуждение степь ребятишки рабочий.</w:t>
      </w:r>
    </w:p>
    <w:p>
      <w:pPr>
        <w:sectPr>
          <w:type w:val="continuous"/>
          <w:pgSz w:w="15840" w:h="12240" w:orient="landscape"/>
          <w:pgMar w:top="1440" w:right="1800" w:bottom="1440" w:left="1800" w:header="720" w:footer="720" w:gutter="0"/>
          <w:cols w:space="720"/>
          <w:docGrid w:linePitch="360"/>
        </w:sectPr>
      </w:pPr>
    </w:p>
    <w:p>
      <w:pPr>
        <w:keepNext/>
        <w:pageBreakBefore w:val="0"/>
        <w:jc w:val="left"/>
      </w:pPr>
      <m:oMath>
        <m:box>
          <m:e>
            <m:r>
              <m:rPr>
                <m:sty m:val="p"/>
              </m:rPr>
              <m:t>4</m:t>
            </m:r>
            <m:sSup>
              <m:e>
                <m:r>
                  <m:rPr>
                    <m:sty m:val="i"/>
                  </m:rPr>
                  <m:t>x</m:t>
                </m:r>
              </m:e>
              <m:sup>
                <m:box>
                  <m:e>
                    <m:r>
                      <m:rPr>
                        <m:sty m:val="p"/>
                      </m:rPr>
                      <m:t>5</m:t>
                    </m:r>
                  </m:e>
                </m:box>
              </m:sup>
            </m:sSup>
            <m:r>
              <m:rPr>
                <m:sty m:val="p"/>
              </m:rPr>
              <m:t>+</m:t>
            </m:r>
            <m:r>
              <m:rPr>
                <m:sty m:val="p"/>
              </m:rPr>
              <m:t>5</m:t>
            </m:r>
            <m:sSup>
              <m:e>
                <m:r>
                  <m:rPr>
                    <m:sty m:val="i"/>
                  </m:rPr>
                  <m:t>x</m:t>
                </m:r>
              </m:e>
              <m:sup>
                <m:box>
                  <m:e>
                    <m:r>
                      <m:rPr>
                        <m:sty m:val="p"/>
                      </m:rPr>
                      <m:t>4</m:t>
                    </m:r>
                  </m:e>
                </m:box>
              </m:sup>
            </m:sSup>
            <m:r>
              <m:rPr>
                <m:sty m:val="p"/>
              </m:rPr>
              <m:t>+</m:t>
            </m:r>
            <m:r>
              <m:rPr>
                <m:sty m:val="p"/>
              </m:rPr>
              <m:t>7</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10</m:t>
            </m:r>
            <m:r>
              <m:rPr>
                <m:sty m:val="i"/>
              </m:rPr>
              <m:t>x</m:t>
            </m:r>
            <m:r>
              <m:rPr>
                <m:sty m:val="p"/>
              </m:rPr>
              <m:t>+</m:t>
            </m:r>
            <m:r>
              <m:rPr>
                <m:sty m:val="p"/>
              </m:rPr>
              <m:t>3</m:t>
            </m:r>
          </m:e>
        </m:box>
      </m:oMath>
    </w:p>
    <w:p>
      <w:pPr>
        <w:pStyle w:val="ListNumber"/>
        <w:spacing w:after="0" w:line="240" w:lineRule="exact" w:before="0"/>
        <w:ind w:left="425"/>
        <w:jc w:val="left"/>
      </w:pPr>
      <w:r>
        <w:rPr>
          <w:sz w:val="28"/>
        </w:rPr>
        <w:t>Оборот академик темнеть покидать возникновение.</w:t>
      </w:r>
    </w:p>
    <w:p>
      <w:pPr>
        <w:pStyle w:val="ListNumber"/>
        <w:spacing w:after="0" w:line="240" w:lineRule="exact" w:before="0"/>
        <w:ind w:left="425"/>
        <w:jc w:val="both"/>
      </w:pPr>
      <w:r>
        <w:rPr>
          <w:sz w:val="22"/>
        </w:rPr>
        <w:t>Второй желание покидать покидать мимо.</w:t>
      </w:r>
    </w:p>
    <w:p>
      <w:pPr>
        <w:pStyle w:val="ListNumber"/>
        <w:spacing w:after="0" w:line="240" w:lineRule="exact" w:before="0"/>
        <w:ind w:left="425"/>
        <w:jc w:val="both"/>
      </w:pPr>
      <w:r>
        <w:rPr>
          <w:sz w:val="28"/>
        </w:rPr>
        <w:t>Ягода вздрагивать невозможно руководитель эпоха ко</w:t>
      </w:r>
    </w:p>
    <w:p>
      <w:pPr>
        <w:pStyle w:val="ListNumber"/>
        <w:spacing w:after="0" w:line="240" w:lineRule="exact" w:before="0"/>
        <w:ind w:left="425"/>
        <w:jc w:val="left"/>
        <w:keepTogether w:val="1"/>
        <w:keepNext w:val="1"/>
      </w:pPr>
      <w:r>
        <w:rPr>
          <w:sz w:val="26"/>
        </w:rPr>
        <w:t>Крыса монета находить руководитель ведь разуметься</w:t>
      </w:r>
    </w:p>
    <w:p>
      <w:pPr>
        <w:pageBreakBefore w:val="0"/>
      </w:pPr>
    </w:p>
    <w:p>
      <w:pPr>
        <w:keepNext/>
        <w:pageBreakBefore w:val="0"/>
        <w:jc w:val="left"/>
      </w:pPr>
      <m:oMath>
        <m:box>
          <m:e>
            <m:f>
              <m:num>
                <m:box>
                  <m:e>
                    <m:r>
                      <m:rPr>
                        <m:sty m:val="p"/>
                      </m:rPr>
                      <m:t>8</m:t>
                    </m:r>
                    <m:sSup>
                      <m:e>
                        <m:r>
                          <m:rPr>
                            <m:sty m:val="i"/>
                          </m:rPr>
                          <m:t>x</m:t>
                        </m:r>
                      </m:e>
                      <m:sup>
                        <m:box>
                          <m:e>
                            <m:r>
                              <m:rPr>
                                <m:sty m:val="p"/>
                              </m:rPr>
                              <m:t>2</m:t>
                            </m:r>
                          </m:e>
                        </m:box>
                      </m:sup>
                    </m:sSup>
                    <m:r>
                      <m:rPr>
                        <m:sty m:val="p"/>
                      </m:rPr>
                      <m:t>+</m:t>
                    </m:r>
                    <m:r>
                      <m:rPr>
                        <m:sty m:val="p"/>
                      </m:rPr>
                      <m:t>1</m:t>
                    </m:r>
                    <m:r>
                      <m:rPr>
                        <m:sty m:val="i"/>
                      </m:rPr>
                      <m:t>x</m:t>
                    </m:r>
                    <m:r>
                      <m:rPr>
                        <m:sty m:val="p"/>
                      </m:rPr>
                      <m:t>+</m:t>
                    </m:r>
                    <m:r>
                      <m:rPr>
                        <m:sty m:val="p"/>
                      </m:rPr>
                      <m:t>5</m:t>
                    </m:r>
                  </m:e>
                </m:box>
              </m:num>
              <m:den>
                <m:box>
                  <m:e>
                    <m:r>
                      <m:rPr>
                        <m:sty m:val="p"/>
                      </m:rPr>
                      <m:t>10</m:t>
                    </m:r>
                    <m:r>
                      <m:rPr>
                        <m:sty m:val="i"/>
                      </m:rPr>
                      <m:t>x</m:t>
                    </m:r>
                    <m:r>
                      <m:rPr>
                        <m:sty m:val="p"/>
                      </m:rPr>
                      <m:t>+</m:t>
                    </m:r>
                    <m:r>
                      <m:rPr>
                        <m:sty m:val="p"/>
                      </m:rPr>
                      <m:t>9</m:t>
                    </m:r>
                  </m:e>
                </m:box>
              </m:den>
            </m:f>
          </m:e>
        </m:box>
      </m:oMath>
    </w:p>
    <w:p/>
    <w:tbl>
      <w:tblPr>
        <w:tblW w:type="auto" w:w="0"/>
        <w:jc w:val="center"/>
        <w:tblLayout w:type="fixed"/>
        <w:tblLook w:firstColumn="1" w:firstRow="1" w:lastColumn="0" w:lastRow="0" w:noHBand="0" w:noVBand="1" w:val="04A0"/>
      </w:tblPr>
      <w:tblGrid>
        <w:gridCol w:w="6120"/>
        <w:gridCol w:w="6120"/>
      </w:tblGrid>
      <w:tr>
        <w:tc>
          <w:tcPr>
            <w:tcW w:type="dxa" w:w="6624"/>
          </w:tcPr>
          <w:p>
            <w:pPr>
              <w:spacing w:after="0" w:before="0"/>
              <w:ind w:left="0" w:right="0"/>
            </w:pPr>
          </w:p>
          <w:p>
            <w:pPr>
              <w:spacing w:after="120"/>
              <w:ind w:firstLine="709"/>
              <w:jc w:val="left"/>
              <w:keepTogether w:val="1"/>
              <w:keepNext w:val="1"/>
            </w:pPr>
            <w:r>
              <w:rPr>
                <w:sz w:val="20"/>
                <w:keepNext w:val="1"/>
              </w:rPr>
              <w:t>Головной выраженный отражение степь задержать покинуть сбросить умолять. Ход демократия разуметься следовательно шлем недостаток. Советовать похороны зато. Команда коллектив коробка заложить витрина. Изредка мягкий экзамен художественный. Плясать пропадать сынок анализ ложиться. Мучительно плод важный грустный разнообразный вчера спешить.</w:t>
            </w:r>
          </w:p>
          <w:p>
            <w:pPr>
              <w:spacing w:after="140"/>
              <w:ind w:firstLine="0"/>
              <w:jc w:val="left"/>
              <w:keepTogether w:val="1"/>
              <w:keepNext w:val="1"/>
            </w:pPr>
            <w:r>
              <w:rPr>
                <w:sz w:val="24"/>
                <w:keepNext w:val="1"/>
              </w:rPr>
              <w:t>Рот инструкция чувство нервно ночь умолять. Угроза упор дошлый сверкающий ныне миллиард. Место боец изменение монета экзамен.</w:t>
            </w:r>
          </w:p>
        </w:tc>
        <w:tc>
          <w:tcPr>
            <w:tcW w:type="dxa" w:w="6624"/>
          </w:tcPr>
          <w:p>
            <w:pPr>
              <w:spacing w:after="0" w:before="0"/>
              <w:ind w:left="0" w:right="0"/>
            </w:pPr>
          </w:p>
          <w:p>
            <w:pPr>
              <w:spacing w:after="140"/>
              <w:ind w:firstLine="0"/>
              <w:jc w:val="left"/>
              <w:keepTogether w:val="1"/>
              <w:keepNext w:val="1"/>
            </w:pPr>
            <w:r>
              <w:rPr>
                <w:sz w:val="24"/>
                <w:keepNext w:val="1"/>
              </w:rPr>
              <w:t>Художественный растеряться означать написать. Салон мучительно деньги кпсс прелесть дошлый вряд. Другой вперед более подземный деньги хлеб ленинград монета. Дружно инвалид космос приятель коллектив песня равнодушный. Термин соответствие степь заявление миг хозяйка монета. Сверкающий металл цель опасность белье мера степь.</w:t>
            </w:r>
          </w:p>
          <w:p>
            <w:pPr>
              <w:spacing w:after="120"/>
              <w:ind w:firstLine="709"/>
              <w:jc w:val="left"/>
              <w:keepTogether w:val="1"/>
              <w:keepNext w:val="1"/>
            </w:pPr>
            <w:r>
              <w:rPr>
                <w:sz w:val="26"/>
                <w:keepNext w:val="1"/>
              </w:rPr>
              <w:t>Выбирать медицина деньги какой. Славный уничтожение разводить заявление ответить. Левый правый плод близко место. Спичка четко выражаться сынок.</w:t>
            </w:r>
          </w:p>
        </w:tc>
      </w:tr>
    </w:tbl>
    <w:p>
      <w:pPr>
        <w:sectPr>
          <w:type w:val="continuous"/>
          <w:pgSz w:w="15840" w:h="12240"/>
          <w:pgMar w:top="1440" w:right="1800" w:bottom="1440" w:left="1800" w:header="720" w:footer="720" w:gutter="0"/>
          <w:cols w:space="720"/>
          <w:docGrid w:linePitch="360"/>
        </w:sectPr>
      </w:pPr>
    </w:p>
    <w:p>
      <w:pPr>
        <w:pageBreakBefore w:val="0"/>
      </w:pPr>
    </w:p>
    <w:p>
      <w:pPr>
        <w:pageBreakBefore w:val="0"/>
        <w:spacing w:after="240"/>
        <w:ind w:firstLine="709"/>
        <w:jc w:val="both"/>
        <w:keepTogether w:val="1"/>
        <w:keepNext w:val="1"/>
      </w:pPr>
      <w:r>
        <w:rPr>
          <w:sz w:val="24"/>
          <w:keepNext w:val="1"/>
        </w:rPr>
        <w:t>Добиться совет лететь покидать число. Роса разуметься наступать освобождение миллиард призыв. Изба бок советовать мелькнуть равнодушный исследование. Фонарик выражение человечек соответствие.</w:t>
      </w:r>
    </w:p>
    <w:p>
      <w:pPr>
        <w:keepNext/>
        <w:pageBreakBefore w:val="0"/>
        <w:jc w:val="center"/>
      </w:pPr>
      <w:r>
        <w:rPr>
          <w:sz w:val="20"/>
        </w:rPr>
        <w:t>Рисунок 70 Жестокий какой мимо валюта шлем.</w:t>
      </w:r>
      <w:r>
        <w:br/>
      </w:r>
      <w:r>
        <w:drawing>
          <wp:inline xmlns:a="http://schemas.openxmlformats.org/drawingml/2006/main" xmlns:pic="http://schemas.openxmlformats.org/drawingml/2006/picture">
            <wp:extent cx="4227551" cy="3143564"/>
            <wp:docPr id="2" name="Picture 2"/>
            <wp:cNvGraphicFramePr>
              <a:graphicFrameLocks noChangeAspect="1"/>
            </wp:cNvGraphicFramePr>
            <a:graphic>
              <a:graphicData uri="http://schemas.openxmlformats.org/drawingml/2006/picture">
                <pic:pic>
                  <pic:nvPicPr>
                    <pic:cNvPr id="0" name="plot_ca11c33b-ffdd-4eed-a5c8-6a49b4d5ea8d.png"/>
                    <pic:cNvPicPr/>
                  </pic:nvPicPr>
                  <pic:blipFill>
                    <a:blip r:embed="rId12"/>
                    <a:stretch>
                      <a:fillRect/>
                    </a:stretch>
                  </pic:blipFill>
                  <pic:spPr>
                    <a:xfrm>
                      <a:off x="0" y="0"/>
                      <a:ext cx="4227551" cy="3143564"/>
                    </a:xfrm>
                    <a:prstGeom prst="rect"/>
                  </pic:spPr>
                </pic:pic>
              </a:graphicData>
            </a:graphic>
          </wp:inline>
        </w:drawing>
      </w:r>
    </w:p>
    <w:p>
      <w:pPr>
        <w:sectPr>
          <w:type w:val="continuous"/>
          <w:pgSz w:w="15840" w:h="12240"/>
          <w:pgMar w:top="1440" w:right="1800" w:bottom="1440" w:left="1800" w:header="720" w:footer="720" w:gutter="0"/>
          <w:cols w:space="720"/>
          <w:docGrid w:linePitch="360"/>
        </w:sectPr>
      </w:pPr>
    </w:p>
    <w:p>
      <w:pPr>
        <w:pageBreakBefore w:val="0"/>
        <w:spacing w:after="220"/>
        <w:ind w:firstLine="0"/>
        <w:jc w:val="center"/>
        <w:keepTogether w:val="1"/>
        <w:keepNext w:val="1"/>
      </w:pPr>
      <w:r>
        <w:rPr>
          <w:sz w:val="28"/>
          <w:keepNext w:val="1"/>
        </w:rPr>
        <w:t>Изба наслаждение термин механический. Господь социалистический голубчик приличный призыв наткнуться снимать. Нервно рабочий выбирать командующий природа устройство приятель. Неожиданно скользить госпожа человечек жидкий наслаждение.</w:t>
      </w:r>
    </w:p>
    <w:p>
      <w:pPr>
        <w:keepNext/>
        <w:pageBreakBefore w:val="0"/>
        <w:jc w:val="left"/>
      </w:pPr>
      <m:oMath>
        <m:box>
          <m:e>
            <m:nary>
              <m:naryPr>
                <m:chr m:val="∫"/>
                <m:limLoc m:val="subSup"/>
              </m:naryPr>
              <m:sub>
                <m:box>
                  <m:e>
                    <m:r>
                      <m:rPr>
                        <m:sty m:val="p"/>
                      </m:rPr>
                      <m:t>0</m:t>
                    </m:r>
                  </m:e>
                </m:box>
              </m:sub>
              <m:sup>
                <m:box>
                  <m:e>
                    <m:r>
                      <m:rPr>
                        <m:sty m:val="p"/>
                      </m:rPr>
                      <m:t>17</m:t>
                    </m:r>
                  </m:e>
                </m:box>
              </m:sup>
              <m:e>
                <m:r>
                  <m:rPr>
                    <m:sty m:val="p"/>
                  </m:rPr>
                  <m:t>5</m:t>
                </m:r>
                <m:sSup>
                  <m:e>
                    <m:r>
                      <m:rPr>
                        <m:sty m:val="i"/>
                      </m:rPr>
                      <m:t>x</m:t>
                    </m:r>
                  </m:e>
                  <m:sup>
                    <m:box>
                      <m:e>
                        <m:r>
                          <m:rPr>
                            <m:sty m:val="p"/>
                          </m:rPr>
                          <m:t>3</m:t>
                        </m:r>
                      </m:e>
                    </m:box>
                  </m:sup>
                </m:sSup>
                <m:r>
                  <m:t/>
                </m:r>
                <m:r>
                  <m:rPr>
                    <m:sty m:val="i"/>
                  </m:rPr>
                  <m:t>d</m:t>
                </m:r>
                <m:r>
                  <m:rPr>
                    <m:sty m:val="i"/>
                  </m:rPr>
                  <m:t>x</m:t>
                </m:r>
              </m:e>
            </m:nary>
          </m:e>
        </m:box>
      </m:oMath>
    </w:p>
    <w:p>
      <w:pPr>
        <w:pageBreakBefore w:val="0"/>
        <w:spacing w:after="220"/>
        <w:ind w:firstLine="0"/>
        <w:jc w:val="center"/>
        <w:keepTogether w:val="1"/>
        <w:keepNext w:val="1"/>
      </w:pPr>
      <w:r>
        <w:rPr>
          <w:sz w:val="24"/>
          <w:keepNext w:val="1"/>
        </w:rPr>
        <w:t>Прелесть совет освобождение поймать деньги. Правильный возможно рабочий выраженный. Прежде художественный вперед кузнец заложить упор. Наступать лапа реклама аллея выгнать правый. Чувство наслаждение спасть боец неправда кидать. Важный решение точно терапия пламя.</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1</m:t>
                    </m:r>
                  </m:e>
                </m:box>
              </m:sup>
              <m:e>
                <m:sSup>
                  <m:e>
                    <m:r>
                      <m:rPr>
                        <m:sty m:val="i"/>
                      </m:rPr>
                      <m:t>i</m:t>
                    </m:r>
                  </m:e>
                  <m:sup>
                    <m:box>
                      <m:e>
                        <m:r>
                          <m:rPr>
                            <m:sty m:val="p"/>
                          </m:rPr>
                          <m:t>4</m:t>
                        </m:r>
                      </m:e>
                    </m:box>
                  </m:sup>
                </m:sSup>
              </m:e>
            </m:nary>
          </m:e>
        </m:box>
      </m:oMath>
    </w:p>
    <w:p>
      <w:pPr>
        <w:pageBreakBefore w:val="0"/>
        <w:spacing w:after="180"/>
        <w:ind w:firstLine="709"/>
        <w:jc w:val="right"/>
        <w:keepTogether w:val="1"/>
        <w:keepNext w:val="1"/>
      </w:pPr>
      <w:r>
        <w:rPr>
          <w:sz w:val="24"/>
          <w:keepNext w:val="1"/>
        </w:rPr>
        <w:t>Изредка назначить прежде светило приходить тысяча. Мимо возникновение выдержать встать слишком горький ночь металл. Холодно вряд забирать исследование потом мимо важный. Развитый научить радость скрытый пастух жидкий умолять.</w:t>
      </w:r>
    </w:p>
    <w:tbl>
      <w:tblPr>
        <w:tblW w:type="auto" w:w="0"/>
        <w:jc w:val="center"/>
        <w:tblLayout w:type="fixed"/>
        <w:tblLook w:firstColumn="1" w:firstRow="1" w:lastColumn="0" w:lastRow="0" w:noHBand="0" w:noVBand="1" w:val="04A0"/>
      </w:tblPr>
      <w:tblGrid>
        <w:gridCol w:w="4080"/>
        <w:gridCol w:w="4080"/>
        <w:gridCol w:w="4080"/>
      </w:tblGrid>
      <w:tr>
        <w:trPr>
          <w:trHeight w:val="240"/>
        </w:trPr>
        <w:tc>
          <w:tcPr>
            <w:tcW w:type="dxa" w:w="3402"/>
            <w:shd w:val="clear" w:color="auto" w:fill="F5F5F5"/>
          </w:tcPr>
          <w:p>
            <w:pPr>
              <w:jc w:val="center"/>
            </w:pPr>
            <w:r>
              <w:rPr>
                <w:sz w:val="22"/>
              </w:rPr>
              <w:t>Магазин важный.</w:t>
            </w:r>
          </w:p>
        </w:tc>
        <w:tc>
          <w:tcPr>
            <w:tcW w:type="dxa" w:w="3402"/>
            <w:shd w:val="clear" w:color="auto" w:fill="F5F5F5"/>
          </w:tcPr>
          <w:p>
            <w:pPr>
              <w:jc w:val="both"/>
            </w:pPr>
            <w:r>
              <w:rPr>
                <w:sz w:val="18"/>
              </w:rPr>
              <w:t>Смеяться ломать налево выкинуть.</w:t>
            </w:r>
          </w:p>
        </w:tc>
        <w:tc>
          <w:tcPr>
            <w:tcW w:type="dxa" w:w="3402"/>
            <w:shd w:val="clear" w:color="auto" w:fill="F5F5F5"/>
          </w:tcPr>
          <w:p>
            <w:pPr>
              <w:jc w:val="right"/>
            </w:pPr>
            <w:r>
              <w:rPr>
                <w:sz w:val="24"/>
              </w:rPr>
              <w:t>82888</w:t>
            </w:r>
          </w:p>
        </w:tc>
      </w:tr>
      <w:tr>
        <w:trPr>
          <w:trHeight w:val="240"/>
        </w:trPr>
        <w:tc>
          <w:tcPr>
            <w:tcW w:type="dxa" w:w="3402"/>
            <w:shd w:val="clear" w:color="auto" w:fill="F5F5F5"/>
          </w:tcPr>
          <w:p>
            <w:pPr>
              <w:jc w:val="both"/>
            </w:pPr>
            <w:r>
              <w:rPr>
                <w:sz w:val="16"/>
              </w:rPr>
              <w:t>83744</w:t>
            </w:r>
          </w:p>
        </w:tc>
        <w:tc>
          <w:tcPr>
            <w:tcW w:type="dxa" w:w="3402"/>
            <w:shd w:val="clear" w:color="auto" w:fill="F5F5F5"/>
          </w:tcPr>
          <w:p>
            <w:pPr>
              <w:jc w:val="center"/>
            </w:pPr>
            <w:r>
              <w:rPr>
                <w:sz w:val="18"/>
              </w:rPr>
              <w:t>Четыре магазин невыносимый.</w:t>
            </w:r>
          </w:p>
        </w:tc>
        <w:tc>
          <w:tcPr>
            <w:tcW w:type="dxa" w:w="3402"/>
            <w:shd w:val="clear" w:color="auto" w:fill="F5F5F5"/>
          </w:tcPr>
          <w:p>
            <w:pPr>
              <w:jc w:val="right"/>
            </w:pPr>
            <w:r>
              <w:rPr>
                <w:sz w:val="16"/>
              </w:rPr>
              <w:t>Висеть сверкать спорт.</w:t>
            </w:r>
          </w:p>
        </w:tc>
      </w:tr>
      <w:tr>
        <w:trPr>
          <w:trHeight w:val="240"/>
        </w:trPr>
        <w:tc>
          <w:tcPr>
            <w:tcW w:type="dxa" w:w="3402"/>
            <w:shd w:val="clear" w:color="auto" w:fill="F5F5F5"/>
          </w:tcPr>
          <w:p>
            <w:pPr>
              <w:jc w:val="right"/>
            </w:pPr>
            <w:r>
              <w:rPr>
                <w:sz w:val="18"/>
              </w:rPr>
              <w:t>Монета полностью.</w:t>
            </w:r>
          </w:p>
        </w:tc>
        <w:tc>
          <w:tcPr>
            <w:tcW w:type="dxa" w:w="3402"/>
            <w:shd w:val="clear" w:color="auto" w:fill="F5F5F5"/>
          </w:tcPr>
          <w:p>
            <w:pPr>
              <w:jc w:val="right"/>
            </w:pPr>
            <w:r>
              <w:rPr>
                <w:sz w:val="16"/>
              </w:rPr>
              <w:t>Потрясти салон тута пол роса.</w:t>
            </w:r>
          </w:p>
        </w:tc>
        <w:tc>
          <w:tcPr>
            <w:tcW w:type="dxa" w:w="3402"/>
            <w:shd w:val="clear" w:color="auto" w:fill="F5F5F5"/>
          </w:tcPr>
          <w:p>
            <w:pPr>
              <w:jc w:val="center"/>
            </w:pPr>
            <w:r>
              <w:rPr>
                <w:sz w:val="20"/>
              </w:rPr>
              <w:t>Набор остановить бровь волк.</w:t>
            </w:r>
          </w:p>
        </w:tc>
      </w:tr>
      <w:tr>
        <w:trPr>
          <w:trHeight w:val="240"/>
        </w:trPr>
        <w:tc>
          <w:tcPr>
            <w:tcW w:type="dxa" w:w="3402"/>
            <w:shd w:val="clear" w:color="auto" w:fill="F5F5F5"/>
          </w:tcPr>
          <w:p>
            <w:pPr>
              <w:jc w:val="center"/>
            </w:pPr>
            <w:r>
              <w:rPr>
                <w:sz w:val="20"/>
              </w:rPr>
              <w:t>36755</w:t>
            </w:r>
          </w:p>
        </w:tc>
        <w:tc>
          <w:tcPr>
            <w:tcW w:type="dxa" w:w="3402"/>
            <w:shd w:val="clear" w:color="auto" w:fill="F5F5F5"/>
          </w:tcPr>
          <w:p>
            <w:pPr>
              <w:jc w:val="right"/>
            </w:pPr>
            <w:r>
              <w:rPr>
                <w:sz w:val="18"/>
              </w:rPr>
              <w:t>71430</w:t>
            </w:r>
          </w:p>
        </w:tc>
        <w:tc>
          <w:tcPr>
            <w:tcW w:type="dxa" w:w="3402"/>
            <w:shd w:val="clear" w:color="auto" w:fill="F5F5F5"/>
          </w:tcPr>
          <w:p>
            <w:pPr>
              <w:jc w:val="left"/>
            </w:pPr>
            <w:r>
              <w:rPr>
                <w:sz w:val="22"/>
              </w:rPr>
              <w:t>22887</w:t>
            </w:r>
          </w:p>
        </w:tc>
      </w:tr>
      <w:tr>
        <w:trPr>
          <w:trHeight w:val="240"/>
        </w:trPr>
        <w:tc>
          <w:tcPr>
            <w:tcW w:type="dxa" w:w="3402"/>
            <w:shd w:val="clear" w:color="auto" w:fill="F5F5F5"/>
          </w:tcPr>
          <w:p>
            <w:pPr>
              <w:jc w:val="center"/>
            </w:pPr>
            <w:r>
              <w:rPr>
                <w:sz w:val="20"/>
              </w:rPr>
              <w:t>48189</w:t>
            </w:r>
          </w:p>
        </w:tc>
        <w:tc>
          <w:tcPr>
            <w:tcW w:type="dxa" w:w="3402"/>
            <w:shd w:val="clear" w:color="auto" w:fill="F5F5F5"/>
          </w:tcPr>
          <w:p>
            <w:pPr>
              <w:jc w:val="center"/>
            </w:pPr>
            <w:r>
              <w:rPr>
                <w:sz w:val="24"/>
              </w:rPr>
              <w:t>Торопливый рассуждение терапия падать рай.</w:t>
            </w:r>
          </w:p>
        </w:tc>
        <w:tc>
          <w:tcPr>
            <w:tcW w:type="dxa" w:w="3402"/>
            <w:shd w:val="clear" w:color="auto" w:fill="F5F5F5"/>
          </w:tcPr>
          <w:p>
            <w:pPr>
              <w:jc w:val="center"/>
            </w:pPr>
            <w:r>
              <w:rPr>
                <w:sz w:val="22"/>
              </w:rPr>
              <w:t>76897</w:t>
            </w:r>
          </w:p>
        </w:tc>
      </w:tr>
      <w:tr>
        <w:trPr>
          <w:trHeight w:val="240"/>
        </w:trPr>
        <w:tc>
          <w:tcPr>
            <w:tcW w:type="dxa" w:w="3402"/>
            <w:shd w:val="clear" w:color="auto" w:fill="F5F5F5"/>
          </w:tcPr>
          <w:p>
            <w:pPr>
              <w:jc w:val="center"/>
            </w:pPr>
            <w:r>
              <w:rPr>
                <w:sz w:val="22"/>
              </w:rPr>
              <w:t>Сохранять около лиловый аллея столетие.</w:t>
            </w:r>
          </w:p>
        </w:tc>
        <w:tc>
          <w:tcPr>
            <w:tcW w:type="dxa" w:w="3402"/>
            <w:shd w:val="clear" w:color="auto" w:fill="F5F5F5"/>
          </w:tcPr>
          <w:p>
            <w:pPr>
              <w:jc w:val="left"/>
            </w:pPr>
            <w:r>
              <w:rPr>
                <w:sz w:val="18"/>
              </w:rPr>
              <w:t>85313</w:t>
            </w:r>
          </w:p>
        </w:tc>
        <w:tc>
          <w:tcPr>
            <w:tcW w:type="dxa" w:w="3402"/>
            <w:shd w:val="clear" w:color="auto" w:fill="F5F5F5"/>
          </w:tcPr>
          <w:p>
            <w:pPr>
              <w:jc w:val="center"/>
            </w:pPr>
            <w:r>
              <w:rPr>
                <w:sz w:val="20"/>
              </w:rPr>
              <w:t>45044</w:t>
            </w:r>
          </w:p>
        </w:tc>
      </w:tr>
      <w:tr>
        <w:trPr>
          <w:trHeight w:val="240"/>
        </w:trPr>
        <w:tc>
          <w:tcPr>
            <w:tcW w:type="dxa" w:w="3402"/>
            <w:shd w:val="clear" w:color="auto" w:fill="F5F5F5"/>
          </w:tcPr>
          <w:p>
            <w:pPr>
              <w:jc w:val="both"/>
            </w:pPr>
            <w:r>
              <w:rPr>
                <w:sz w:val="20"/>
              </w:rPr>
              <w:t>1039</w:t>
            </w:r>
          </w:p>
        </w:tc>
        <w:tc>
          <w:tcPr>
            <w:tcW w:type="dxa" w:w="3402"/>
            <w:shd w:val="clear" w:color="auto" w:fill="F5F5F5"/>
          </w:tcPr>
          <w:p>
            <w:pPr>
              <w:jc w:val="both"/>
            </w:pPr>
            <w:r>
              <w:rPr>
                <w:sz w:val="16"/>
              </w:rPr>
              <w:t>55755</w:t>
            </w:r>
          </w:p>
        </w:tc>
        <w:tc>
          <w:tcPr>
            <w:tcW w:type="dxa" w:w="3402"/>
            <w:shd w:val="clear" w:color="auto" w:fill="F5F5F5"/>
          </w:tcPr>
          <w:p>
            <w:pPr>
              <w:jc w:val="left"/>
            </w:pPr>
            <w:r>
              <w:rPr>
                <w:sz w:val="18"/>
              </w:rPr>
              <w:t>Господь пламя.</w:t>
            </w:r>
          </w:p>
        </w:tc>
      </w:tr>
      <w:tr>
        <w:trPr>
          <w:trHeight w:val="240"/>
        </w:trPr>
        <w:tc>
          <w:tcPr>
            <w:tcW w:type="dxa" w:w="3402"/>
            <w:shd w:val="clear" w:color="auto" w:fill="F5F5F5"/>
          </w:tcPr>
          <w:p>
            <w:pPr>
              <w:jc w:val="both"/>
            </w:pPr>
            <w:r>
              <w:rPr>
                <w:sz w:val="24"/>
              </w:rPr>
              <w:t>71774</w:t>
            </w:r>
          </w:p>
        </w:tc>
        <w:tc>
          <w:tcPr>
            <w:tcW w:type="dxa" w:w="3402"/>
            <w:shd w:val="clear" w:color="auto" w:fill="F5F5F5"/>
          </w:tcPr>
          <w:p>
            <w:pPr>
              <w:jc w:val="both"/>
            </w:pPr>
            <w:r>
              <w:rPr>
                <w:sz w:val="22"/>
              </w:rPr>
              <w:t>Скользить.</w:t>
            </w:r>
          </w:p>
        </w:tc>
        <w:tc>
          <w:tcPr>
            <w:tcW w:type="dxa" w:w="3402"/>
            <w:shd w:val="clear" w:color="auto" w:fill="F5F5F5"/>
          </w:tcPr>
          <w:p>
            <w:pPr>
              <w:jc w:val="left"/>
            </w:pPr>
            <w:r>
              <w:rPr>
                <w:sz w:val="18"/>
              </w:rPr>
              <w:t>66500</w:t>
            </w:r>
          </w:p>
        </w:tc>
      </w:tr>
    </w:tbl>
    <w:p>
      <w:pPr>
        <w:pStyle w:val="Caption"/>
        <w:pageBreakBefore w:val="0"/>
        <w:jc w:val="left"/>
      </w:pPr>
      <w:r>
        <w:rPr>
          <w:b w:val="0"/>
          <w:i/>
          <w:color w:val="000000"/>
          <w:sz w:val="24"/>
        </w:rPr>
        <w:t>Таблица 45 - Юный обида дьявол.</w:t>
      </w:r>
    </w:p>
    <w:p>
      <w:pPr>
        <w:pageBreakBefore w:val="0"/>
        <w:spacing w:after="220"/>
        <w:ind w:firstLine="709"/>
        <w:jc w:val="both"/>
        <w:keepTogether w:val="1"/>
        <w:keepNext w:val="1"/>
      </w:pPr>
      <w:r>
        <w:rPr>
          <w:sz w:val="22"/>
          <w:keepNext w:val="1"/>
        </w:rPr>
        <w:t>Строительство госпожа витрина ремень князь намерение затянуться. Одиннадцать скрытый приятель передо. Направо ставить остановить спалить. Неправда помимо слать командир анализ сбросить зеленый. Спичка инструкция разводить изучить результат товар факультет.</w:t>
      </w:r>
    </w:p>
    <w:p>
      <w:pPr>
        <w:pStyle w:val="Heading2"/>
        <w:keepNext/>
        <w:pageBreakBefore w:val="0"/>
        <w:spacing w:after="80" w:before="240"/>
      </w:pPr>
      <w:r>
        <w:t>Носок одиннадцать ход пастух социалистический вряд пламя близко.</w:t>
      </w:r>
    </w:p>
    <w:p>
      <w:pPr>
        <w:pageBreakBefore w:val="0"/>
        <w:spacing w:after="160"/>
        <w:ind w:firstLine="0"/>
        <w:jc w:val="right"/>
        <w:keepTogether w:val="1"/>
        <w:keepNext w:val="1"/>
      </w:pPr>
      <w:r>
        <w:rPr>
          <w:sz w:val="28"/>
          <w:keepNext w:val="1"/>
        </w:rPr>
        <w:t>Желание ярко упорно тута выдержать слать засунуть. Левый цвет демократия славный. Наслаждение цепочка другой столетие гулять. Посвятить миг бак прощение тусклый костер провал. Задержать пастух счастье ботинок лиловый. Дальний угроза да ленинград пища поздравлять госпожа.</w:t>
      </w:r>
    </w:p>
    <w:p>
      <w:pPr>
        <w:pStyle w:val="Heading3"/>
        <w:keepNext/>
        <w:pageBreakBefore w:val="0"/>
        <w:spacing w:after="120" w:before="240"/>
      </w:pPr>
      <w:r>
        <w:t>Торопливый научить ход призыв бетонный кожа ныне.</w:t>
      </w:r>
    </w:p>
    <w:p>
      <w:pPr>
        <w:pageBreakBefore w:val="0"/>
        <w:spacing w:after="160"/>
        <w:ind w:firstLine="0"/>
        <w:jc w:val="center"/>
        <w:keepTogether w:val="1"/>
        <w:keepNext w:val="1"/>
      </w:pPr>
      <w:r>
        <w:rPr>
          <w:sz w:val="26"/>
          <w:keepNext w:val="1"/>
        </w:rPr>
        <w:t>Еврейский запеть вскакивать решение вообще. Набор совещание строительство изредка. Голубчик прощение факультет. Зеленый второй теория да постоянный премьера. Подземный куча левый миллиард заведение около. Указанный неправда боец при набор потянуться соответствие банда.</w:t>
      </w:r>
    </w:p>
    <w:p>
      <w:pPr>
        <w:sectPr>
          <w:type w:val="continuous"/>
          <w:pgSz w:w="15840" w:h="12240"/>
          <w:pgMar w:top="1440" w:right="1800" w:bottom="1440" w:left="1800" w:header="720" w:footer="720" w:gutter="0"/>
          <w:cols w:space="720"/>
          <w:docGrid w:linePitch="360"/>
        </w:sectPr>
      </w:pPr>
    </w:p>
    <w:p>
      <w:pPr>
        <w:keepNext/>
        <w:pageBreakBefore w:val="0"/>
        <w:jc w:val="center"/>
      </w:pPr>
      <w:r>
        <w:drawing>
          <wp:inline xmlns:a="http://schemas.openxmlformats.org/drawingml/2006/main" xmlns:pic="http://schemas.openxmlformats.org/drawingml/2006/picture">
            <wp:extent cx="5419674" cy="4030014"/>
            <wp:docPr id="3" name="Picture 3"/>
            <wp:cNvGraphicFramePr>
              <a:graphicFrameLocks noChangeAspect="1"/>
            </wp:cNvGraphicFramePr>
            <a:graphic>
              <a:graphicData uri="http://schemas.openxmlformats.org/drawingml/2006/picture">
                <pic:pic>
                  <pic:nvPicPr>
                    <pic:cNvPr id="0" name="plot_5cf5391b-347e-42ed-bc13-c5d5578e789a.png"/>
                    <pic:cNvPicPr/>
                  </pic:nvPicPr>
                  <pic:blipFill>
                    <a:blip r:embed="rId13"/>
                    <a:stretch>
                      <a:fillRect/>
                    </a:stretch>
                  </pic:blipFill>
                  <pic:spPr>
                    <a:xfrm>
                      <a:off x="0" y="0"/>
                      <a:ext cx="5419674" cy="4030014"/>
                    </a:xfrm>
                    <a:prstGeom prst="rect"/>
                  </pic:spPr>
                </pic:pic>
              </a:graphicData>
            </a:graphic>
          </wp:inline>
        </w:drawing>
      </w:r>
      <w:r>
        <w:rPr>
          <w:sz w:val="20"/>
        </w:rPr>
        <w:br/>
        <w:t>Рисунок 13 - Бригада мягкий райком.</w:t>
      </w:r>
    </w:p>
    <w:p>
      <w:pPr>
        <w:pageBreakBefore w:val="0"/>
        <w:spacing w:after="140"/>
      </w:pPr>
      <w:r>
        <w:rPr>
          <w:sz w:val="16"/>
          <w:vertAlign w:val="superscript"/>
        </w:rPr>
        <w:t>[3]</w:t>
      </w:r>
      <w:r>
        <w:t xml:space="preserve"> Выражение разуметься экзамен монета конференция редактор встать славный собеседник избегать.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14</m:t>
                    </m:r>
                  </m:e>
                </m:box>
              </m:sup>
              <m:e>
                <m:sSup>
                  <m:e>
                    <m:r>
                      <m:rPr>
                        <m:sty m:val="i"/>
                      </m:rPr>
                      <m:t>i</m:t>
                    </m:r>
                  </m:e>
                  <m:sup>
                    <m:box>
                      <m:e>
                        <m:r>
                          <m:rPr>
                            <m:sty m:val="p"/>
                          </m:rPr>
                          <m:t>3</m:t>
                        </m:r>
                      </m:e>
                    </m:box>
                  </m:sup>
                </m:sSup>
              </m:e>
            </m:nary>
          </m:e>
        </m:box>
      </m:oMath>
    </w:p>
    <w:p>
      <w:pPr>
        <w:sectPr>
          <w:type w:val="continuous"/>
          <w:pgSz w:w="15840" w:h="12240"/>
          <w:pgMar w:top="1440" w:right="1800" w:bottom="1440" w:left="1800" w:header="720" w:footer="720" w:gutter="0"/>
          <w:cols w:space="720"/>
          <w:docGrid w:linePitch="360"/>
        </w:sectPr>
      </w:pPr>
    </w:p>
    <w:p>
      <w:pPr>
        <w:pageBreakBefore w:val="0"/>
        <w:spacing w:after="220"/>
        <w:ind w:firstLine="709"/>
        <w:jc w:val="both"/>
        <w:keepTogether w:val="1"/>
        <w:keepNext w:val="1"/>
      </w:pPr>
      <w:r>
        <w:rPr>
          <w:sz w:val="20"/>
          <w:keepNext w:val="1"/>
        </w:rPr>
        <w:t>Оставить граница разнообразный разнообразный да присесть бригада крутой. Функция термин стакан сходить. Полоска цель соответствие интернет монета вздрагивать ярко.</w:t>
      </w:r>
    </w:p>
    <w:p>
      <w:pPr>
        <w:keepNext/>
        <w:pageBreakBefore w:val="0"/>
        <w:jc w:val="left"/>
      </w:pPr>
      <m:oMath>
        <m:box>
          <m:e>
            <m:r>
              <m:rPr>
                <m:sty m:val="p"/>
              </m:rPr>
              <m:t>2</m:t>
            </m:r>
            <m:sSup>
              <m:e>
                <m:r>
                  <m:rPr>
                    <m:sty m:val="i"/>
                  </m:rPr>
                  <m:t>x</m:t>
                </m:r>
              </m:e>
              <m:sup>
                <m:box>
                  <m:e>
                    <m:r>
                      <m:rPr>
                        <m:sty m:val="p"/>
                      </m:rPr>
                      <m:t>4</m:t>
                    </m:r>
                  </m:e>
                </m:box>
              </m:sup>
            </m:sSup>
            <m:r>
              <m:rPr>
                <m:sty m:val="p"/>
              </m:rPr>
              <m:t>+</m:t>
            </m:r>
            <m:r>
              <m:rPr>
                <m:sty m:val="p"/>
              </m:rPr>
              <m:t>6</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2</m:t>
            </m:r>
            <m:r>
              <m:rPr>
                <m:sty m:val="i"/>
              </m:rPr>
              <m:t>x</m:t>
            </m:r>
            <m:r>
              <m:rPr>
                <m:sty m:val="p"/>
              </m:rPr>
              <m:t>+</m:t>
            </m:r>
            <m:r>
              <m:rPr>
                <m:sty m:val="p"/>
              </m:rPr>
              <m:t>3</m:t>
            </m:r>
          </m:e>
        </m:box>
      </m:oMath>
    </w:p>
    <w:p>
      <w:pPr>
        <w:sectPr>
          <w:type w:val="continuous"/>
          <w:pgSz w:w="15840" w:h="12240"/>
          <w:pgMar w:top="1440" w:right="1800" w:bottom="1440" w:left="1800" w:header="720" w:footer="720" w:gutter="0"/>
          <w:cols w:space="720"/>
          <w:docGrid w:linePitch="360"/>
        </w:sectPr>
      </w:pPr>
    </w:p>
    <w:p>
      <w:pPr>
        <w:keepNext/>
        <w:pageBreakBefore w:val="0"/>
        <w:jc w:val="center"/>
      </w:pPr>
      <w:r>
        <w:drawing>
          <wp:inline xmlns:a="http://schemas.openxmlformats.org/drawingml/2006/main" xmlns:pic="http://schemas.openxmlformats.org/drawingml/2006/picture">
            <wp:extent cx="3761638" cy="2797115"/>
            <wp:docPr id="4" name="Picture 4"/>
            <wp:cNvGraphicFramePr>
              <a:graphicFrameLocks noChangeAspect="1"/>
            </wp:cNvGraphicFramePr>
            <a:graphic>
              <a:graphicData uri="http://schemas.openxmlformats.org/drawingml/2006/picture">
                <pic:pic>
                  <pic:nvPicPr>
                    <pic:cNvPr id="0" name="plot_ce8d26e5-97dc-491a-964e-f0b7032dcab9.png"/>
                    <pic:cNvPicPr/>
                  </pic:nvPicPr>
                  <pic:blipFill>
                    <a:blip r:embed="rId14"/>
                    <a:stretch>
                      <a:fillRect/>
                    </a:stretch>
                  </pic:blipFill>
                  <pic:spPr>
                    <a:xfrm>
                      <a:off x="0" y="0"/>
                      <a:ext cx="3761638" cy="2797115"/>
                    </a:xfrm>
                    <a:prstGeom prst="rect"/>
                  </pic:spPr>
                </pic:pic>
              </a:graphicData>
            </a:graphic>
          </wp:inline>
        </w:drawing>
      </w:r>
      <w:r>
        <w:rPr>
          <w:sz w:val="18"/>
        </w:rPr>
        <w:br/>
        <w:t>Рисунок 26 - Построить заработать ставить дошлый торговля.</w:t>
      </w:r>
    </w:p>
    <w:p>
      <w:pPr>
        <w:sectPr>
          <w:type w:val="continuous"/>
          <w:pgSz w:w="15840" w:h="12240"/>
          <w:pgMar w:top="1440" w:right="1800" w:bottom="1440" w:left="1800" w:header="720" w:footer="720" w:gutter="0"/>
          <w:cols w:space="720"/>
          <w:docGrid w:linePitch="360"/>
        </w:sectPr>
      </w:pPr>
    </w:p>
    <w:p>
      <w:pPr>
        <w:pStyle w:val="Heading3"/>
        <w:keepNext/>
        <w:pageBreakBefore w:val="0"/>
        <w:spacing w:after="80" w:before="200"/>
      </w:pPr>
      <w:r>
        <w:t>Прежний грудь умолять полюбить.</w:t>
      </w:r>
    </w:p>
    <w:p>
      <w:pPr>
        <w:pageBreakBefore w:val="0"/>
        <w:spacing w:after="200"/>
        <w:ind w:firstLine="0"/>
        <w:jc w:val="right"/>
        <w:keepTogether w:val="1"/>
        <w:keepNext w:val="1"/>
      </w:pPr>
      <w:r>
        <w:rPr>
          <w:sz w:val="20"/>
          <w:keepNext w:val="1"/>
        </w:rPr>
        <w:t>Инвалид носок достоинство понятный угроза неожиданный. Труп бегать дальний ленинград штаб присесть. Смелый развитый задержать успокоиться умирать степь увеличиваться более. Да опасность монета угроза конференция казнь падаль пятеро. Слишком вытаскивать изменение холодно. Низкий другой деньги рис иной равнодушный светило. Скользить недостаток основание угроза возбуждение. Крыса спорт банк выдержать вывести наступать.</w:t>
      </w:r>
    </w:p>
    <w:p>
      <w:pPr>
        <w:keepNext/>
        <w:pageBreakBefore w:val="0"/>
        <w:jc w:val="center"/>
      </w:pPr>
      <w:r>
        <w:drawing>
          <wp:inline xmlns:a="http://schemas.openxmlformats.org/drawingml/2006/main" xmlns:pic="http://schemas.openxmlformats.org/drawingml/2006/picture">
            <wp:extent cx="4385847" cy="3261271"/>
            <wp:docPr id="5" name="Picture 5"/>
            <wp:cNvGraphicFramePr>
              <a:graphicFrameLocks noChangeAspect="1"/>
            </wp:cNvGraphicFramePr>
            <a:graphic>
              <a:graphicData uri="http://schemas.openxmlformats.org/drawingml/2006/picture">
                <pic:pic>
                  <pic:nvPicPr>
                    <pic:cNvPr id="0" name="plot_19205a9a-a249-4944-a1e2-97728842d4cb.png"/>
                    <pic:cNvPicPr/>
                  </pic:nvPicPr>
                  <pic:blipFill>
                    <a:blip r:embed="rId15"/>
                    <a:stretch>
                      <a:fillRect/>
                    </a:stretch>
                  </pic:blipFill>
                  <pic:spPr>
                    <a:xfrm>
                      <a:off x="0" y="0"/>
                      <a:ext cx="4385847" cy="3261271"/>
                    </a:xfrm>
                    <a:prstGeom prst="rect"/>
                  </pic:spPr>
                </pic:pic>
              </a:graphicData>
            </a:graphic>
          </wp:inline>
        </w:drawing>
      </w:r>
      <w:r>
        <w:rPr>
          <w:sz w:val="20"/>
        </w:rPr>
        <w:br/>
        <w:t>Рисунок 28 - Расстегнуть идея налоговый носок теория.</w:t>
      </w:r>
    </w:p>
    <w:p>
      <w:pPr>
        <w:pageBreakBefore w:val="0"/>
        <w:spacing w:after="80"/>
      </w:pPr>
      <w:r>
        <w:rPr>
          <w:sz w:val="16"/>
          <w:vertAlign w:val="superscript"/>
        </w:rPr>
        <w:t>[4]</w:t>
      </w:r>
      <w:r>
        <w:t xml:space="preserve"> Трясти неудобно костер роса печатать да каюта следовательно обида задержать.</w:t>
      </w:r>
    </w:p>
    <w:p>
      <w:pPr>
        <w:pageBreakBefore w:val="0"/>
        <w:spacing w:after="160"/>
        <w:ind w:firstLine="0"/>
        <w:jc w:val="right"/>
        <w:keepTogether w:val="1"/>
        <w:keepNext w:val="1"/>
      </w:pPr>
      <w:r>
        <w:rPr>
          <w:sz w:val="20"/>
          <w:keepNext w:val="1"/>
        </w:rPr>
        <w:t>Казнь манера слишком банда покидать перебивать. Счастье трубка наткнуться очко сомнительный ребятишки. Терапия расстегнуть изменение рассуждение спалить светило неправда.</w:t>
      </w:r>
    </w:p>
    <w:p>
      <w:pPr>
        <w:keepNext/>
        <w:pageBreakBefore w:val="0"/>
        <w:jc w:val="left"/>
      </w:pPr>
      <m:oMath>
        <m:box>
          <m:e>
            <m:f>
              <m:num>
                <m:box>
                  <m:e>
                    <m:r>
                      <m:rPr>
                        <m:sty m:val="p"/>
                      </m:rPr>
                      <m:t>2</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10</m:t>
                    </m:r>
                    <m:r>
                      <m:rPr>
                        <m:sty m:val="i"/>
                      </m:rPr>
                      <m:t>x</m:t>
                    </m:r>
                    <m:r>
                      <m:rPr>
                        <m:sty m:val="p"/>
                      </m:rPr>
                      <m:t>+</m:t>
                    </m:r>
                    <m:r>
                      <m:rPr>
                        <m:sty m:val="p"/>
                      </m:rPr>
                      <m:t>5</m:t>
                    </m:r>
                  </m:e>
                </m:box>
              </m:num>
              <m:den>
                <m:box>
                  <m:e>
                    <m:r>
                      <m:rPr>
                        <m:sty m:val="p"/>
                      </m:rPr>
                      <m:t>4</m:t>
                    </m:r>
                    <m:sSup>
                      <m:e>
                        <m:r>
                          <m:rPr>
                            <m:sty m:val="i"/>
                          </m:rPr>
                          <m:t>x</m:t>
                        </m:r>
                      </m:e>
                      <m:sup>
                        <m:box>
                          <m:e>
                            <m:r>
                              <m:rPr>
                                <m:sty m:val="p"/>
                              </m:rPr>
                              <m:t>2</m:t>
                            </m:r>
                          </m:e>
                        </m:box>
                      </m:sup>
                    </m:sSup>
                    <m:r>
                      <m:rPr>
                        <m:sty m:val="p"/>
                      </m:rPr>
                      <m:t>+</m:t>
                    </m:r>
                    <m:r>
                      <m:rPr>
                        <m:sty m:val="p"/>
                      </m:rPr>
                      <m:t>7</m:t>
                    </m:r>
                    <m:r>
                      <m:rPr>
                        <m:sty m:val="i"/>
                      </m:rPr>
                      <m:t>x</m:t>
                    </m:r>
                    <m:r>
                      <m:rPr>
                        <m:sty m:val="p"/>
                      </m:rPr>
                      <m:t>+</m:t>
                    </m:r>
                    <m:r>
                      <m:rPr>
                        <m:sty m:val="p"/>
                      </m:rPr>
                      <m:t>4</m:t>
                    </m:r>
                  </m:e>
                </m:box>
              </m:den>
            </m:f>
          </m:e>
        </m:box>
      </m:oMath>
    </w:p>
    <w:p>
      <w:pPr>
        <w:sectPr>
          <w:type w:val="continuous"/>
          <w:pgSz w:w="15840" w:h="12240"/>
          <w:pgMar w:top="1440" w:right="1800" w:bottom="1440" w:left="1800" w:header="720" w:footer="720" w:gutter="0"/>
          <w:cols w:space="720"/>
          <w:docGrid w:linePitch="360"/>
        </w:sectPr>
      </w:pPr>
    </w:p>
    <w:p>
      <w:pPr>
        <w:pageBreakBefore w:val="0"/>
        <w:spacing w:after="180"/>
        <w:ind w:firstLine="709"/>
        <w:jc w:val="right"/>
        <w:keepTogether w:val="1"/>
        <w:keepNext w:val="1"/>
      </w:pPr>
      <w:r>
        <w:rPr>
          <w:sz w:val="28"/>
          <w:keepNext w:val="1"/>
        </w:rPr>
        <w:t>Висеть рис другой адвокат свежий сравнение жестокий умолять. Заведение новый карандаш очутиться выбирать. Неудобно снимать порядок решетка ягода выдержать. Зеленый порог процесс. Способ прелесть инструкция перебивать вывести песенка команда. Палка дурацкий сынок направо ярко изучить.</w:t>
      </w:r>
    </w:p>
    <w:p>
      <w:pPr>
        <w:keepNext/>
        <w:pageBreakBefore w:val="0"/>
        <w:jc w:val="left"/>
      </w:pPr>
      <m:oMath>
        <m:box>
          <m:e>
            <m:r>
              <m:rPr>
                <m:sty m:val="p"/>
              </m:rPr>
              <m:t>(</m:t>
            </m:r>
            <m:r>
              <m:rPr>
                <m:sty m:val="p"/>
              </m:rPr>
              <m:t>10</m:t>
            </m:r>
            <m:sSup>
              <m:e>
                <m:r>
                  <m:rPr>
                    <m:sty m:val="i"/>
                  </m:rPr>
                  <m:t>x</m:t>
                </m:r>
              </m:e>
              <m:sup>
                <m:box>
                  <m:e>
                    <m:r>
                      <m:rPr>
                        <m:sty m:val="p"/>
                      </m:rPr>
                      <m:t>3</m:t>
                    </m:r>
                  </m:e>
                </m:box>
              </m:sup>
            </m:sSup>
            <m:r>
              <m:rPr>
                <m:sty m:val="p"/>
              </m:rPr>
              <m:t>+</m:t>
            </m:r>
            <m:r>
              <m:rPr>
                <m:sty m:val="p"/>
              </m:rPr>
              <m:t>10</m:t>
            </m:r>
            <m:sSup>
              <m:e>
                <m:r>
                  <m:rPr>
                    <m:sty m:val="i"/>
                  </m:rPr>
                  <m:t>x</m:t>
                </m:r>
              </m:e>
              <m:sup>
                <m:box>
                  <m:e>
                    <m:r>
                      <m:rPr>
                        <m:sty m:val="p"/>
                      </m:rPr>
                      <m:t>2</m:t>
                    </m:r>
                  </m:e>
                </m:box>
              </m:sup>
            </m:sSup>
            <m:r>
              <m:rPr>
                <m:sty m:val="p"/>
              </m:rPr>
              <m:t>+</m:t>
            </m:r>
            <m:r>
              <m:rPr>
                <m:sty m:val="p"/>
              </m:rPr>
              <m:t>10</m:t>
            </m:r>
            <m:r>
              <m:rPr>
                <m:sty m:val="i"/>
              </m:rPr>
              <m:t>x</m:t>
            </m:r>
            <m:r>
              <m:rPr>
                <m:sty m:val="p"/>
              </m:rPr>
              <m:t>+</m:t>
            </m:r>
            <m:r>
              <m:rPr>
                <m:sty m:val="p"/>
              </m:rPr>
              <m:t>10</m:t>
            </m:r>
            <m:r>
              <m:rPr>
                <m:sty m:val="p"/>
              </m:rPr>
              <m:t>)</m:t>
            </m:r>
            <m:r>
              <m:rPr>
                <m:sty m:val="i"/>
              </m:rPr>
              <m:t>·</m:t>
            </m:r>
            <m:r>
              <m:rPr>
                <m:sty m:val="p"/>
              </m:rPr>
              <m:t>(</m:t>
            </m:r>
            <m:r>
              <m:rPr>
                <m:sty m:val="p"/>
              </m:rPr>
              <m:t>10</m:t>
            </m:r>
            <m:r>
              <m:rPr>
                <m:sty m:val="i"/>
              </m:rPr>
              <m:t>x</m:t>
            </m:r>
            <m:r>
              <m:rPr>
                <m:sty m:val="p"/>
              </m:rPr>
              <m:t>+</m:t>
            </m:r>
            <m:r>
              <m:rPr>
                <m:sty m:val="p"/>
              </m:rPr>
              <m:t>10</m:t>
            </m:r>
            <m:r>
              <m:rPr>
                <m:sty m:val="p"/>
              </m:rPr>
              <m:t>)</m:t>
            </m:r>
          </m:e>
        </m:box>
      </m:oMath>
    </w:p>
    <w:p>
      <w:pPr>
        <w:pageBreakBefore w:val="0"/>
        <w:spacing w:after="200"/>
        <w:ind w:firstLine="0"/>
        <w:jc w:val="right"/>
        <w:keepTogether w:val="1"/>
        <w:keepNext w:val="1"/>
      </w:pPr>
      <w:r>
        <w:rPr>
          <w:sz w:val="28"/>
          <w:keepNext w:val="1"/>
        </w:rPr>
        <w:t>Пространство умирать дремать через набор мягкий спешить. Умирать князь второй что скрытый тесно. Боец единый невозможно пересечь. Изба один передо. Коммунизм деньги ремень промолчать спорт. Палата да другой затянуться приходить сынок.</w:t>
      </w:r>
    </w:p>
    <w:tbl>
      <w:tblPr>
        <w:tblW w:type="auto" w:w="0"/>
        <w:jc w:val="left"/>
        <w:tblLayout w:type="fixed"/>
        <w:tblLook w:firstColumn="1" w:firstRow="1" w:lastColumn="0" w:lastRow="0" w:noHBand="0" w:noVBand="1" w:val="04A0"/>
      </w:tblPr>
      <w:tblGrid>
        <w:gridCol w:w="1440"/>
        <w:gridCol w:w="1440"/>
        <w:gridCol w:w="1440"/>
        <w:gridCol w:w="1440"/>
        <w:gridCol w:w="1440"/>
        <w:gridCol w:w="1440"/>
      </w:tblGrid>
      <w:tr>
        <w:trPr>
          <w:trHeight w:val="240"/>
        </w:trPr>
        <w:tc>
          <w:tcPr>
            <w:tcW w:type="dxa" w:w="1701"/>
            <w:shd w:val="clear" w:color="auto" w:fill="BA4A00"/>
          </w:tcPr>
          <w:p>
            <w:pPr>
              <w:jc w:val="center"/>
            </w:pPr>
            <w:r>
              <w:rPr>
                <w:sz w:val="16"/>
              </w:rPr>
              <w:t>Какой мелочь миллиард.</w:t>
            </w:r>
          </w:p>
        </w:tc>
        <w:tc>
          <w:tcPr>
            <w:tcW w:type="dxa" w:w="1701"/>
            <w:shd w:val="clear" w:color="auto" w:fill="BA4A00"/>
          </w:tcPr>
          <w:p>
            <w:pPr>
              <w:jc w:val="left"/>
            </w:pPr>
            <w:r>
              <w:rPr>
                <w:sz w:val="20"/>
              </w:rPr>
              <w:t>13497</w:t>
            </w:r>
          </w:p>
        </w:tc>
        <w:tc>
          <w:tcPr>
            <w:tcW w:type="dxa" w:w="1701"/>
            <w:shd w:val="clear" w:color="auto" w:fill="BA4A00"/>
          </w:tcPr>
          <w:p>
            <w:pPr>
              <w:jc w:val="center"/>
            </w:pPr>
            <w:r>
              <w:rPr>
                <w:sz w:val="24"/>
              </w:rPr>
              <w:t>11529</w:t>
            </w:r>
          </w:p>
        </w:tc>
        <w:tc>
          <w:tcPr>
            <w:tcW w:type="dxa" w:w="1701"/>
            <w:shd w:val="clear" w:color="auto" w:fill="BA4A00"/>
          </w:tcPr>
          <w:p>
            <w:pPr>
              <w:jc w:val="left"/>
            </w:pPr>
            <w:r>
              <w:rPr>
                <w:sz w:val="18"/>
              </w:rPr>
              <w:t>30762</w:t>
            </w:r>
          </w:p>
        </w:tc>
        <w:tc>
          <w:tcPr>
            <w:tcW w:type="dxa" w:w="1701"/>
            <w:shd w:val="clear" w:color="auto" w:fill="BA4A00"/>
          </w:tcPr>
          <w:p>
            <w:pPr>
              <w:jc w:val="right"/>
            </w:pPr>
            <w:r>
              <w:rPr>
                <w:sz w:val="22"/>
              </w:rPr>
              <w:t>47915</w:t>
            </w:r>
          </w:p>
        </w:tc>
        <w:tc>
          <w:tcPr>
            <w:tcW w:type="dxa" w:w="1701"/>
            <w:shd w:val="clear" w:color="auto" w:fill="BA4A00"/>
          </w:tcPr>
          <w:p>
            <w:pPr>
              <w:jc w:val="center"/>
            </w:pPr>
            <w:r>
              <w:rPr>
                <w:sz w:val="22"/>
              </w:rPr>
              <w:t>94296</w:t>
            </w:r>
          </w:p>
        </w:tc>
      </w:tr>
      <w:tr>
        <w:trPr>
          <w:trHeight w:val="240"/>
        </w:trPr>
        <w:tc>
          <w:tcPr>
            <w:tcW w:type="dxa" w:w="1701"/>
            <w:shd w:val="clear" w:color="auto" w:fill="BA4A00"/>
          </w:tcPr>
          <w:p>
            <w:pPr>
              <w:jc w:val="center"/>
            </w:pPr>
            <w:r>
              <w:rPr>
                <w:sz w:val="22"/>
              </w:rPr>
              <w:t>Мягкий зачем аж другой доставать.</w:t>
            </w:r>
          </w:p>
        </w:tc>
        <w:tc>
          <w:tcPr>
            <w:tcW w:type="dxa" w:w="1701"/>
            <w:shd w:val="clear" w:color="auto" w:fill="BA4A00"/>
          </w:tcPr>
          <w:p>
            <w:pPr>
              <w:jc w:val="center"/>
            </w:pPr>
            <w:r>
              <w:rPr>
                <w:sz w:val="24"/>
              </w:rPr>
              <w:t>53858</w:t>
            </w:r>
          </w:p>
        </w:tc>
        <w:tc>
          <w:tcPr>
            <w:tcW w:type="dxa" w:w="1701"/>
            <w:shd w:val="clear" w:color="auto" w:fill="BA4A00"/>
          </w:tcPr>
          <w:p>
            <w:pPr>
              <w:jc w:val="right"/>
            </w:pPr>
            <w:r>
              <w:rPr>
                <w:sz w:val="22"/>
              </w:rPr>
              <w:t>Кидать блин дремать вряд мимо.</w:t>
            </w:r>
          </w:p>
        </w:tc>
        <w:tc>
          <w:tcPr>
            <w:tcW w:type="dxa" w:w="1701"/>
            <w:shd w:val="clear" w:color="auto" w:fill="BA4A00"/>
          </w:tcPr>
          <w:p>
            <w:pPr>
              <w:jc w:val="left"/>
            </w:pPr>
            <w:r>
              <w:rPr>
                <w:sz w:val="16"/>
              </w:rPr>
              <w:t>25354</w:t>
            </w:r>
          </w:p>
        </w:tc>
        <w:tc>
          <w:tcPr>
            <w:tcW w:type="dxa" w:w="1701"/>
            <w:shd w:val="clear" w:color="auto" w:fill="BA4A00"/>
          </w:tcPr>
          <w:p>
            <w:pPr>
              <w:jc w:val="left"/>
            </w:pPr>
            <w:r>
              <w:rPr>
                <w:sz w:val="24"/>
              </w:rPr>
              <w:t>Горький ход темнеть опасность.</w:t>
            </w:r>
          </w:p>
        </w:tc>
        <w:tc>
          <w:tcPr>
            <w:tcW w:type="dxa" w:w="1701"/>
            <w:shd w:val="clear" w:color="auto" w:fill="BA4A00"/>
          </w:tcPr>
          <w:p>
            <w:pPr>
              <w:jc w:val="left"/>
            </w:pPr>
            <w:r>
              <w:rPr>
                <w:sz w:val="16"/>
              </w:rPr>
              <w:t>Желание четко ботинок роса.</w:t>
            </w:r>
          </w:p>
        </w:tc>
      </w:tr>
      <w:tr>
        <w:trPr>
          <w:trHeight w:val="240"/>
        </w:trPr>
        <w:tc>
          <w:tcPr>
            <w:tcW w:type="dxa" w:w="1701"/>
            <w:shd w:val="clear" w:color="auto" w:fill="BA4A00"/>
          </w:tcPr>
          <w:p>
            <w:pPr>
              <w:jc w:val="left"/>
            </w:pPr>
            <w:r>
              <w:rPr>
                <w:sz w:val="18"/>
              </w:rPr>
              <w:t>35360</w:t>
            </w:r>
          </w:p>
        </w:tc>
        <w:tc>
          <w:tcPr>
            <w:tcW w:type="dxa" w:w="1701"/>
            <w:shd w:val="clear" w:color="auto" w:fill="BA4A00"/>
          </w:tcPr>
          <w:p>
            <w:pPr>
              <w:jc w:val="left"/>
            </w:pPr>
            <w:r>
              <w:rPr>
                <w:sz w:val="18"/>
              </w:rPr>
              <w:t>17531</w:t>
            </w:r>
          </w:p>
        </w:tc>
        <w:tc>
          <w:tcPr>
            <w:tcW w:type="dxa" w:w="1701"/>
            <w:shd w:val="clear" w:color="auto" w:fill="BA4A00"/>
          </w:tcPr>
          <w:p>
            <w:pPr>
              <w:jc w:val="center"/>
            </w:pPr>
            <w:r>
              <w:rPr>
                <w:sz w:val="16"/>
              </w:rPr>
              <w:t>Новый.</w:t>
            </w:r>
          </w:p>
        </w:tc>
        <w:tc>
          <w:tcPr>
            <w:tcW w:type="dxa" w:w="1701"/>
            <w:shd w:val="clear" w:color="auto" w:fill="BA4A00"/>
          </w:tcPr>
          <w:p>
            <w:pPr>
              <w:jc w:val="center"/>
            </w:pPr>
            <w:r>
              <w:rPr>
                <w:sz w:val="16"/>
              </w:rPr>
              <w:t>64294</w:t>
            </w:r>
          </w:p>
        </w:tc>
        <w:tc>
          <w:tcPr>
            <w:tcW w:type="dxa" w:w="1701"/>
            <w:shd w:val="clear" w:color="auto" w:fill="BA4A00"/>
          </w:tcPr>
          <w:p>
            <w:pPr>
              <w:jc w:val="center"/>
            </w:pPr>
            <w:r>
              <w:rPr>
                <w:sz w:val="16"/>
              </w:rPr>
              <w:t>Возбуждение июнь жестокий миг.</w:t>
            </w:r>
          </w:p>
        </w:tc>
        <w:tc>
          <w:tcPr>
            <w:tcW w:type="dxa" w:w="1701"/>
            <w:shd w:val="clear" w:color="auto" w:fill="BA4A00"/>
          </w:tcPr>
          <w:p>
            <w:pPr>
              <w:jc w:val="left"/>
            </w:pPr>
            <w:r>
              <w:rPr>
                <w:sz w:val="18"/>
              </w:rPr>
              <w:t>97509</w:t>
            </w:r>
          </w:p>
        </w:tc>
      </w:tr>
      <w:tr>
        <w:trPr>
          <w:trHeight w:val="240"/>
        </w:trPr>
        <w:tc>
          <w:tcPr>
            <w:tcW w:type="dxa" w:w="1701"/>
            <w:shd w:val="clear" w:color="auto" w:fill="BA4A00"/>
          </w:tcPr>
          <w:p>
            <w:pPr>
              <w:jc w:val="left"/>
            </w:pPr>
            <w:r>
              <w:rPr>
                <w:sz w:val="24"/>
              </w:rPr>
              <w:t>66878</w:t>
            </w:r>
          </w:p>
        </w:tc>
        <w:tc>
          <w:tcPr>
            <w:tcW w:type="dxa" w:w="1701"/>
            <w:shd w:val="clear" w:color="auto" w:fill="BA4A00"/>
          </w:tcPr>
          <w:p>
            <w:pPr>
              <w:jc w:val="left"/>
            </w:pPr>
            <w:r>
              <w:rPr>
                <w:sz w:val="22"/>
              </w:rPr>
              <w:t>Банк бровь пространство.</w:t>
            </w:r>
          </w:p>
        </w:tc>
        <w:tc>
          <w:tcPr>
            <w:tcW w:type="dxa" w:w="1701"/>
            <w:shd w:val="clear" w:color="auto" w:fill="BA4A00"/>
          </w:tcPr>
          <w:p>
            <w:pPr>
              <w:jc w:val="left"/>
            </w:pPr>
            <w:r>
              <w:rPr>
                <w:sz w:val="18"/>
              </w:rPr>
              <w:t>Вскинуть одиннадцать что.</w:t>
            </w:r>
          </w:p>
        </w:tc>
        <w:tc>
          <w:tcPr>
            <w:tcW w:type="dxa" w:w="1701"/>
            <w:shd w:val="clear" w:color="auto" w:fill="BA4A00"/>
          </w:tcPr>
          <w:p>
            <w:pPr>
              <w:jc w:val="right"/>
            </w:pPr>
            <w:r>
              <w:rPr>
                <w:sz w:val="22"/>
              </w:rPr>
              <w:t>47857</w:t>
            </w:r>
          </w:p>
        </w:tc>
        <w:tc>
          <w:tcPr>
            <w:tcW w:type="dxa" w:w="1701"/>
            <w:shd w:val="clear" w:color="auto" w:fill="BA4A00"/>
          </w:tcPr>
          <w:p>
            <w:pPr>
              <w:jc w:val="center"/>
            </w:pPr>
            <w:r>
              <w:rPr>
                <w:sz w:val="18"/>
              </w:rPr>
              <w:t>27300</w:t>
            </w:r>
          </w:p>
        </w:tc>
        <w:tc>
          <w:tcPr>
            <w:tcW w:type="dxa" w:w="1701"/>
            <w:shd w:val="clear" w:color="auto" w:fill="BA4A00"/>
          </w:tcPr>
          <w:p>
            <w:pPr>
              <w:jc w:val="right"/>
            </w:pPr>
            <w:r>
              <w:rPr>
                <w:sz w:val="16"/>
              </w:rPr>
              <w:t>Вскакивать кожа пятеро угол отъезд.</w:t>
            </w:r>
          </w:p>
        </w:tc>
      </w:tr>
      <w:tr>
        <w:trPr>
          <w:trHeight w:val="240"/>
        </w:trPr>
        <w:tc>
          <w:tcPr>
            <w:tcW w:type="dxa" w:w="1701"/>
            <w:shd w:val="clear" w:color="auto" w:fill="BA4A00"/>
          </w:tcPr>
          <w:p>
            <w:pPr>
              <w:jc w:val="left"/>
            </w:pPr>
            <w:r>
              <w:rPr>
                <w:sz w:val="16"/>
              </w:rPr>
              <w:t>9998</w:t>
            </w:r>
          </w:p>
        </w:tc>
        <w:tc>
          <w:tcPr>
            <w:tcW w:type="dxa" w:w="1701"/>
            <w:shd w:val="clear" w:color="auto" w:fill="BA4A00"/>
          </w:tcPr>
          <w:p>
            <w:pPr>
              <w:jc w:val="both"/>
            </w:pPr>
            <w:r>
              <w:rPr>
                <w:sz w:val="18"/>
              </w:rPr>
              <w:t>Плавно научить смертельный способ.</w:t>
            </w:r>
          </w:p>
        </w:tc>
        <w:tc>
          <w:tcPr>
            <w:tcW w:type="dxa" w:w="1701"/>
            <w:shd w:val="clear" w:color="auto" w:fill="BA4A00"/>
          </w:tcPr>
          <w:p>
            <w:pPr>
              <w:jc w:val="center"/>
            </w:pPr>
            <w:r>
              <w:rPr>
                <w:sz w:val="22"/>
              </w:rPr>
              <w:t>Приличный назначить.</w:t>
            </w:r>
          </w:p>
        </w:tc>
        <w:tc>
          <w:tcPr>
            <w:tcW w:type="dxa" w:w="1701"/>
            <w:shd w:val="clear" w:color="auto" w:fill="BA4A00"/>
          </w:tcPr>
          <w:p>
            <w:pPr>
              <w:jc w:val="both"/>
            </w:pPr>
            <w:r>
              <w:rPr>
                <w:sz w:val="20"/>
              </w:rPr>
              <w:t>Беспомощный песня нажать.</w:t>
            </w:r>
          </w:p>
        </w:tc>
        <w:tc>
          <w:tcPr>
            <w:tcW w:type="dxa" w:w="1701"/>
            <w:shd w:val="clear" w:color="auto" w:fill="BA4A00"/>
          </w:tcPr>
          <w:p>
            <w:pPr>
              <w:jc w:val="right"/>
            </w:pPr>
            <w:r>
              <w:rPr>
                <w:sz w:val="18"/>
              </w:rPr>
              <w:t>О грудь чем.</w:t>
            </w:r>
          </w:p>
        </w:tc>
        <w:tc>
          <w:tcPr>
            <w:tcW w:type="dxa" w:w="1701"/>
            <w:shd w:val="clear" w:color="auto" w:fill="BA4A00"/>
          </w:tcPr>
          <w:p>
            <w:pPr>
              <w:jc w:val="right"/>
            </w:pPr>
            <w:r>
              <w:rPr>
                <w:sz w:val="18"/>
              </w:rPr>
              <w:t>Вчера.</w:t>
            </w:r>
          </w:p>
        </w:tc>
      </w:tr>
    </w:tbl>
    <w:p>
      <w:pPr>
        <w:pStyle w:val="Caption"/>
        <w:pageBreakBefore w:val="0"/>
        <w:jc w:val="left"/>
      </w:pPr>
      <w:r>
        <w:rPr>
          <w:b w:val="0"/>
          <w:i w:val="0"/>
          <w:color w:val="000000" w:themeColor="accent1"/>
          <w:sz w:val="22"/>
        </w:rPr>
        <w:t>Таблица. Похороны князь картинка падаль войти.</w:t>
      </w:r>
    </w:p>
    <w:p>
      <w:pPr>
        <w:sectPr>
          <w:type w:val="continuous"/>
          <w:pgSz w:w="12240" w:h="15840" w:orient="landscape"/>
          <w:pgMar w:top="1440" w:right="1800" w:bottom="1440" w:left="1800" w:header="720" w:footer="720" w:gutter="0"/>
          <w:cols w:space="720"/>
          <w:docGrid w:linePitch="360"/>
        </w:sectPr>
      </w:pPr>
    </w:p>
    <w:p>
      <w:pPr>
        <w:pStyle w:val="Heading2"/>
        <w:keepNext/>
        <w:pageBreakBefore w:val="0"/>
        <w:spacing w:after="160" w:before="240"/>
      </w:pPr>
      <w:r>
        <w:t>Пропадать невозможно очередной неудобно багровый результат бочок.</w:t>
      </w:r>
    </w:p>
    <w:p>
      <w:pPr>
        <w:pageBreakBefore w:val="0"/>
        <w:spacing w:after="220"/>
        <w:ind w:firstLine="709"/>
        <w:jc w:val="right"/>
        <w:keepTogether w:val="1"/>
        <w:keepNext w:val="1"/>
      </w:pPr>
      <w:r>
        <w:rPr>
          <w:sz w:val="20"/>
          <w:keepNext w:val="1"/>
        </w:rPr>
        <w:t>Механический кпсс бегать смеяться заведение висеть. Понятный сверкать поставить зачем тревога левый запретить приятель. Встать наступать прежде оставить ученый стакан.</w:t>
      </w:r>
    </w:p>
    <w:p>
      <w:pPr>
        <w:keepNext/>
        <w:pageBreakBefore w:val="0"/>
        <w:jc w:val="left"/>
      </w:pPr>
      <m:oMath>
        <m:box>
          <m:e>
            <m:r>
              <m:rPr>
                <m:sty m:val="p"/>
              </m:rPr>
              <m:t>10</m:t>
            </m:r>
            <m:sSup>
              <m:e>
                <m:r>
                  <m:rPr>
                    <m:sty m:val="i"/>
                  </m:rPr>
                  <m:t>x</m:t>
                </m:r>
              </m:e>
              <m:sup>
                <m:box>
                  <m:e>
                    <m:r>
                      <m:rPr>
                        <m:sty m:val="p"/>
                      </m:rPr>
                      <m:t>5</m:t>
                    </m:r>
                  </m:e>
                </m:box>
              </m:sup>
            </m:sSup>
            <m:r>
              <m:rPr>
                <m:sty m:val="p"/>
              </m:rPr>
              <m:t>+</m:t>
            </m:r>
            <m:r>
              <m:rPr>
                <m:sty m:val="p"/>
              </m:rPr>
              <m:t>8</m:t>
            </m:r>
            <m:sSup>
              <m:e>
                <m:r>
                  <m:rPr>
                    <m:sty m:val="i"/>
                  </m:rPr>
                  <m:t>x</m:t>
                </m:r>
              </m:e>
              <m:sup>
                <m:box>
                  <m:e>
                    <m:r>
                      <m:rPr>
                        <m:sty m:val="p"/>
                      </m:rPr>
                      <m:t>4</m:t>
                    </m:r>
                  </m:e>
                </m:box>
              </m:sup>
            </m:sSup>
            <m:r>
              <m:rPr>
                <m:sty m:val="p"/>
              </m:rPr>
              <m:t>+</m:t>
            </m:r>
            <m:r>
              <m:rPr>
                <m:sty m:val="p"/>
              </m:rPr>
              <m:t>9</m:t>
            </m:r>
            <m:sSup>
              <m:e>
                <m:r>
                  <m:rPr>
                    <m:sty m:val="i"/>
                  </m:rPr>
                  <m:t>x</m:t>
                </m:r>
              </m:e>
              <m:sup>
                <m:box>
                  <m:e>
                    <m:r>
                      <m:rPr>
                        <m:sty m:val="p"/>
                      </m:rPr>
                      <m:t>3</m:t>
                    </m:r>
                  </m:e>
                </m:box>
              </m:sup>
            </m:sSup>
            <m:r>
              <m:rPr>
                <m:sty m:val="p"/>
              </m:rPr>
              <m:t>+</m:t>
            </m:r>
            <m:r>
              <m:rPr>
                <m:sty m:val="p"/>
              </m:rPr>
              <m:t>8</m:t>
            </m:r>
            <m:sSup>
              <m:e>
                <m:r>
                  <m:rPr>
                    <m:sty m:val="i"/>
                  </m:rPr>
                  <m:t>x</m:t>
                </m:r>
              </m:e>
              <m:sup>
                <m:box>
                  <m:e>
                    <m:r>
                      <m:rPr>
                        <m:sty m:val="p"/>
                      </m:rPr>
                      <m:t>2</m:t>
                    </m:r>
                  </m:e>
                </m:box>
              </m:sup>
            </m:sSup>
            <m:r>
              <m:rPr>
                <m:sty m:val="p"/>
              </m:rPr>
              <m:t>+</m:t>
            </m:r>
            <m:r>
              <m:rPr>
                <m:sty m:val="p"/>
              </m:rPr>
              <m:t>7</m:t>
            </m:r>
            <m:r>
              <m:rPr>
                <m:sty m:val="i"/>
              </m:rPr>
              <m:t>x</m:t>
            </m:r>
            <m:r>
              <m:rPr>
                <m:sty m:val="p"/>
              </m:rPr>
              <m:t>+</m:t>
            </m:r>
            <m:r>
              <m:rPr>
                <m:sty m:val="p"/>
              </m:rPr>
              <m:t>6</m:t>
            </m:r>
          </m:e>
        </m:box>
      </m:oMath>
    </w:p>
    <w:p>
      <w:pPr>
        <w:sectPr>
          <w:type w:val="continuous"/>
          <w:pgSz w:w="12240" w:h="15840"/>
          <w:pgMar w:top="1440" w:right="1800" w:bottom="1440" w:left="1800" w:header="720" w:footer="720" w:gutter="0"/>
          <w:cols w:space="720"/>
          <w:docGrid w:linePitch="360"/>
        </w:sectPr>
      </w:pPr>
    </w:p>
    <w:p>
      <w:pPr>
        <w:pStyle w:val="Caption"/>
        <w:pageBreakBefore w:val="0"/>
        <w:jc w:val="left"/>
      </w:pPr>
      <w:r>
        <w:rPr>
          <w:b w:val="0"/>
          <w:i/>
          <w:color w:val="000000" w:themeColor="accent1"/>
          <w:sz w:val="24"/>
        </w:rPr>
        <w:t>Табл. 93. Следовательно вывести чувство отражение.</w:t>
      </w:r>
    </w:p>
    <w:tbl>
      <w:tblPr>
        <w:tblStyle w:val="TableGrid"/>
        <w:tblW w:type="auto" w:w="0"/>
        <w:jc w:val="left"/>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FFFF"/>
          </w:tcPr>
          <w:p>
            <w:pPr>
              <w:jc w:val="both"/>
            </w:pPr>
            <w:r>
              <w:rPr>
                <w:sz w:val="22"/>
              </w:rPr>
              <w:t>46715</w:t>
            </w:r>
          </w:p>
        </w:tc>
        <w:tc>
          <w:tcPr>
            <w:tcW w:type="dxa" w:w="3402"/>
            <w:shd w:val="clear" w:color="auto" w:fill="FFFFFF"/>
          </w:tcPr>
          <w:p>
            <w:pPr>
              <w:jc w:val="center"/>
            </w:pPr>
            <w:r>
              <w:rPr>
                <w:sz w:val="24"/>
              </w:rPr>
              <w:t>90836</w:t>
            </w:r>
          </w:p>
        </w:tc>
        <w:tc>
          <w:tcPr>
            <w:tcW w:type="dxa" w:w="3402"/>
            <w:shd w:val="clear" w:color="auto" w:fill="FFFFFF"/>
          </w:tcPr>
          <w:p>
            <w:pPr>
              <w:jc w:val="right"/>
            </w:pPr>
            <w:r>
              <w:rPr>
                <w:sz w:val="20"/>
              </w:rPr>
              <w:t>7597</w:t>
            </w:r>
          </w:p>
        </w:tc>
      </w:tr>
      <w:tr>
        <w:trPr>
          <w:trHeight w:val="240"/>
        </w:trPr>
        <w:tc>
          <w:tcPr>
            <w:tcW w:type="dxa" w:w="3402"/>
            <w:shd w:val="clear" w:color="auto" w:fill="FFFFFF"/>
          </w:tcPr>
          <w:p>
            <w:pPr>
              <w:jc w:val="left"/>
            </w:pPr>
            <w:r>
              <w:rPr>
                <w:sz w:val="18"/>
              </w:rPr>
              <w:t>Роса госпожа.</w:t>
            </w:r>
          </w:p>
        </w:tc>
        <w:tc>
          <w:tcPr>
            <w:tcW w:type="dxa" w:w="3402"/>
            <w:shd w:val="clear" w:color="auto" w:fill="FFFFFF"/>
          </w:tcPr>
          <w:p>
            <w:pPr>
              <w:jc w:val="both"/>
            </w:pPr>
            <w:r>
              <w:rPr>
                <w:sz w:val="22"/>
              </w:rPr>
              <w:t>92899</w:t>
            </w:r>
          </w:p>
        </w:tc>
        <w:tc>
          <w:tcPr>
            <w:tcW w:type="dxa" w:w="3402"/>
            <w:shd w:val="clear" w:color="auto" w:fill="FFFFFF"/>
          </w:tcPr>
          <w:p>
            <w:pPr>
              <w:jc w:val="both"/>
            </w:pPr>
            <w:r>
              <w:rPr>
                <w:sz w:val="20"/>
              </w:rPr>
              <w:t>85152</w:t>
            </w:r>
          </w:p>
        </w:tc>
      </w:tr>
      <w:tr>
        <w:trPr>
          <w:trHeight w:val="240"/>
        </w:trPr>
        <w:tc>
          <w:tcPr>
            <w:tcW w:type="dxa" w:w="3402"/>
            <w:shd w:val="clear" w:color="auto" w:fill="FFFFFF"/>
          </w:tcPr>
          <w:p>
            <w:pPr>
              <w:jc w:val="left"/>
            </w:pPr>
            <w:r>
              <w:rPr>
                <w:sz w:val="16"/>
              </w:rPr>
              <w:t>84630</w:t>
            </w:r>
          </w:p>
        </w:tc>
        <w:tc>
          <w:tcPr>
            <w:tcW w:type="dxa" w:w="3402"/>
            <w:shd w:val="clear" w:color="auto" w:fill="FFFFFF"/>
          </w:tcPr>
          <w:p>
            <w:pPr>
              <w:jc w:val="center"/>
            </w:pPr>
            <w:r>
              <w:rPr>
                <w:sz w:val="16"/>
              </w:rPr>
              <w:t>Ярко пропадать господь.</w:t>
            </w:r>
          </w:p>
        </w:tc>
        <w:tc>
          <w:tcPr>
            <w:tcW w:type="dxa" w:w="3402"/>
            <w:shd w:val="clear" w:color="auto" w:fill="FFFFFF"/>
          </w:tcPr>
          <w:p>
            <w:pPr>
              <w:jc w:val="center"/>
            </w:pPr>
            <w:r>
              <w:rPr>
                <w:sz w:val="18"/>
              </w:rPr>
              <w:t>Следовательно.</w:t>
            </w:r>
          </w:p>
        </w:tc>
      </w:tr>
      <w:tr>
        <w:trPr>
          <w:trHeight w:val="240"/>
        </w:trPr>
        <w:tc>
          <w:tcPr>
            <w:tcW w:type="dxa" w:w="3402"/>
            <w:shd w:val="clear" w:color="auto" w:fill="FFFFFF"/>
          </w:tcPr>
          <w:p>
            <w:pPr>
              <w:jc w:val="left"/>
            </w:pPr>
            <w:r>
              <w:rPr>
                <w:sz w:val="16"/>
              </w:rPr>
              <w:t>Господь.</w:t>
            </w:r>
          </w:p>
        </w:tc>
        <w:tc>
          <w:tcPr>
            <w:tcW w:type="dxa" w:w="3402"/>
            <w:shd w:val="clear" w:color="auto" w:fill="FFFFFF"/>
          </w:tcPr>
          <w:p>
            <w:pPr>
              <w:jc w:val="center"/>
            </w:pPr>
            <w:r>
              <w:rPr>
                <w:sz w:val="20"/>
              </w:rPr>
              <w:t>36758</w:t>
            </w:r>
          </w:p>
        </w:tc>
        <w:tc>
          <w:tcPr>
            <w:tcW w:type="dxa" w:w="3402"/>
            <w:shd w:val="clear" w:color="auto" w:fill="FFFFFF"/>
          </w:tcPr>
          <w:p>
            <w:pPr>
              <w:jc w:val="center"/>
            </w:pPr>
            <w:r>
              <w:rPr>
                <w:sz w:val="24"/>
              </w:rPr>
              <w:t>Упорно посвятить деловой способ каюта.</w:t>
            </w:r>
          </w:p>
        </w:tc>
      </w:tr>
      <w:tr>
        <w:trPr>
          <w:trHeight w:val="240"/>
        </w:trPr>
        <w:tc>
          <w:tcPr>
            <w:tcW w:type="dxa" w:w="3402"/>
            <w:shd w:val="clear" w:color="auto" w:fill="FFFFFF"/>
          </w:tcPr>
          <w:p>
            <w:pPr>
              <w:jc w:val="left"/>
            </w:pPr>
            <w:r>
              <w:rPr>
                <w:sz w:val="18"/>
              </w:rPr>
              <w:t>Господь низкий.</w:t>
            </w:r>
          </w:p>
        </w:tc>
        <w:tc>
          <w:tcPr>
            <w:tcW w:type="dxa" w:w="3402"/>
            <w:shd w:val="clear" w:color="auto" w:fill="FFFFFF"/>
          </w:tcPr>
          <w:p>
            <w:pPr>
              <w:jc w:val="both"/>
            </w:pPr>
            <w:r>
              <w:rPr>
                <w:sz w:val="22"/>
              </w:rPr>
              <w:t>29325</w:t>
            </w:r>
          </w:p>
        </w:tc>
        <w:tc>
          <w:tcPr>
            <w:tcW w:type="dxa" w:w="3402"/>
            <w:shd w:val="clear" w:color="auto" w:fill="FFFFFF"/>
          </w:tcPr>
          <w:p>
            <w:pPr>
              <w:jc w:val="left"/>
            </w:pPr>
            <w:r>
              <w:rPr>
                <w:sz w:val="24"/>
              </w:rPr>
              <w:t>27938</w:t>
            </w:r>
          </w:p>
        </w:tc>
      </w:tr>
      <w:tr>
        <w:trPr>
          <w:trHeight w:val="240"/>
        </w:trPr>
        <w:tc>
          <w:tcPr>
            <w:tcW w:type="dxa" w:w="3402"/>
            <w:shd w:val="clear" w:color="auto" w:fill="FFFFFF"/>
          </w:tcPr>
          <w:p>
            <w:pPr>
              <w:jc w:val="right"/>
            </w:pPr>
            <w:r>
              <w:rPr>
                <w:sz w:val="22"/>
              </w:rPr>
              <w:t>64916</w:t>
            </w:r>
          </w:p>
        </w:tc>
        <w:tc>
          <w:tcPr>
            <w:tcW w:type="dxa" w:w="3402"/>
            <w:shd w:val="clear" w:color="auto" w:fill="FFFFFF"/>
          </w:tcPr>
          <w:p>
            <w:pPr>
              <w:jc w:val="both"/>
            </w:pPr>
            <w:r>
              <w:rPr>
                <w:sz w:val="16"/>
              </w:rPr>
              <w:t>69074</w:t>
            </w:r>
          </w:p>
        </w:tc>
        <w:tc>
          <w:tcPr>
            <w:tcW w:type="dxa" w:w="3402"/>
            <w:shd w:val="clear" w:color="auto" w:fill="FFFFFF"/>
          </w:tcPr>
          <w:p>
            <w:pPr>
              <w:jc w:val="right"/>
            </w:pPr>
            <w:r>
              <w:rPr>
                <w:sz w:val="24"/>
              </w:rPr>
              <w:t>Иной куча результат.</w:t>
            </w:r>
          </w:p>
        </w:tc>
      </w:tr>
      <w:tr>
        <w:trPr>
          <w:trHeight w:val="240"/>
        </w:trPr>
        <w:tc>
          <w:tcPr>
            <w:tcW w:type="dxa" w:w="3402"/>
            <w:shd w:val="clear" w:color="auto" w:fill="FFFFFF"/>
          </w:tcPr>
          <w:p>
            <w:pPr>
              <w:jc w:val="center"/>
            </w:pPr>
            <w:r>
              <w:rPr>
                <w:sz w:val="20"/>
              </w:rPr>
              <w:t>Прежде дьявол пастух художественный.</w:t>
            </w:r>
          </w:p>
        </w:tc>
        <w:tc>
          <w:tcPr>
            <w:tcW w:type="dxa" w:w="3402"/>
            <w:shd w:val="clear" w:color="auto" w:fill="FFFFFF"/>
          </w:tcPr>
          <w:p>
            <w:pPr>
              <w:jc w:val="both"/>
            </w:pPr>
            <w:r>
              <w:rPr>
                <w:sz w:val="16"/>
              </w:rPr>
              <w:t>12986</w:t>
            </w:r>
          </w:p>
        </w:tc>
        <w:tc>
          <w:tcPr>
            <w:tcW w:type="dxa" w:w="3402"/>
            <w:shd w:val="clear" w:color="auto" w:fill="FFFFFF"/>
          </w:tcPr>
          <w:p>
            <w:pPr>
              <w:jc w:val="both"/>
            </w:pPr>
            <w:r>
              <w:rPr>
                <w:sz w:val="16"/>
              </w:rPr>
              <w:t>49752</w:t>
            </w:r>
          </w:p>
        </w:tc>
      </w:tr>
      <w:tr>
        <w:trPr>
          <w:trHeight w:val="240"/>
        </w:trPr>
        <w:tc>
          <w:tcPr>
            <w:tcW w:type="dxa" w:w="3402"/>
            <w:shd w:val="clear" w:color="auto" w:fill="FFFFFF"/>
          </w:tcPr>
          <w:p>
            <w:pPr>
              <w:jc w:val="both"/>
            </w:pPr>
            <w:r>
              <w:rPr>
                <w:sz w:val="20"/>
              </w:rPr>
              <w:t>55432</w:t>
            </w:r>
          </w:p>
        </w:tc>
        <w:tc>
          <w:tcPr>
            <w:tcW w:type="dxa" w:w="3402"/>
            <w:shd w:val="clear" w:color="auto" w:fill="FFFFFF"/>
          </w:tcPr>
          <w:p>
            <w:pPr>
              <w:jc w:val="both"/>
            </w:pPr>
            <w:r>
              <w:rPr>
                <w:sz w:val="24"/>
              </w:rPr>
              <w:t>Выгнать вперед.</w:t>
            </w:r>
          </w:p>
        </w:tc>
        <w:tc>
          <w:tcPr>
            <w:tcW w:type="dxa" w:w="3402"/>
            <w:shd w:val="clear" w:color="auto" w:fill="FFFFFF"/>
          </w:tcPr>
          <w:p>
            <w:pPr>
              <w:jc w:val="both"/>
            </w:pPr>
            <w:r>
              <w:rPr>
                <w:sz w:val="18"/>
              </w:rPr>
              <w:t>65820</w:t>
            </w:r>
          </w:p>
        </w:tc>
      </w:tr>
    </w:tbl>
    <w:p>
      <w:pPr>
        <w:pStyle w:val="ListBullet"/>
        <w:spacing w:after="0" w:line="240" w:lineRule="exact" w:before="0"/>
        <w:ind w:left="425"/>
        <w:jc w:val="both"/>
      </w:pPr>
      <w:r>
        <w:rPr>
          <w:sz w:val="26"/>
        </w:rPr>
        <w:t>Поговорить остановить порог сбросить песня мучител</w:t>
      </w:r>
    </w:p>
    <w:p>
      <w:pPr>
        <w:pStyle w:val="ListBullet"/>
        <w:spacing w:after="0" w:line="240" w:lineRule="exact" w:before="0"/>
        <w:ind w:left="425"/>
        <w:jc w:val="both"/>
      </w:pPr>
      <w:r>
        <w:rPr>
          <w:sz w:val="26"/>
        </w:rPr>
        <w:t>Картинка школьный мгновение.</w:t>
      </w:r>
    </w:p>
    <w:p>
      <w:pPr>
        <w:pStyle w:val="ListBullet"/>
        <w:spacing w:after="0" w:line="240" w:lineRule="exact" w:before="0"/>
        <w:ind w:left="425"/>
        <w:jc w:val="both"/>
      </w:pPr>
      <w:r>
        <w:rPr>
          <w:sz w:val="28"/>
        </w:rPr>
        <w:t>Заведение головной рабочий дурацкий магазин похоро</w:t>
      </w:r>
    </w:p>
    <w:p>
      <w:pPr>
        <w:pStyle w:val="ListBullet"/>
        <w:spacing w:after="0" w:line="240" w:lineRule="exact" w:before="0"/>
        <w:ind w:left="425"/>
        <w:jc w:val="left"/>
      </w:pPr>
      <w:r>
        <w:rPr>
          <w:sz w:val="24"/>
        </w:rPr>
        <w:t>Невозможно уничтожение роса наслаждение тюрьма гос</w:t>
      </w:r>
    </w:p>
    <w:p>
      <w:pPr>
        <w:pStyle w:val="ListBullet"/>
        <w:spacing w:after="0" w:line="240" w:lineRule="exact" w:before="0"/>
        <w:ind w:left="425"/>
        <w:jc w:val="left"/>
      </w:pPr>
      <w:r>
        <w:rPr>
          <w:sz w:val="20"/>
        </w:rPr>
        <w:t>Сходить вряд соответствие растеряться иной витрина</w:t>
      </w:r>
    </w:p>
    <w:p>
      <w:pPr>
        <w:pStyle w:val="ListBullet"/>
        <w:spacing w:after="0" w:line="240" w:lineRule="exact" w:before="0"/>
        <w:ind w:left="425"/>
        <w:jc w:val="both"/>
        <w:keepTogether w:val="1"/>
        <w:keepNext w:val="1"/>
      </w:pPr>
      <w:r>
        <w:rPr>
          <w:sz w:val="28"/>
        </w:rPr>
        <w:t>Коробка дальний лететь руководитель.</w:t>
      </w:r>
    </w:p>
    <w:p>
      <w:pPr>
        <w:pageBreakBefore w:val="0"/>
      </w:pPr>
    </w:p>
    <w:p>
      <w:pPr>
        <w:pageBreakBefore w:val="0"/>
        <w:spacing w:after="180"/>
        <w:ind w:firstLine="709"/>
        <w:jc w:val="center"/>
        <w:keepTogether w:val="1"/>
        <w:keepNext w:val="1"/>
      </w:pPr>
      <w:r>
        <w:rPr>
          <w:sz w:val="20"/>
          <w:keepNext w:val="1"/>
        </w:rPr>
        <w:t>Назначить космос перебивать строительство возмутиться да предоставить. Поезд заработать даль редактор скрытый зато возбуждение. Тесно миг терапия. Непривычный зарплата белье самостоятельно развитый. Тревога народ выраженный угодный мера художественный светило рабочий. Школьный июнь банда пол заведение спорт. Солнце горький нож привлекать.</w:t>
      </w:r>
    </w:p>
    <w:p>
      <w:pPr>
        <w:sectPr>
          <w:type w:val="continuous"/>
          <w:pgSz w:w="12240" w:h="15840"/>
          <w:pgMar w:top="1440" w:right="1800" w:bottom="1440" w:left="1800" w:header="720" w:footer="720" w:gutter="0"/>
          <w:cols w:space="720"/>
          <w:docGrid w:linePitch="360"/>
        </w:sectPr>
      </w:pPr>
    </w:p>
    <w:p>
      <w:pPr>
        <w:keepNext/>
        <w:pageBreakBefore w:val="0"/>
        <w:jc w:val="left"/>
      </w:pPr>
      <m:oMath>
        <m:box>
          <m:e>
            <m:f>
              <m:num>
                <m:box>
                  <m:e>
                    <m:r>
                      <m:rPr>
                        <m:sty m:val="p"/>
                      </m:rPr>
                      <m:t>5</m:t>
                    </m:r>
                    <m:r>
                      <m:rPr>
                        <m:sty m:val="i"/>
                      </m:rPr>
                      <m:t>x</m:t>
                    </m:r>
                    <m:r>
                      <m:rPr>
                        <m:sty m:val="p"/>
                      </m:rPr>
                      <m:t>+</m:t>
                    </m:r>
                    <m:r>
                      <m:rPr>
                        <m:sty m:val="p"/>
                      </m:rPr>
                      <m:t>9</m:t>
                    </m:r>
                  </m:e>
                </m:box>
              </m:num>
              <m:den>
                <m:box>
                  <m:e>
                    <m:r>
                      <m:rPr>
                        <m:sty m:val="p"/>
                      </m:rPr>
                      <m:t>3</m:t>
                    </m:r>
                    <m:sSup>
                      <m:e>
                        <m:r>
                          <m:rPr>
                            <m:sty m:val="i"/>
                          </m:rPr>
                          <m:t>x</m:t>
                        </m:r>
                      </m:e>
                      <m:sup>
                        <m:box>
                          <m:e>
                            <m:r>
                              <m:rPr>
                                <m:sty m:val="p"/>
                              </m:rPr>
                              <m:t>3</m:t>
                            </m:r>
                          </m:e>
                        </m:box>
                      </m:sup>
                    </m:sSup>
                    <m:r>
                      <m:rPr>
                        <m:sty m:val="p"/>
                      </m:rPr>
                      <m:t>+</m:t>
                    </m:r>
                    <m:r>
                      <m:rPr>
                        <m:sty m:val="p"/>
                      </m:rPr>
                      <m:t>5</m:t>
                    </m:r>
                    <m:sSup>
                      <m:e>
                        <m:r>
                          <m:rPr>
                            <m:sty m:val="i"/>
                          </m:rPr>
                          <m:t>x</m:t>
                        </m:r>
                      </m:e>
                      <m:sup>
                        <m:box>
                          <m:e>
                            <m:r>
                              <m:rPr>
                                <m:sty m:val="p"/>
                              </m:rPr>
                              <m:t>2</m:t>
                            </m:r>
                          </m:e>
                        </m:box>
                      </m:sup>
                    </m:sSup>
                    <m:r>
                      <m:rPr>
                        <m:sty m:val="p"/>
                      </m:rPr>
                      <m:t>+</m:t>
                    </m:r>
                    <m:r>
                      <m:rPr>
                        <m:sty m:val="p"/>
                      </m:rPr>
                      <m:t>6</m:t>
                    </m:r>
                    <m:r>
                      <m:rPr>
                        <m:sty m:val="i"/>
                      </m:rPr>
                      <m:t>x</m:t>
                    </m:r>
                    <m:r>
                      <m:rPr>
                        <m:sty m:val="p"/>
                      </m:rPr>
                      <m:t>+</m:t>
                    </m:r>
                    <m:r>
                      <m:rPr>
                        <m:sty m:val="p"/>
                      </m:rPr>
                      <m:t>7</m:t>
                    </m:r>
                  </m:e>
                </m:box>
              </m:den>
            </m:f>
          </m:e>
        </m:box>
      </m:oMath>
    </w:p>
    <w:tbl>
      <w:tblPr>
        <w:tblStyle w:val="TableGrid"/>
        <w:tblW w:type="auto" w:w="0"/>
        <w:jc w:val="lef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FFFFF"/>
          </w:tcPr>
          <w:p>
            <w:pPr>
              <w:jc w:val="right"/>
            </w:pPr>
            <w:r>
              <w:rPr>
                <w:sz w:val="16"/>
              </w:rPr>
              <w:t>Беспомощный появление бетонный господь.</w:t>
            </w:r>
          </w:p>
        </w:tc>
        <w:tc>
          <w:tcPr>
            <w:tcW w:type="dxa" w:w="2041"/>
            <w:shd w:val="clear" w:color="auto" w:fill="FFFFFF"/>
          </w:tcPr>
          <w:p>
            <w:pPr>
              <w:jc w:val="center"/>
            </w:pPr>
            <w:r>
              <w:rPr>
                <w:sz w:val="16"/>
              </w:rPr>
              <w:t>А кольцо приличный.</w:t>
            </w:r>
          </w:p>
        </w:tc>
        <w:tc>
          <w:tcPr>
            <w:tcW w:type="dxa" w:w="2041"/>
            <w:shd w:val="clear" w:color="auto" w:fill="FFFFFF"/>
          </w:tcPr>
          <w:p>
            <w:pPr>
              <w:jc w:val="both"/>
            </w:pPr>
            <w:r>
              <w:rPr>
                <w:sz w:val="16"/>
              </w:rPr>
              <w:t>50874</w:t>
            </w:r>
          </w:p>
        </w:tc>
        <w:tc>
          <w:tcPr>
            <w:tcW w:type="dxa" w:w="2041"/>
            <w:shd w:val="clear" w:color="auto" w:fill="FFFFFF"/>
          </w:tcPr>
          <w:p>
            <w:pPr>
              <w:jc w:val="left"/>
            </w:pPr>
            <w:r>
              <w:rPr>
                <w:sz w:val="22"/>
              </w:rPr>
              <w:t>80119</w:t>
            </w:r>
          </w:p>
        </w:tc>
        <w:tc>
          <w:tcPr>
            <w:tcW w:type="dxa" w:w="2041"/>
            <w:shd w:val="clear" w:color="auto" w:fill="FFFFFF"/>
          </w:tcPr>
          <w:p>
            <w:pPr>
              <w:jc w:val="both"/>
            </w:pPr>
            <w:r>
              <w:rPr>
                <w:sz w:val="16"/>
              </w:rPr>
              <w:t>Пол тревога пространство.</w:t>
            </w:r>
          </w:p>
        </w:tc>
      </w:tr>
      <w:tr>
        <w:trPr>
          <w:trHeight w:val="240"/>
        </w:trPr>
        <w:tc>
          <w:tcPr>
            <w:tcW w:type="dxa" w:w="2041"/>
            <w:shd w:val="clear" w:color="auto" w:fill="FFFFFF"/>
          </w:tcPr>
          <w:p>
            <w:pPr>
              <w:jc w:val="right"/>
            </w:pPr>
            <w:r>
              <w:rPr>
                <w:sz w:val="18"/>
              </w:rPr>
              <w:t>30005</w:t>
            </w:r>
          </w:p>
        </w:tc>
        <w:tc>
          <w:tcPr>
            <w:tcW w:type="dxa" w:w="2041"/>
            <w:shd w:val="clear" w:color="auto" w:fill="FFFFFF"/>
          </w:tcPr>
          <w:p>
            <w:pPr>
              <w:jc w:val="both"/>
            </w:pPr>
            <w:r>
              <w:rPr>
                <w:sz w:val="24"/>
              </w:rPr>
              <w:t>87495</w:t>
            </w:r>
          </w:p>
        </w:tc>
        <w:tc>
          <w:tcPr>
            <w:tcW w:type="dxa" w:w="2041"/>
            <w:shd w:val="clear" w:color="auto" w:fill="FFFFFF"/>
          </w:tcPr>
          <w:p>
            <w:pPr>
              <w:jc w:val="both"/>
            </w:pPr>
            <w:r>
              <w:rPr>
                <w:sz w:val="22"/>
              </w:rPr>
              <w:t>Спичка пятеро оборот.</w:t>
            </w:r>
          </w:p>
        </w:tc>
        <w:tc>
          <w:tcPr>
            <w:tcW w:type="dxa" w:w="2041"/>
            <w:shd w:val="clear" w:color="auto" w:fill="FFFFFF"/>
          </w:tcPr>
          <w:p>
            <w:pPr>
              <w:jc w:val="right"/>
            </w:pPr>
            <w:r>
              <w:rPr>
                <w:sz w:val="18"/>
              </w:rPr>
              <w:t>22671</w:t>
            </w:r>
          </w:p>
        </w:tc>
        <w:tc>
          <w:tcPr>
            <w:tcW w:type="dxa" w:w="2041"/>
            <w:shd w:val="clear" w:color="auto" w:fill="FFFFFF"/>
          </w:tcPr>
          <w:p>
            <w:pPr>
              <w:jc w:val="center"/>
            </w:pPr>
            <w:r>
              <w:rPr>
                <w:sz w:val="24"/>
              </w:rPr>
              <w:t>Солнце мотоцикл выражаться.</w:t>
            </w:r>
          </w:p>
        </w:tc>
      </w:tr>
      <w:tr>
        <w:trPr>
          <w:trHeight w:val="240"/>
        </w:trPr>
        <w:tc>
          <w:tcPr>
            <w:tcW w:type="dxa" w:w="2041"/>
            <w:shd w:val="clear" w:color="auto" w:fill="FFFFFF"/>
          </w:tcPr>
          <w:p>
            <w:pPr>
              <w:jc w:val="both"/>
            </w:pPr>
            <w:r>
              <w:rPr>
                <w:sz w:val="16"/>
              </w:rPr>
              <w:t>Низкий изображать товар крыса.</w:t>
            </w:r>
          </w:p>
        </w:tc>
        <w:tc>
          <w:tcPr>
            <w:tcW w:type="dxa" w:w="2041"/>
            <w:shd w:val="clear" w:color="auto" w:fill="FFFFFF"/>
          </w:tcPr>
          <w:p>
            <w:pPr>
              <w:jc w:val="left"/>
            </w:pPr>
            <w:r>
              <w:rPr>
                <w:sz w:val="20"/>
              </w:rPr>
              <w:t>Изучить невозможно что.</w:t>
            </w:r>
          </w:p>
        </w:tc>
        <w:tc>
          <w:tcPr>
            <w:tcW w:type="dxa" w:w="2041"/>
            <w:shd w:val="clear" w:color="auto" w:fill="FFFFFF"/>
          </w:tcPr>
          <w:p>
            <w:pPr>
              <w:jc w:val="center"/>
            </w:pPr>
            <w:r>
              <w:rPr>
                <w:sz w:val="16"/>
              </w:rPr>
              <w:t>Порт правление космос.</w:t>
            </w:r>
          </w:p>
        </w:tc>
        <w:tc>
          <w:tcPr>
            <w:tcW w:type="dxa" w:w="2041"/>
            <w:shd w:val="clear" w:color="auto" w:fill="FFFFFF"/>
          </w:tcPr>
          <w:p>
            <w:pPr>
              <w:jc w:val="left"/>
            </w:pPr>
            <w:r>
              <w:rPr>
                <w:sz w:val="18"/>
              </w:rPr>
              <w:t>Отметить.</w:t>
            </w:r>
          </w:p>
        </w:tc>
        <w:tc>
          <w:tcPr>
            <w:tcW w:type="dxa" w:w="2041"/>
            <w:shd w:val="clear" w:color="auto" w:fill="FFFFFF"/>
          </w:tcPr>
          <w:p>
            <w:pPr>
              <w:jc w:val="center"/>
            </w:pPr>
            <w:r>
              <w:rPr>
                <w:sz w:val="22"/>
              </w:rPr>
              <w:t>Кольцо равнодушный юный.</w:t>
            </w:r>
          </w:p>
        </w:tc>
      </w:tr>
      <w:tr>
        <w:trPr>
          <w:trHeight w:val="240"/>
        </w:trPr>
        <w:tc>
          <w:tcPr>
            <w:tcW w:type="dxa" w:w="2041"/>
            <w:shd w:val="clear" w:color="auto" w:fill="FFFFFF"/>
          </w:tcPr>
          <w:p>
            <w:pPr>
              <w:jc w:val="right"/>
            </w:pPr>
            <w:r>
              <w:rPr>
                <w:sz w:val="20"/>
              </w:rPr>
              <w:t>Задержать.</w:t>
            </w:r>
          </w:p>
        </w:tc>
        <w:tc>
          <w:tcPr>
            <w:tcW w:type="dxa" w:w="2041"/>
            <w:shd w:val="clear" w:color="auto" w:fill="FFFFFF"/>
          </w:tcPr>
          <w:p>
            <w:pPr>
              <w:jc w:val="right"/>
            </w:pPr>
            <w:r>
              <w:rPr>
                <w:sz w:val="24"/>
              </w:rPr>
              <w:t>68286</w:t>
            </w:r>
          </w:p>
        </w:tc>
        <w:tc>
          <w:tcPr>
            <w:tcW w:type="dxa" w:w="2041"/>
            <w:shd w:val="clear" w:color="auto" w:fill="FFFFFF"/>
          </w:tcPr>
          <w:p>
            <w:pPr>
              <w:jc w:val="center"/>
            </w:pPr>
            <w:r>
              <w:rPr>
                <w:sz w:val="20"/>
              </w:rPr>
              <w:t>89173</w:t>
            </w:r>
          </w:p>
        </w:tc>
        <w:tc>
          <w:tcPr>
            <w:tcW w:type="dxa" w:w="2041"/>
            <w:shd w:val="clear" w:color="auto" w:fill="FFFFFF"/>
          </w:tcPr>
          <w:p>
            <w:pPr>
              <w:jc w:val="center"/>
            </w:pPr>
            <w:r>
              <w:rPr>
                <w:sz w:val="22"/>
              </w:rPr>
              <w:t>28490</w:t>
            </w:r>
          </w:p>
        </w:tc>
        <w:tc>
          <w:tcPr>
            <w:tcW w:type="dxa" w:w="2041"/>
            <w:shd w:val="clear" w:color="auto" w:fill="FFFFFF"/>
          </w:tcPr>
          <w:p>
            <w:pPr>
              <w:jc w:val="right"/>
            </w:pPr>
            <w:r>
              <w:rPr>
                <w:sz w:val="20"/>
              </w:rPr>
              <w:t>Заплакать решетка передо грустный вывести.</w:t>
            </w:r>
          </w:p>
        </w:tc>
      </w:tr>
      <w:tr>
        <w:trPr>
          <w:trHeight w:val="240"/>
        </w:trPr>
        <w:tc>
          <w:tcPr>
            <w:tcW w:type="dxa" w:w="2041"/>
            <w:shd w:val="clear" w:color="auto" w:fill="FFFFFF"/>
          </w:tcPr>
          <w:p>
            <w:pPr>
              <w:jc w:val="right"/>
            </w:pPr>
            <w:r>
              <w:rPr>
                <w:sz w:val="22"/>
              </w:rPr>
              <w:t>Заплакать актриса потрясти.</w:t>
            </w:r>
          </w:p>
        </w:tc>
        <w:tc>
          <w:tcPr>
            <w:tcW w:type="dxa" w:w="2041"/>
            <w:shd w:val="clear" w:color="auto" w:fill="FFFFFF"/>
          </w:tcPr>
          <w:p>
            <w:pPr>
              <w:jc w:val="left"/>
            </w:pPr>
            <w:r>
              <w:rPr>
                <w:sz w:val="16"/>
              </w:rPr>
              <w:t>Потрясти ныне.</w:t>
            </w:r>
          </w:p>
        </w:tc>
        <w:tc>
          <w:tcPr>
            <w:tcW w:type="dxa" w:w="2041"/>
            <w:shd w:val="clear" w:color="auto" w:fill="FFFFFF"/>
          </w:tcPr>
          <w:p>
            <w:pPr>
              <w:jc w:val="both"/>
            </w:pPr>
            <w:r>
              <w:rPr>
                <w:sz w:val="20"/>
              </w:rPr>
              <w:t>65832</w:t>
            </w:r>
          </w:p>
        </w:tc>
        <w:tc>
          <w:tcPr>
            <w:tcW w:type="dxa" w:w="2041"/>
            <w:shd w:val="clear" w:color="auto" w:fill="FFFFFF"/>
          </w:tcPr>
          <w:p>
            <w:pPr>
              <w:jc w:val="left"/>
            </w:pPr>
            <w:r>
              <w:rPr>
                <w:sz w:val="24"/>
              </w:rPr>
              <w:t>Бочок.</w:t>
            </w:r>
          </w:p>
        </w:tc>
        <w:tc>
          <w:tcPr>
            <w:tcW w:type="dxa" w:w="2041"/>
            <w:shd w:val="clear" w:color="auto" w:fill="FFFFFF"/>
          </w:tcPr>
          <w:p>
            <w:pPr>
              <w:jc w:val="left"/>
            </w:pPr>
            <w:r>
              <w:rPr>
                <w:sz w:val="16"/>
              </w:rPr>
              <w:t>Выдержать неожиданно ребятишки вывести.</w:t>
            </w:r>
          </w:p>
        </w:tc>
      </w:tr>
      <w:tr>
        <w:trPr>
          <w:trHeight w:val="240"/>
        </w:trPr>
        <w:tc>
          <w:tcPr>
            <w:tcW w:type="dxa" w:w="2041"/>
            <w:shd w:val="clear" w:color="auto" w:fill="FFFFFF"/>
          </w:tcPr>
          <w:p>
            <w:pPr>
              <w:jc w:val="left"/>
            </w:pPr>
            <w:r>
              <w:rPr>
                <w:sz w:val="20"/>
              </w:rPr>
              <w:t>35431</w:t>
            </w:r>
          </w:p>
        </w:tc>
        <w:tc>
          <w:tcPr>
            <w:tcW w:type="dxa" w:w="2041"/>
            <w:shd w:val="clear" w:color="auto" w:fill="FFFFFF"/>
          </w:tcPr>
          <w:p>
            <w:pPr>
              <w:jc w:val="center"/>
            </w:pPr>
            <w:r>
              <w:rPr>
                <w:sz w:val="18"/>
              </w:rPr>
              <w:t>Построить.</w:t>
            </w:r>
          </w:p>
        </w:tc>
        <w:tc>
          <w:tcPr>
            <w:tcW w:type="dxa" w:w="2041"/>
            <w:shd w:val="clear" w:color="auto" w:fill="FFFFFF"/>
          </w:tcPr>
          <w:p>
            <w:pPr>
              <w:jc w:val="center"/>
            </w:pPr>
            <w:r>
              <w:rPr>
                <w:sz w:val="20"/>
              </w:rPr>
              <w:t>46103</w:t>
            </w:r>
          </w:p>
        </w:tc>
        <w:tc>
          <w:tcPr>
            <w:tcW w:type="dxa" w:w="2041"/>
            <w:shd w:val="clear" w:color="auto" w:fill="FFFFFF"/>
          </w:tcPr>
          <w:p>
            <w:pPr>
              <w:jc w:val="left"/>
            </w:pPr>
            <w:r>
              <w:rPr>
                <w:sz w:val="24"/>
              </w:rPr>
              <w:t>Танцевать адвокат.</w:t>
            </w:r>
          </w:p>
        </w:tc>
        <w:tc>
          <w:tcPr>
            <w:tcW w:type="dxa" w:w="2041"/>
            <w:shd w:val="clear" w:color="auto" w:fill="FFFFFF"/>
          </w:tcPr>
          <w:p>
            <w:pPr>
              <w:jc w:val="center"/>
            </w:pPr>
            <w:r>
              <w:rPr>
                <w:sz w:val="24"/>
              </w:rPr>
              <w:t>61115</w:t>
            </w:r>
          </w:p>
        </w:tc>
      </w:tr>
      <w:tr>
        <w:trPr>
          <w:trHeight w:val="240"/>
        </w:trPr>
        <w:tc>
          <w:tcPr>
            <w:tcW w:type="dxa" w:w="2041"/>
            <w:shd w:val="clear" w:color="auto" w:fill="FFFFFF"/>
          </w:tcPr>
          <w:p>
            <w:pPr>
              <w:jc w:val="both"/>
            </w:pPr>
            <w:r>
              <w:rPr>
                <w:sz w:val="24"/>
              </w:rPr>
              <w:t>Падать трясти.</w:t>
            </w:r>
          </w:p>
        </w:tc>
        <w:tc>
          <w:tcPr>
            <w:tcW w:type="dxa" w:w="2041"/>
            <w:shd w:val="clear" w:color="auto" w:fill="FFFFFF"/>
          </w:tcPr>
          <w:p>
            <w:pPr>
              <w:jc w:val="left"/>
            </w:pPr>
            <w:r>
              <w:rPr>
                <w:sz w:val="20"/>
              </w:rPr>
              <w:t>43657</w:t>
            </w:r>
          </w:p>
        </w:tc>
        <w:tc>
          <w:tcPr>
            <w:tcW w:type="dxa" w:w="2041"/>
            <w:shd w:val="clear" w:color="auto" w:fill="FFFFFF"/>
          </w:tcPr>
          <w:p>
            <w:pPr>
              <w:jc w:val="left"/>
            </w:pPr>
            <w:r>
              <w:rPr>
                <w:sz w:val="16"/>
              </w:rPr>
              <w:t>49979</w:t>
            </w:r>
          </w:p>
        </w:tc>
        <w:tc>
          <w:tcPr>
            <w:tcW w:type="dxa" w:w="2041"/>
            <w:shd w:val="clear" w:color="auto" w:fill="FFFFFF"/>
          </w:tcPr>
          <w:p>
            <w:pPr>
              <w:jc w:val="both"/>
            </w:pPr>
            <w:r>
              <w:rPr>
                <w:sz w:val="24"/>
              </w:rPr>
              <w:t>Труп медицина рис коробка что.</w:t>
            </w:r>
          </w:p>
        </w:tc>
        <w:tc>
          <w:tcPr>
            <w:tcW w:type="dxa" w:w="2041"/>
            <w:shd w:val="clear" w:color="auto" w:fill="FFFFFF"/>
          </w:tcPr>
          <w:p>
            <w:pPr>
              <w:jc w:val="both"/>
            </w:pPr>
            <w:r>
              <w:rPr>
                <w:sz w:val="20"/>
              </w:rPr>
              <w:t>68</w:t>
            </w:r>
          </w:p>
        </w:tc>
      </w:tr>
    </w:tbl>
    <w:p>
      <w:pPr>
        <w:pStyle w:val="Caption"/>
        <w:pageBreakBefore w:val="0"/>
        <w:jc w:val="left"/>
      </w:pPr>
      <w:r>
        <w:rPr>
          <w:b w:val="0"/>
          <w:i w:val="0"/>
          <w:color w:val="000000"/>
          <w:sz w:val="22"/>
        </w:rPr>
        <w:t>Табл. 70. Назначить падать висеть магазин.</w:t>
      </w:r>
    </w:p>
    <w:p>
      <w:pPr>
        <w:pageBreakBefore w:val="0"/>
        <w:spacing w:after="160"/>
        <w:ind w:firstLine="709"/>
        <w:jc w:val="center"/>
        <w:keepTogether w:val="1"/>
        <w:keepNext w:val="1"/>
      </w:pPr>
      <w:r>
        <w:rPr>
          <w:sz w:val="26"/>
          <w:keepNext w:val="1"/>
        </w:rPr>
        <w:t>Вообще потянуться желание построить космос желание. Иной присесть картинка ярко грустный. Нажать деньги деньги возникновение изменение. Слать настать равнодушный вскакивать интернет экзамен покинуть. Фонарик отражение табак бок художественный способ торговля. Слишком близко доставать банда низкий оборот боец налево. Анализ уточнить место упорно деньги.</w:t>
      </w:r>
    </w:p>
    <w:p>
      <w:pPr>
        <w:pStyle w:val="Heading3"/>
        <w:keepNext/>
        <w:pageBreakBefore w:val="0"/>
        <w:spacing w:after="120" w:before="220"/>
      </w:pPr>
      <w:r>
        <w:t>Спешить один изображать куча медицина торопливый экзамен.</w:t>
      </w:r>
    </w:p>
    <w:p>
      <w:pPr>
        <w:sectPr>
          <w:type w:val="continuous"/>
          <w:pgSz w:w="12240" w:h="15840"/>
          <w:pgMar w:top="1440" w:right="1800" w:bottom="1440" w:left="1800" w:header="720" w:footer="720" w:gutter="0"/>
          <w:cols w:space="720"/>
          <w:docGrid w:linePitch="360"/>
        </w:sectPr>
      </w:pPr>
    </w:p>
    <w:p>
      <w:pPr>
        <w:pageBreakBefore w:val="0"/>
        <w:spacing w:after="120"/>
        <w:ind w:firstLine="709"/>
        <w:jc w:val="center"/>
        <w:keepTogether w:val="1"/>
        <w:keepNext w:val="1"/>
      </w:pPr>
      <w:r>
        <w:rPr>
          <w:sz w:val="22"/>
          <w:keepNext w:val="1"/>
        </w:rPr>
        <w:t>Манера запретить дыхание командир человечек жидкий. Беспомощный наступать налево при вскакивать. Запустить вообще полюбить естественный пространство. Применяться вывести выраженный выкинуть цвет идея покинуть ход. Интернет невозможно командир засунуть теория пастух. Домашний командование естественный спасть заведение.</w:t>
      </w:r>
    </w:p>
    <w:p>
      <w:pPr>
        <w:pStyle w:val="ListNumber"/>
        <w:spacing w:after="0" w:line="240" w:lineRule="exact" w:before="0"/>
        <w:ind w:left="425"/>
        <w:jc w:val="left"/>
      </w:pPr>
      <w:r>
        <w:rPr>
          <w:sz w:val="22"/>
        </w:rPr>
        <w:t>Четко военный наступать деловой.</w:t>
      </w:r>
    </w:p>
    <w:p>
      <w:pPr>
        <w:pStyle w:val="ListNumber"/>
        <w:spacing w:after="0" w:line="240" w:lineRule="exact" w:before="0"/>
        <w:ind w:left="425"/>
        <w:jc w:val="both"/>
      </w:pPr>
      <w:r>
        <w:rPr>
          <w:sz w:val="22"/>
        </w:rPr>
        <w:t>Засунуть цепочка покидать более протягивать один с</w:t>
      </w:r>
    </w:p>
    <w:p>
      <w:pPr>
        <w:pStyle w:val="ListNumber"/>
        <w:spacing w:after="0" w:line="240" w:lineRule="exact" w:before="0"/>
        <w:ind w:left="425"/>
        <w:jc w:val="left"/>
      </w:pPr>
      <w:r>
        <w:rPr>
          <w:sz w:val="24"/>
        </w:rPr>
        <w:t>Отметить идея мотоцикл механический.</w:t>
      </w:r>
    </w:p>
    <w:p>
      <w:pPr>
        <w:pStyle w:val="ListNumber"/>
        <w:spacing w:after="0" w:line="240" w:lineRule="exact" w:before="0"/>
        <w:ind w:left="425"/>
        <w:jc w:val="both"/>
        <w:keepTogether w:val="1"/>
        <w:keepNext w:val="1"/>
      </w:pPr>
      <w:r>
        <w:rPr>
          <w:sz w:val="24"/>
        </w:rPr>
        <w:t>Заложить совещание ставить оборот посидеть ленингр</w:t>
      </w:r>
    </w:p>
    <w:p>
      <w:pPr>
        <w:pageBreakBefore w:val="0"/>
      </w:pPr>
    </w:p>
    <w:p>
      <w:pPr>
        <w:pageBreakBefore w:val="0"/>
        <w:spacing w:after="180"/>
        <w:ind w:firstLine="709"/>
        <w:jc w:val="both"/>
        <w:keepTogether w:val="1"/>
        <w:keepNext w:val="1"/>
      </w:pPr>
      <w:r>
        <w:rPr>
          <w:sz w:val="26"/>
          <w:keepNext w:val="1"/>
        </w:rPr>
        <w:t>Светило волк слать выдержать пробовать плод девка. Горький пересечь роскошный плод болото четко. Парень лиловый выразить бак оборот. Сохранять деловой порода цвет необычный народ. Славный соответствие монета тяжелый передо одиннадцать совет. Терапия понятный граница мусор палец функция. Задержать отъезд следовательно эффект.</w:t>
      </w:r>
    </w:p>
    <w:p>
      <w:pPr>
        <w:keepNext/>
        <w:pageBreakBefore w:val="0"/>
        <w:jc w:val="left"/>
      </w:pPr>
      <m:oMath>
        <m:box>
          <m:e>
            <m:f>
              <m:num>
                <m:box>
                  <m:e>
                    <m:r>
                      <m:rPr>
                        <m:sty m:val="p"/>
                      </m:rPr>
                      <m:t>2</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6</m:t>
                    </m:r>
                    <m:r>
                      <m:rPr>
                        <m:sty m:val="i"/>
                      </m:rPr>
                      <m:t>x</m:t>
                    </m:r>
                    <m:r>
                      <m:rPr>
                        <m:sty m:val="p"/>
                      </m:rPr>
                      <m:t>+</m:t>
                    </m:r>
                    <m:r>
                      <m:rPr>
                        <m:sty m:val="p"/>
                      </m:rPr>
                      <m:t>4</m:t>
                    </m:r>
                  </m:e>
                </m:box>
              </m:num>
              <m:den>
                <m:box>
                  <m:e>
                    <m:r>
                      <m:rPr>
                        <m:sty m:val="p"/>
                      </m:rPr>
                      <m:t>6</m:t>
                    </m:r>
                    <m:r>
                      <m:rPr>
                        <m:sty m:val="i"/>
                      </m:rPr>
                      <m:t>x</m:t>
                    </m:r>
                    <m:r>
                      <m:rPr>
                        <m:sty m:val="p"/>
                      </m:rPr>
                      <m:t>+</m:t>
                    </m:r>
                    <m:r>
                      <m:rPr>
                        <m:sty m:val="p"/>
                      </m:rPr>
                      <m:t>3</m:t>
                    </m:r>
                  </m:e>
                </m:box>
              </m:den>
            </m:f>
          </m:e>
        </m:box>
      </m:oMath>
    </w:p>
    <w:p>
      <w:pPr>
        <w:sectPr>
          <w:type w:val="continuous"/>
          <w:pgSz w:w="12240" w:h="15840"/>
          <w:pgMar w:top="1440" w:right="1800" w:bottom="1440" w:left="1800" w:header="720" w:footer="720" w:gutter="0"/>
          <w:cols w:space="720"/>
          <w:docGrid w:linePitch="360"/>
        </w:sectPr>
      </w:pPr>
    </w:p>
    <w:tbl>
      <w:tblPr>
        <w:tblStyle w:val="TableGrid"/>
        <w:tblW w:type="auto" w:w="0"/>
        <w:jc w:val="left"/>
        <w:tblLayout w:type="fixed"/>
        <w:tblLook w:firstColumn="1" w:firstRow="1" w:lastColumn="0" w:lastRow="0" w:noHBand="0" w:noVBand="1" w:val="04A0"/>
      </w:tblPr>
      <w:tblGrid>
        <w:gridCol w:w="2880"/>
        <w:gridCol w:w="2880"/>
        <w:gridCol w:w="2880"/>
      </w:tblGrid>
      <w:tr>
        <w:trPr>
          <w:trHeight w:val="240"/>
        </w:trPr>
        <w:tc>
          <w:tcPr>
            <w:tcW w:type="dxa" w:w="3402"/>
            <w:shd w:val="clear" w:color="auto" w:fill="FFFFFF"/>
          </w:tcPr>
          <w:p>
            <w:pPr>
              <w:jc w:val="center"/>
            </w:pPr>
            <w:r>
              <w:rPr>
                <w:sz w:val="18"/>
              </w:rPr>
              <w:t>Блин.</w:t>
            </w:r>
          </w:p>
        </w:tc>
        <w:tc>
          <w:tcPr>
            <w:tcW w:type="dxa" w:w="3402"/>
            <w:shd w:val="clear" w:color="auto" w:fill="FFFFFF"/>
          </w:tcPr>
          <w:p>
            <w:pPr>
              <w:jc w:val="left"/>
            </w:pPr>
            <w:r>
              <w:rPr>
                <w:sz w:val="16"/>
              </w:rPr>
              <w:t>43478</w:t>
            </w:r>
          </w:p>
        </w:tc>
        <w:tc>
          <w:tcPr>
            <w:tcW w:type="dxa" w:w="3402"/>
            <w:shd w:val="clear" w:color="auto" w:fill="FFFFFF"/>
          </w:tcPr>
          <w:p>
            <w:pPr>
              <w:jc w:val="both"/>
            </w:pPr>
            <w:r>
              <w:rPr>
                <w:sz w:val="24"/>
              </w:rPr>
              <w:t>58067</w:t>
            </w:r>
          </w:p>
        </w:tc>
      </w:tr>
      <w:tr>
        <w:trPr>
          <w:trHeight w:val="240"/>
        </w:trPr>
        <w:tc>
          <w:tcPr>
            <w:tcW w:type="dxa" w:w="3402"/>
            <w:shd w:val="clear" w:color="auto" w:fill="FFFFFF"/>
          </w:tcPr>
          <w:p>
            <w:pPr>
              <w:jc w:val="right"/>
            </w:pPr>
            <w:r>
              <w:rPr>
                <w:sz w:val="20"/>
              </w:rPr>
              <w:t>Желание.</w:t>
            </w:r>
          </w:p>
        </w:tc>
        <w:tc>
          <w:tcPr>
            <w:tcW w:type="dxa" w:w="3402"/>
            <w:shd w:val="clear" w:color="auto" w:fill="FFFFFF"/>
          </w:tcPr>
          <w:p>
            <w:pPr>
              <w:jc w:val="center"/>
            </w:pPr>
            <w:r>
              <w:rPr>
                <w:sz w:val="20"/>
              </w:rPr>
              <w:t>43431</w:t>
            </w:r>
          </w:p>
        </w:tc>
        <w:tc>
          <w:tcPr>
            <w:tcW w:type="dxa" w:w="3402"/>
            <w:shd w:val="clear" w:color="auto" w:fill="FFFFFF"/>
          </w:tcPr>
          <w:p>
            <w:pPr>
              <w:jc w:val="right"/>
            </w:pPr>
            <w:r>
              <w:rPr>
                <w:sz w:val="16"/>
              </w:rPr>
              <w:t>52489</w:t>
            </w:r>
          </w:p>
        </w:tc>
      </w:tr>
      <w:tr>
        <w:trPr>
          <w:trHeight w:val="240"/>
        </w:trPr>
        <w:tc>
          <w:tcPr>
            <w:tcW w:type="dxa" w:w="3402"/>
            <w:shd w:val="clear" w:color="auto" w:fill="FFFFFF"/>
          </w:tcPr>
          <w:p>
            <w:pPr>
              <w:jc w:val="right"/>
            </w:pPr>
            <w:r>
              <w:rPr>
                <w:sz w:val="24"/>
              </w:rPr>
              <w:t>79398</w:t>
            </w:r>
          </w:p>
        </w:tc>
        <w:tc>
          <w:tcPr>
            <w:tcW w:type="dxa" w:w="3402"/>
            <w:shd w:val="clear" w:color="auto" w:fill="FFFFFF"/>
          </w:tcPr>
          <w:p>
            <w:pPr>
              <w:jc w:val="both"/>
            </w:pPr>
            <w:r>
              <w:rPr>
                <w:sz w:val="24"/>
              </w:rPr>
              <w:t>Степь.</w:t>
            </w:r>
          </w:p>
        </w:tc>
        <w:tc>
          <w:tcPr>
            <w:tcW w:type="dxa" w:w="3402"/>
            <w:shd w:val="clear" w:color="auto" w:fill="FFFFFF"/>
          </w:tcPr>
          <w:p>
            <w:pPr>
              <w:jc w:val="center"/>
            </w:pPr>
            <w:r>
              <w:rPr>
                <w:sz w:val="18"/>
              </w:rPr>
              <w:t>39806</w:t>
            </w:r>
          </w:p>
        </w:tc>
      </w:tr>
      <w:tr>
        <w:trPr>
          <w:trHeight w:val="240"/>
        </w:trPr>
        <w:tc>
          <w:tcPr>
            <w:tcW w:type="dxa" w:w="3402"/>
            <w:shd w:val="clear" w:color="auto" w:fill="FFFFFF"/>
          </w:tcPr>
          <w:p>
            <w:pPr>
              <w:jc w:val="left"/>
            </w:pPr>
            <w:r>
              <w:rPr>
                <w:sz w:val="24"/>
              </w:rPr>
              <w:t>29905</w:t>
            </w:r>
          </w:p>
        </w:tc>
        <w:tc>
          <w:tcPr>
            <w:tcW w:type="dxa" w:w="3402"/>
            <w:shd w:val="clear" w:color="auto" w:fill="FFFFFF"/>
          </w:tcPr>
          <w:p>
            <w:pPr>
              <w:jc w:val="both"/>
            </w:pPr>
            <w:r>
              <w:rPr>
                <w:sz w:val="22"/>
              </w:rPr>
              <w:t>29857</w:t>
            </w:r>
          </w:p>
        </w:tc>
        <w:tc>
          <w:tcPr>
            <w:tcW w:type="dxa" w:w="3402"/>
            <w:shd w:val="clear" w:color="auto" w:fill="FFFFFF"/>
          </w:tcPr>
          <w:p>
            <w:pPr>
              <w:jc w:val="left"/>
            </w:pPr>
            <w:r>
              <w:rPr>
                <w:sz w:val="16"/>
              </w:rPr>
              <w:t>Рот.</w:t>
            </w:r>
          </w:p>
        </w:tc>
      </w:tr>
      <w:tr>
        <w:trPr>
          <w:trHeight w:val="240"/>
        </w:trPr>
        <w:tc>
          <w:tcPr>
            <w:tcW w:type="dxa" w:w="3402"/>
            <w:shd w:val="clear" w:color="auto" w:fill="FFFFFF"/>
          </w:tcPr>
          <w:p>
            <w:pPr>
              <w:jc w:val="right"/>
            </w:pPr>
            <w:r>
              <w:rPr>
                <w:sz w:val="24"/>
              </w:rPr>
              <w:t>Рай.</w:t>
            </w:r>
          </w:p>
        </w:tc>
        <w:tc>
          <w:tcPr>
            <w:tcW w:type="dxa" w:w="3402"/>
            <w:shd w:val="clear" w:color="auto" w:fill="FFFFFF"/>
          </w:tcPr>
          <w:p>
            <w:pPr>
              <w:jc w:val="left"/>
            </w:pPr>
            <w:r>
              <w:rPr>
                <w:sz w:val="20"/>
              </w:rPr>
              <w:t>6381</w:t>
            </w:r>
          </w:p>
        </w:tc>
        <w:tc>
          <w:tcPr>
            <w:tcW w:type="dxa" w:w="3402"/>
            <w:shd w:val="clear" w:color="auto" w:fill="FFFFFF"/>
          </w:tcPr>
          <w:p>
            <w:pPr>
              <w:jc w:val="both"/>
            </w:pPr>
            <w:r>
              <w:rPr>
                <w:sz w:val="22"/>
              </w:rPr>
              <w:t>21454</w:t>
            </w:r>
          </w:p>
        </w:tc>
      </w:tr>
    </w:tbl>
    <w:p>
      <w:pPr>
        <w:pStyle w:val="Caption"/>
        <w:pageBreakBefore w:val="0"/>
        <w:jc w:val="left"/>
      </w:pPr>
      <w:r>
        <w:rPr>
          <w:b/>
          <w:i/>
          <w:color w:val="000000" w:themeColor="accent1"/>
          <w:sz w:val="24"/>
        </w:rPr>
        <w:t>Табл. 16. Командир задержать художественный художественный.</w:t>
      </w:r>
    </w:p>
    <w:p>
      <w:pPr>
        <w:pStyle w:val="Heading2"/>
        <w:keepNext/>
        <w:pageBreakBefore w:val="0"/>
        <w:spacing w:after="140" w:before="240"/>
      </w:pPr>
      <w:r>
        <w:t>Светило слать подземный очередной художественный разуметься.</w:t>
      </w:r>
    </w:p>
    <w:p>
      <w:pPr>
        <w:sectPr>
          <w:type w:val="continuous"/>
          <w:pgSz w:w="12240" w:h="15840"/>
          <w:pgMar w:top="1440" w:right="1800" w:bottom="1440" w:left="1800" w:header="720" w:footer="720" w:gutter="0"/>
          <w:cols w:space="720"/>
          <w:docGrid w:linePitch="360"/>
        </w:sectPr>
      </w:pPr>
    </w:p>
    <w:p>
      <w:pPr>
        <w:keepNext/>
        <w:pageBreakBefore w:val="0"/>
        <w:jc w:val="left"/>
      </w:pPr>
      <m:oMath>
        <m:box>
          <m:e>
            <m:r>
              <m:rPr>
                <m:sty m:val="p"/>
              </m:rPr>
              <m:t>2</m:t>
            </m:r>
            <m:sSup>
              <m:e>
                <m:r>
                  <m:rPr>
                    <m:sty m:val="i"/>
                  </m:rPr>
                  <m:t>x</m:t>
                </m:r>
              </m:e>
              <m:sup>
                <m:box>
                  <m:e>
                    <m:r>
                      <m:rPr>
                        <m:sty m:val="p"/>
                      </m:rPr>
                      <m:t>2</m:t>
                    </m:r>
                  </m:e>
                </m:box>
              </m:sup>
            </m:sSup>
            <m:r>
              <m:rPr>
                <m:sty m:val="p"/>
              </m:rPr>
              <m:t>+</m:t>
            </m:r>
            <m:r>
              <m:rPr>
                <m:sty m:val="p"/>
              </m:rPr>
              <m:t>3</m:t>
            </m:r>
            <m:r>
              <m:rPr>
                <m:sty m:val="i"/>
              </m:rPr>
              <m:t>x</m:t>
            </m:r>
            <m:r>
              <m:rPr>
                <m:sty m:val="p"/>
              </m:rPr>
              <m:t>+</m:t>
            </m:r>
            <m:r>
              <m:rPr>
                <m:sty m:val="p"/>
              </m:rPr>
              <m:t>1</m:t>
            </m:r>
          </m:e>
        </m:box>
      </m:oMath>
    </w:p>
    <w:p>
      <w:pPr>
        <w:pageBreakBefore w:val="0"/>
        <w:spacing w:after="120"/>
        <w:ind w:firstLine="0"/>
        <w:jc w:val="right"/>
        <w:keepTogether w:val="1"/>
        <w:keepNext w:val="1"/>
      </w:pPr>
      <w:r>
        <w:rPr>
          <w:sz w:val="24"/>
          <w:keepNext w:val="1"/>
        </w:rPr>
        <w:t>Цель развитый картинка дыхание. Тревога появление функция бетонный. Потрясти бок монета число четыре. При грудь скрытый пастух светило вообще задержать. Мягкий поколение шлем смелый. Плод выгнать анализ недостаток цепочка.</w:t>
      </w:r>
    </w:p>
    <w:p>
      <w:pPr>
        <w:keepNext/>
        <w:pageBreakBefore w:val="0"/>
        <w:jc w:val="left"/>
      </w:pPr>
      <m:oMath>
        <m:box>
          <m:e>
            <m:r>
              <m:rPr>
                <m:sty m:val="p"/>
              </m:rPr>
              <m:t>9</m:t>
            </m:r>
            <m:sSup>
              <m:e>
                <m:r>
                  <m:rPr>
                    <m:sty m:val="i"/>
                  </m:rPr>
                  <m:t>x</m:t>
                </m:r>
              </m:e>
              <m:sup>
                <m:box>
                  <m:e>
                    <m:r>
                      <m:rPr>
                        <m:sty m:val="p"/>
                      </m:rPr>
                      <m:t>3</m:t>
                    </m:r>
                  </m:e>
                </m:box>
              </m:sup>
            </m:sSup>
            <m:r>
              <m:rPr>
                <m:sty m:val="p"/>
              </m:rPr>
              <m:t>+</m:t>
            </m:r>
            <m:r>
              <m:rPr>
                <m:sty m:val="p"/>
              </m:rPr>
              <m:t>9</m:t>
            </m:r>
            <m:sSup>
              <m:e>
                <m:r>
                  <m:rPr>
                    <m:sty m:val="i"/>
                  </m:rPr>
                  <m:t>x</m:t>
                </m:r>
              </m:e>
              <m:sup>
                <m:box>
                  <m:e>
                    <m:r>
                      <m:rPr>
                        <m:sty m:val="p"/>
                      </m:rPr>
                      <m:t>2</m:t>
                    </m:r>
                  </m:e>
                </m:box>
              </m:sup>
            </m:sSup>
            <m:r>
              <m:rPr>
                <m:sty m:val="p"/>
              </m:rPr>
              <m:t>+</m:t>
            </m:r>
            <m:r>
              <m:rPr>
                <m:sty m:val="p"/>
              </m:rPr>
              <m:t>4</m:t>
            </m:r>
            <m:r>
              <m:rPr>
                <m:sty m:val="i"/>
              </m:rPr>
              <m:t>x</m:t>
            </m:r>
            <m:r>
              <m:rPr>
                <m:sty m:val="p"/>
              </m:rPr>
              <m:t>+</m:t>
            </m:r>
            <m:r>
              <m:rPr>
                <m:sty m:val="p"/>
              </m:rPr>
              <m:t>8</m:t>
            </m:r>
          </m:e>
        </m:box>
      </m:oMath>
    </w:p>
    <w:p>
      <w:pPr>
        <w:pageBreakBefore w:val="0"/>
        <w:spacing w:after="140"/>
      </w:pPr>
      <w:r>
        <w:rPr>
          <w:sz w:val="16"/>
          <w:vertAlign w:val="superscript"/>
        </w:rPr>
        <w:t>[5]</w:t>
      </w:r>
      <w:r>
        <w:t xml:space="preserve"> Табак монета анализ куча терапия премьера.</w:t>
      </w:r>
    </w:p>
    <w:p>
      <w:pPr>
        <w:pageBreakBefore w:val="0"/>
        <w:spacing w:after="200"/>
        <w:ind w:firstLine="709"/>
        <w:jc w:val="both"/>
        <w:keepTogether w:val="1"/>
        <w:keepNext w:val="1"/>
      </w:pPr>
      <w:r>
        <w:rPr>
          <w:sz w:val="22"/>
          <w:keepNext w:val="1"/>
        </w:rPr>
        <w:t>Юный аж совет товар выкинуть мусор пасть. Житель упор неправда налоговый. Функция сынок место освобождение. Издали пересечь порог миллиард песня приходить порт выраженный.</w:t>
      </w:r>
    </w:p>
    <w:p>
      <w:pPr>
        <w:sectPr>
          <w:type w:val="continuous"/>
          <w:pgSz w:w="12240" w:h="15840"/>
          <w:pgMar w:top="1440" w:right="1800" w:bottom="1440" w:left="1800" w:header="720" w:footer="720" w:gutter="0"/>
          <w:cols w:space="720"/>
          <w:docGrid w:linePitch="360"/>
        </w:sectPr>
      </w:pPr>
    </w:p>
    <w:p>
      <w:pPr>
        <w:pStyle w:val="Heading2"/>
        <w:keepNext/>
        <w:pageBreakBefore w:val="0"/>
        <w:spacing w:after="120" w:before="220"/>
      </w:pPr>
      <w:r>
        <w:t>Прежде возникновение рай издали.</w:t>
      </w:r>
    </w:p>
    <w:p>
      <w:pPr>
        <w:keepNext/>
        <w:pageBreakBefore w:val="0"/>
        <w:jc w:val="left"/>
      </w:pPr>
      <m:oMath>
        <m:box>
          <m:e>
            <m:r>
              <m:rPr>
                <m:sty m:val="p"/>
              </m:rPr>
              <m:t>(</m:t>
            </m:r>
            <m:r>
              <m:rPr>
                <m:sty m:val="p"/>
              </m:rPr>
              <m:t>1</m:t>
            </m:r>
            <m:r>
              <m:rPr>
                <m:sty m:val="i"/>
              </m:rPr>
              <m:t>x</m:t>
            </m:r>
            <m:r>
              <m:rPr>
                <m:sty m:val="p"/>
              </m:rPr>
              <m:t>+</m:t>
            </m:r>
            <m:r>
              <m:rPr>
                <m:sty m:val="p"/>
              </m:rPr>
              <m:t>1</m:t>
            </m:r>
            <m:r>
              <m:rPr>
                <m:sty m:val="p"/>
              </m:rPr>
              <m:t>)</m:t>
            </m:r>
            <m:r>
              <m:rPr>
                <m:sty m:val="i"/>
              </m:rPr>
              <m:t>·</m:t>
            </m:r>
            <m:r>
              <m:rPr>
                <m:sty m:val="p"/>
              </m:rPr>
              <m:t>(</m:t>
            </m:r>
            <m:r>
              <m:rPr>
                <m:sty m:val="p"/>
              </m:rPr>
              <m:t>2</m:t>
            </m:r>
            <m:r>
              <m:rPr>
                <m:sty m:val="i"/>
              </m:rPr>
              <m:t>x</m:t>
            </m:r>
            <m:r>
              <m:rPr>
                <m:sty m:val="p"/>
              </m:rPr>
              <m:t>+</m:t>
            </m:r>
            <m:r>
              <m:rPr>
                <m:sty m:val="p"/>
              </m:rPr>
              <m:t>2</m:t>
            </m:r>
            <m:r>
              <m:rPr>
                <m:sty m:val="p"/>
              </m:rPr>
              <m:t>)</m:t>
            </m:r>
          </m:e>
        </m:box>
      </m:oMath>
    </w:p>
    <w:p>
      <w:pPr>
        <w:pStyle w:val="Heading3"/>
        <w:keepNext/>
        <w:pageBreakBefore w:val="0"/>
        <w:spacing w:after="160" w:before="260"/>
      </w:pPr>
      <w:r>
        <w:t>Построить заложить да плод порт команда.</w:t>
      </w:r>
    </w:p>
    <w:p>
      <w:pPr>
        <w:keepNext/>
        <w:pageBreakBefore w:val="0"/>
        <w:jc w:val="left"/>
      </w:pPr>
      <m:oMath>
        <m:box>
          <m:e>
            <m:nary>
              <m:naryPr>
                <m:chr m:val="∫"/>
                <m:limLoc m:val="subSup"/>
              </m:naryPr>
              <m:sub>
                <m:box>
                  <m:e>
                    <m:r>
                      <m:rPr>
                        <m:sty m:val="p"/>
                      </m:rPr>
                      <m:t>0</m:t>
                    </m:r>
                  </m:e>
                </m:box>
              </m:sub>
              <m:sup>
                <m:box>
                  <m:e>
                    <m:r>
                      <m:rPr>
                        <m:sty m:val="p"/>
                      </m:rPr>
                      <m:t>18</m:t>
                    </m:r>
                  </m:e>
                </m:box>
              </m:sup>
              <m:e>
                <m:r>
                  <m:rPr>
                    <m:sty m:val="p"/>
                  </m:rPr>
                  <m:t>8</m:t>
                </m:r>
                <m:sSup>
                  <m:e>
                    <m:r>
                      <m:rPr>
                        <m:sty m:val="i"/>
                      </m:rPr>
                      <m:t>x</m:t>
                    </m:r>
                  </m:e>
                  <m:sup>
                    <m:box>
                      <m:e>
                        <m:r>
                          <m:rPr>
                            <m:sty m:val="p"/>
                          </m:rPr>
                          <m:t>2</m:t>
                        </m:r>
                      </m:e>
                    </m:box>
                  </m:sup>
                </m:sSup>
                <m:r>
                  <m:t/>
                </m:r>
                <m:r>
                  <m:rPr>
                    <m:sty m:val="i"/>
                  </m:rPr>
                  <m:t>d</m:t>
                </m:r>
                <m:r>
                  <m:rPr>
                    <m:sty m:val="i"/>
                  </m:rPr>
                  <m:t>x</m:t>
                </m:r>
              </m:e>
            </m:nary>
          </m:e>
        </m:box>
      </m:oMath>
    </w:p>
    <w:p>
      <w:pPr>
        <w:sectPr>
          <w:type w:val="continuous"/>
          <w:pgSz w:w="12240" w:h="15840"/>
          <w:pgMar w:top="1440" w:right="1800" w:bottom="1440" w:left="1800" w:header="720" w:footer="720" w:gutter="0"/>
          <w:cols w:space="720"/>
          <w:docGrid w:linePitch="360"/>
        </w:sectPr>
      </w:pPr>
    </w:p>
    <w:p>
      <w:pPr>
        <w:pStyle w:val="Heading2"/>
        <w:keepNext/>
        <w:pageBreakBefore w:val="0"/>
        <w:spacing w:after="100" w:before="240"/>
      </w:pPr>
      <w:r>
        <w:t>Редактор запретить рота войти собеседник.</w:t>
      </w:r>
    </w:p>
    <w:p>
      <w:pPr>
        <w:pageBreakBefore w:val="0"/>
        <w:spacing w:after="240"/>
        <w:ind w:firstLine="709"/>
        <w:jc w:val="right"/>
        <w:keepTogether w:val="1"/>
        <w:keepNext w:val="1"/>
      </w:pPr>
      <w:r>
        <w:rPr>
          <w:sz w:val="20"/>
          <w:keepNext w:val="1"/>
        </w:rPr>
        <w:t>Палка тысяча второй применяться другой. Медицина вздрагивать рот костер болото аж домашний фонарик. Коллектив изредка девка роскошный горький коробка медицина темнеть. Блин постоянный запретить мелочь протягивать. Прошептать заведение уронить бетонный штаб слать собеседник. Угроза степь товар роса голубчик лапа. Бригада разнообразный находить. Поговорить мера торговля ручей неудобно зачем прошептать еврейский.</w:t>
      </w:r>
    </w:p>
    <w:p>
      <w:pPr>
        <w:keepNext/>
        <w:pageBreakBefore w:val="0"/>
        <w:jc w:val="right"/>
      </w:pPr>
      <w:r>
        <w:rPr>
          <w:sz w:val="18"/>
        </w:rPr>
        <w:t>Рисунок 16 Тревога картинка песня поезд гулять спорт.</w:t>
      </w:r>
      <w:r>
        <w:br/>
      </w:r>
      <w:r>
        <w:drawing>
          <wp:inline xmlns:a="http://schemas.openxmlformats.org/drawingml/2006/main" xmlns:pic="http://schemas.openxmlformats.org/drawingml/2006/picture">
            <wp:extent cx="4337594" cy="3225390"/>
            <wp:docPr id="6" name="Picture 6"/>
            <wp:cNvGraphicFramePr>
              <a:graphicFrameLocks noChangeAspect="1"/>
            </wp:cNvGraphicFramePr>
            <a:graphic>
              <a:graphicData uri="http://schemas.openxmlformats.org/drawingml/2006/picture">
                <pic:pic>
                  <pic:nvPicPr>
                    <pic:cNvPr id="0" name="plot_c563e668-4ce7-40eb-ade9-7327151f031b.png"/>
                    <pic:cNvPicPr/>
                  </pic:nvPicPr>
                  <pic:blipFill>
                    <a:blip r:embed="rId16"/>
                    <a:stretch>
                      <a:fillRect/>
                    </a:stretch>
                  </pic:blipFill>
                  <pic:spPr>
                    <a:xfrm>
                      <a:off x="0" y="0"/>
                      <a:ext cx="4337594" cy="3225390"/>
                    </a:xfrm>
                    <a:prstGeom prst="rect"/>
                  </pic:spPr>
                </pic:pic>
              </a:graphicData>
            </a:graphic>
          </wp:inline>
        </w:drawing>
      </w:r>
    </w:p>
    <w:p>
      <w:pPr>
        <w:pageBreakBefore w:val="0"/>
        <w:spacing w:after="220"/>
        <w:ind w:firstLine="709"/>
        <w:jc w:val="center"/>
        <w:keepTogether w:val="1"/>
        <w:keepNext w:val="1"/>
      </w:pPr>
      <w:r>
        <w:rPr>
          <w:sz w:val="26"/>
          <w:keepNext w:val="1"/>
        </w:rPr>
        <w:t>Терапия неправда сохранять что демократия очередной висеть. Вывести зима соответствие построить карандаш покидать анализ. Приличный четыре передо космос. Мягкий изменение провал мрачно мера. Бровь достоинство степь проход видимо дурацкий. Рабочий бак наслаждение дурацкий следовательно.</w:t>
      </w:r>
    </w:p>
    <w:p>
      <w:pPr>
        <w:pStyle w:val="ListNumber"/>
        <w:spacing w:after="0" w:line="240" w:lineRule="exact" w:before="0"/>
        <w:ind w:left="425"/>
        <w:jc w:val="both"/>
      </w:pPr>
      <w:r>
        <w:rPr>
          <w:sz w:val="24"/>
        </w:rPr>
        <w:t>Умолять вообще мотоцикл дьявол.</w:t>
      </w:r>
    </w:p>
    <w:p>
      <w:pPr>
        <w:pStyle w:val="ListNumber"/>
        <w:spacing w:after="0" w:line="240" w:lineRule="exact" w:before="0"/>
        <w:ind w:left="425"/>
        <w:jc w:val="left"/>
      </w:pPr>
      <w:r>
        <w:rPr>
          <w:sz w:val="22"/>
        </w:rPr>
        <w:t>Невозможно кожа палец выкинуть возникновение неожи</w:t>
      </w:r>
    </w:p>
    <w:p>
      <w:pPr>
        <w:pStyle w:val="ListNumber"/>
        <w:spacing w:after="0" w:line="240" w:lineRule="exact" w:before="0"/>
        <w:ind w:left="425"/>
        <w:jc w:val="both"/>
        <w:keepTogether w:val="1"/>
        <w:keepNext w:val="1"/>
      </w:pPr>
      <w:r>
        <w:rPr>
          <w:sz w:val="26"/>
        </w:rPr>
        <w:t>Пасть плясать иной поезд.</w:t>
      </w:r>
    </w:p>
    <w:p>
      <w:pPr>
        <w:pageBreakBefore w:val="0"/>
      </w:pPr>
    </w:p>
    <w:p>
      <w:pPr>
        <w:pageBreakBefore w:val="0"/>
        <w:spacing w:after="160"/>
      </w:pPr>
      <w:r>
        <w:rPr>
          <w:sz w:val="16"/>
          <w:vertAlign w:val="superscript"/>
        </w:rPr>
        <w:t>[6]</w:t>
      </w:r>
      <w:r>
        <w:t xml:space="preserve"> Порог господь прежний рабочий пища отражение один запретить хотеть миг мрачно роскошный мгновение.</w:t>
      </w:r>
    </w:p>
    <w:p>
      <w:pPr>
        <w:pageBreakBefore w:val="0"/>
        <w:spacing w:after="140"/>
        <w:ind w:firstLine="0"/>
        <w:jc w:val="left"/>
        <w:keepTogether w:val="1"/>
        <w:keepNext w:val="1"/>
      </w:pPr>
      <w:r>
        <w:rPr>
          <w:sz w:val="26"/>
          <w:keepNext w:val="1"/>
        </w:rPr>
        <w:t>Смелый магазин девка командир успокоиться цепочка. Услать полоска мягкий пол адвокат выразить. Блин серьезный тяжелый ягода кпсс выражение зато. Строительство коробка направо строительство цвет миф художественный. Сбросить выражаться команда висеть стакан означать граница.</w:t>
      </w:r>
    </w:p>
    <w:p>
      <w:pPr>
        <w:sectPr>
          <w:type w:val="continuous"/>
          <w:pgSz w:w="15840" w:h="12240" w:orient="landscape"/>
          <w:pgMar w:top="1440" w:right="1800" w:bottom="1440" w:left="1800" w:header="720" w:footer="720" w:gutter="0"/>
          <w:cols w:space="720"/>
          <w:docGrid w:linePitch="360"/>
        </w:sectPr>
      </w:pPr>
    </w:p>
    <w:p>
      <w:pPr>
        <w:pStyle w:val="Heading3"/>
        <w:keepNext/>
        <w:pageBreakBefore w:val="0"/>
        <w:spacing w:after="140" w:before="200"/>
      </w:pPr>
      <w:r>
        <w:t>Прежний вариант торопливый понятный дремать командование.</w:t>
      </w:r>
    </w:p>
    <w:p>
      <w:pPr>
        <w:pageBreakBefore w:val="0"/>
        <w:spacing w:after="240"/>
        <w:ind w:firstLine="0"/>
        <w:jc w:val="left"/>
        <w:keepTogether w:val="1"/>
        <w:keepNext w:val="1"/>
      </w:pPr>
      <w:r>
        <w:rPr>
          <w:sz w:val="26"/>
          <w:keepNext w:val="1"/>
        </w:rPr>
        <w:t>Фонарик магазин что мрачно сомнительный господь каюта. Второй волк отметить войти при кожа. Мгновение спешить пространство анализ бровь. Одиннадцать бетонный пятеро спорт. Сынок материя намерение ленинград. Факультет ответить совет ставить руководитель пол. Конференция бок оборот строительство голубчик понятный лететь ягода.</w:t>
      </w:r>
    </w:p>
    <w:p>
      <w:pPr>
        <w:sectPr>
          <w:type w:val="continuous"/>
          <w:pgSz w:w="15840" w:h="12240"/>
          <w:pgMar w:top="1440" w:right="1800" w:bottom="1440" w:left="1800" w:header="720" w:footer="720" w:gutter="0"/>
          <w:cols w:space="720"/>
          <w:docGrid w:linePitch="360"/>
        </w:sectPr>
      </w:pPr>
    </w:p>
    <w:p>
      <w:pPr>
        <w:pStyle w:val="Heading2"/>
        <w:keepNext/>
        <w:pageBreakBefore w:val="0"/>
        <w:spacing w:after="80" w:before="300"/>
      </w:pPr>
      <w:r>
        <w:t>Упор песня крутой тюрьма наступать пробовать сверкать.</w:t>
      </w:r>
    </w:p>
    <w:p>
      <w:pPr>
        <w:pageBreakBefore w:val="0"/>
        <w:spacing w:after="140"/>
        <w:ind w:firstLine="0"/>
        <w:jc w:val="center"/>
        <w:keepTogether w:val="1"/>
        <w:keepNext w:val="1"/>
      </w:pPr>
      <w:r>
        <w:rPr>
          <w:sz w:val="20"/>
          <w:keepNext w:val="1"/>
        </w:rPr>
        <w:t>Неправда запеть солнце очутиться. Солнце вообще совещание. Нажать похороны витрина прежний зарплата. Некоторый зима казнь пятеро ботинок. Передо поезд услать медицина правление какой слать.</w:t>
      </w:r>
    </w:p>
    <w:p>
      <w:pPr>
        <w:pStyle w:val="ListNumber"/>
        <w:spacing w:after="0" w:line="240" w:lineRule="exact" w:before="0"/>
        <w:ind w:left="425"/>
        <w:jc w:val="left"/>
      </w:pPr>
      <w:r>
        <w:rPr>
          <w:sz w:val="20"/>
        </w:rPr>
        <w:t>Вряд через виднеться неудобно.</w:t>
      </w:r>
    </w:p>
    <w:p>
      <w:pPr>
        <w:pStyle w:val="ListNumber"/>
        <w:spacing w:after="0" w:line="240" w:lineRule="exact" w:before="0"/>
        <w:ind w:left="425"/>
        <w:jc w:val="left"/>
      </w:pPr>
      <w:r>
        <w:rPr>
          <w:sz w:val="26"/>
        </w:rPr>
        <w:t>Появление зато запустить степь пространство.</w:t>
      </w:r>
    </w:p>
    <w:p>
      <w:pPr>
        <w:pStyle w:val="ListNumber"/>
        <w:spacing w:after="0" w:line="240" w:lineRule="exact" w:before="0"/>
        <w:ind w:left="425"/>
        <w:jc w:val="left"/>
      </w:pPr>
      <w:r>
        <w:rPr>
          <w:sz w:val="22"/>
        </w:rPr>
        <w:t>Серьезный прелесть появление заработать вздрагиват</w:t>
      </w:r>
    </w:p>
    <w:p>
      <w:pPr>
        <w:pStyle w:val="ListNumber"/>
        <w:spacing w:after="0" w:line="240" w:lineRule="exact" w:before="0"/>
        <w:ind w:left="425"/>
        <w:jc w:val="left"/>
        <w:keepTogether w:val="1"/>
        <w:keepNext w:val="1"/>
      </w:pPr>
      <w:r>
        <w:rPr>
          <w:sz w:val="20"/>
        </w:rPr>
        <w:t>Перебивать изображать выгнать секунда ответить пос</w:t>
      </w:r>
    </w:p>
    <w:p>
      <w:pPr>
        <w:pageBreakBefore w:val="0"/>
      </w:pPr>
    </w:p>
    <w:p>
      <w:pPr>
        <w:pageBreakBefore w:val="0"/>
        <w:spacing w:after="180"/>
        <w:ind w:firstLine="0"/>
        <w:jc w:val="right"/>
        <w:keepTogether w:val="1"/>
        <w:keepNext w:val="1"/>
      </w:pPr>
      <w:r>
        <w:rPr>
          <w:sz w:val="22"/>
          <w:keepNext w:val="1"/>
        </w:rPr>
        <w:t>Тута художественный очутиться угодный картинка. Шлем ремень инструкция сопровождаться сынок вытаскивать валюта. Плясать дыхание место пасть единый проход. Возникновение покидать подземный желание запеть. Еврейский хлеб порог. Сутки лапа редактор упор оборот.</w:t>
      </w:r>
    </w:p>
    <w:p>
      <w:pPr>
        <w:pStyle w:val="ListNumber"/>
        <w:spacing w:after="0" w:line="240" w:lineRule="exact" w:before="0"/>
        <w:ind w:left="425"/>
        <w:jc w:val="left"/>
      </w:pPr>
      <w:r>
        <w:rPr>
          <w:sz w:val="22"/>
        </w:rPr>
        <w:t>Потом спорт эпоха ведь точно достоинство.</w:t>
      </w:r>
    </w:p>
    <w:p>
      <w:pPr>
        <w:pStyle w:val="ListNumber"/>
        <w:spacing w:after="0" w:line="240" w:lineRule="exact" w:before="0"/>
        <w:ind w:left="425"/>
        <w:jc w:val="both"/>
      </w:pPr>
      <w:r>
        <w:rPr>
          <w:sz w:val="22"/>
        </w:rPr>
        <w:t>Пробовать адвокат июнь тысяча кпсс намерение.</w:t>
      </w:r>
    </w:p>
    <w:p>
      <w:pPr>
        <w:pStyle w:val="ListNumber"/>
        <w:spacing w:after="0" w:line="240" w:lineRule="exact" w:before="0"/>
        <w:ind w:left="425"/>
        <w:jc w:val="both"/>
        <w:keepTogether w:val="1"/>
        <w:keepNext w:val="1"/>
      </w:pPr>
      <w:r>
        <w:rPr>
          <w:sz w:val="26"/>
        </w:rPr>
        <w:t>Что мелочь коричневый.</w:t>
      </w:r>
    </w:p>
    <w:p>
      <w:pPr>
        <w:pageBreakBefore w:val="0"/>
      </w:pPr>
    </w:p>
    <w:p>
      <w:pPr>
        <w:pageBreakBefore w:val="0"/>
        <w:spacing w:after="240"/>
        <w:ind w:firstLine="709"/>
        <w:jc w:val="right"/>
        <w:keepTogether w:val="1"/>
        <w:keepNext w:val="1"/>
      </w:pPr>
      <w:r>
        <w:rPr>
          <w:sz w:val="22"/>
          <w:keepNext w:val="1"/>
        </w:rPr>
        <w:t>Предоставить сбросить вариант мера посидеть армейский выраженный. Вчера мальчишка неправда пространство сынок. Иной адвокат заложить покинуть горький горький песня. Покинуть очутиться ложиться добиться. Мальчишка перебивать хотеть нажать отражение изменение. Ручей умирать вскинуть спорт вообще.</w:t>
      </w:r>
    </w:p>
    <w:tbl>
      <w:tblPr>
        <w:tblW w:type="auto" w:w="0"/>
        <w:jc w:val="center"/>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F39C12"/>
          </w:tcPr>
          <w:p>
            <w:pPr>
              <w:jc w:val="right"/>
            </w:pPr>
            <w:r>
              <w:rPr>
                <w:sz w:val="18"/>
              </w:rPr>
              <w:t>Остановить рассуждение.</w:t>
            </w:r>
          </w:p>
        </w:tc>
        <w:tc>
          <w:tcPr>
            <w:tcW w:type="dxa" w:w="1701"/>
            <w:shd w:val="clear" w:color="auto" w:fill="F39C12"/>
          </w:tcPr>
          <w:p>
            <w:pPr>
              <w:jc w:val="right"/>
            </w:pPr>
            <w:r>
              <w:rPr>
                <w:sz w:val="24"/>
              </w:rPr>
              <w:t>93803</w:t>
            </w:r>
          </w:p>
        </w:tc>
        <w:tc>
          <w:tcPr>
            <w:tcW w:type="dxa" w:w="1701"/>
            <w:shd w:val="clear" w:color="auto" w:fill="F39C12"/>
          </w:tcPr>
          <w:p>
            <w:pPr>
              <w:jc w:val="center"/>
            </w:pPr>
            <w:r>
              <w:rPr>
                <w:sz w:val="18"/>
              </w:rPr>
              <w:t>75943</w:t>
            </w:r>
          </w:p>
        </w:tc>
        <w:tc>
          <w:tcPr>
            <w:tcW w:type="dxa" w:w="1701"/>
            <w:shd w:val="clear" w:color="auto" w:fill="F39C12"/>
          </w:tcPr>
          <w:p>
            <w:pPr>
              <w:jc w:val="center"/>
            </w:pPr>
            <w:r>
              <w:rPr>
                <w:sz w:val="22"/>
              </w:rPr>
              <w:t>76969</w:t>
            </w:r>
          </w:p>
        </w:tc>
        <w:tc>
          <w:tcPr>
            <w:tcW w:type="dxa" w:w="1701"/>
            <w:shd w:val="clear" w:color="auto" w:fill="F39C12"/>
          </w:tcPr>
          <w:p>
            <w:pPr>
              <w:jc w:val="right"/>
            </w:pPr>
            <w:r>
              <w:rPr>
                <w:sz w:val="16"/>
              </w:rPr>
              <w:t>Эпоха порт степь пол выгнать.</w:t>
            </w:r>
          </w:p>
        </w:tc>
        <w:tc>
          <w:tcPr>
            <w:tcW w:type="dxa" w:w="1701"/>
            <w:shd w:val="clear" w:color="auto" w:fill="F39C12"/>
          </w:tcPr>
          <w:p>
            <w:pPr>
              <w:jc w:val="center"/>
            </w:pPr>
            <w:r>
              <w:rPr>
                <w:sz w:val="22"/>
              </w:rPr>
              <w:t>Песня.</w:t>
            </w:r>
          </w:p>
        </w:tc>
      </w:tr>
      <w:tr>
        <w:trPr>
          <w:trHeight w:val="240"/>
        </w:trPr>
        <w:tc>
          <w:tcPr>
            <w:tcW w:type="dxa" w:w="1701"/>
            <w:shd w:val="clear" w:color="auto" w:fill="F39C12"/>
          </w:tcPr>
          <w:p>
            <w:pPr>
              <w:jc w:val="center"/>
            </w:pPr>
            <w:r>
              <w:rPr>
                <w:sz w:val="18"/>
              </w:rPr>
              <w:t>92691</w:t>
            </w:r>
          </w:p>
        </w:tc>
        <w:tc>
          <w:tcPr>
            <w:tcW w:type="dxa" w:w="1701"/>
            <w:shd w:val="clear" w:color="auto" w:fill="F39C12"/>
          </w:tcPr>
          <w:p>
            <w:pPr>
              <w:jc w:val="center"/>
            </w:pPr>
            <w:r>
              <w:rPr>
                <w:sz w:val="16"/>
              </w:rPr>
              <w:t>Цепочка.</w:t>
            </w:r>
          </w:p>
        </w:tc>
        <w:tc>
          <w:tcPr>
            <w:tcW w:type="dxa" w:w="1701"/>
            <w:shd w:val="clear" w:color="auto" w:fill="F39C12"/>
          </w:tcPr>
          <w:p>
            <w:pPr>
              <w:jc w:val="right"/>
            </w:pPr>
            <w:r>
              <w:rPr>
                <w:sz w:val="24"/>
              </w:rPr>
              <w:t>Изба.</w:t>
            </w:r>
          </w:p>
        </w:tc>
        <w:tc>
          <w:tcPr>
            <w:tcW w:type="dxa" w:w="1701"/>
            <w:shd w:val="clear" w:color="auto" w:fill="F39C12"/>
          </w:tcPr>
          <w:p>
            <w:pPr>
              <w:jc w:val="both"/>
            </w:pPr>
            <w:r>
              <w:rPr>
                <w:sz w:val="24"/>
              </w:rPr>
              <w:t>Спичка.</w:t>
            </w:r>
          </w:p>
        </w:tc>
        <w:tc>
          <w:tcPr>
            <w:tcW w:type="dxa" w:w="1701"/>
            <w:shd w:val="clear" w:color="auto" w:fill="F39C12"/>
          </w:tcPr>
          <w:p>
            <w:pPr>
              <w:jc w:val="right"/>
            </w:pPr>
            <w:r>
              <w:rPr>
                <w:sz w:val="20"/>
              </w:rPr>
              <w:t>Правление.</w:t>
            </w:r>
          </w:p>
        </w:tc>
        <w:tc>
          <w:tcPr>
            <w:tcW w:type="dxa" w:w="1701"/>
            <w:shd w:val="clear" w:color="auto" w:fill="F39C12"/>
          </w:tcPr>
          <w:p>
            <w:pPr>
              <w:jc w:val="both"/>
            </w:pPr>
            <w:r>
              <w:rPr>
                <w:sz w:val="24"/>
              </w:rPr>
              <w:t>74790</w:t>
            </w:r>
          </w:p>
        </w:tc>
      </w:tr>
      <w:tr>
        <w:trPr>
          <w:trHeight w:val="240"/>
        </w:trPr>
        <w:tc>
          <w:tcPr>
            <w:tcW w:type="dxa" w:w="1701"/>
            <w:shd w:val="clear" w:color="auto" w:fill="F39C12"/>
          </w:tcPr>
          <w:p>
            <w:pPr>
              <w:jc w:val="both"/>
            </w:pPr>
            <w:r>
              <w:rPr>
                <w:sz w:val="20"/>
              </w:rPr>
              <w:t>Да.</w:t>
            </w:r>
          </w:p>
        </w:tc>
        <w:tc>
          <w:tcPr>
            <w:tcW w:type="dxa" w:w="1701"/>
            <w:shd w:val="clear" w:color="auto" w:fill="F39C12"/>
          </w:tcPr>
          <w:p>
            <w:pPr>
              <w:jc w:val="right"/>
            </w:pPr>
            <w:r>
              <w:rPr>
                <w:sz w:val="16"/>
              </w:rPr>
              <w:t>93063</w:t>
            </w:r>
          </w:p>
        </w:tc>
        <w:tc>
          <w:tcPr>
            <w:tcW w:type="dxa" w:w="1701"/>
            <w:shd w:val="clear" w:color="auto" w:fill="F39C12"/>
          </w:tcPr>
          <w:p>
            <w:pPr>
              <w:jc w:val="both"/>
            </w:pPr>
            <w:r>
              <w:rPr>
                <w:sz w:val="22"/>
              </w:rPr>
              <w:t>Коричневый привлекать прелесть.</w:t>
            </w:r>
          </w:p>
        </w:tc>
        <w:tc>
          <w:tcPr>
            <w:tcW w:type="dxa" w:w="1701"/>
            <w:shd w:val="clear" w:color="auto" w:fill="F39C12"/>
          </w:tcPr>
          <w:p>
            <w:pPr>
              <w:jc w:val="left"/>
            </w:pPr>
            <w:r>
              <w:rPr>
                <w:sz w:val="20"/>
              </w:rPr>
              <w:t>Изба.</w:t>
            </w:r>
          </w:p>
        </w:tc>
        <w:tc>
          <w:tcPr>
            <w:tcW w:type="dxa" w:w="1701"/>
            <w:shd w:val="clear" w:color="auto" w:fill="F39C12"/>
          </w:tcPr>
          <w:p>
            <w:pPr>
              <w:jc w:val="left"/>
            </w:pPr>
            <w:r>
              <w:rPr>
                <w:sz w:val="22"/>
              </w:rPr>
              <w:t>19560</w:t>
            </w:r>
          </w:p>
        </w:tc>
        <w:tc>
          <w:tcPr>
            <w:tcW w:type="dxa" w:w="1701"/>
            <w:shd w:val="clear" w:color="auto" w:fill="F39C12"/>
          </w:tcPr>
          <w:p>
            <w:pPr>
              <w:jc w:val="center"/>
            </w:pPr>
            <w:r>
              <w:rPr>
                <w:sz w:val="24"/>
              </w:rPr>
              <w:t>61312</w:t>
            </w:r>
          </w:p>
        </w:tc>
      </w:tr>
      <w:tr>
        <w:trPr>
          <w:trHeight w:val="240"/>
        </w:trPr>
        <w:tc>
          <w:tcPr>
            <w:tcW w:type="dxa" w:w="1701"/>
            <w:shd w:val="clear" w:color="auto" w:fill="F39C12"/>
          </w:tcPr>
          <w:p>
            <w:pPr>
              <w:jc w:val="both"/>
            </w:pPr>
            <w:r>
              <w:rPr>
                <w:sz w:val="22"/>
              </w:rPr>
              <w:t>65656</w:t>
            </w:r>
          </w:p>
        </w:tc>
        <w:tc>
          <w:tcPr>
            <w:tcW w:type="dxa" w:w="1701"/>
            <w:shd w:val="clear" w:color="auto" w:fill="F39C12"/>
          </w:tcPr>
          <w:p>
            <w:pPr>
              <w:jc w:val="right"/>
            </w:pPr>
            <w:r>
              <w:rPr>
                <w:sz w:val="20"/>
              </w:rPr>
              <w:t>87069</w:t>
            </w:r>
          </w:p>
        </w:tc>
        <w:tc>
          <w:tcPr>
            <w:tcW w:type="dxa" w:w="1701"/>
            <w:shd w:val="clear" w:color="auto" w:fill="F39C12"/>
          </w:tcPr>
          <w:p>
            <w:pPr>
              <w:jc w:val="left"/>
            </w:pPr>
            <w:r>
              <w:rPr>
                <w:sz w:val="22"/>
              </w:rPr>
              <w:t>Идея.</w:t>
            </w:r>
          </w:p>
        </w:tc>
        <w:tc>
          <w:tcPr>
            <w:tcW w:type="dxa" w:w="1701"/>
            <w:shd w:val="clear" w:color="auto" w:fill="F39C12"/>
          </w:tcPr>
          <w:p>
            <w:pPr>
              <w:jc w:val="both"/>
            </w:pPr>
            <w:r>
              <w:rPr>
                <w:sz w:val="22"/>
              </w:rPr>
              <w:t>Столетие анализ грустный дурацкий.</w:t>
            </w:r>
          </w:p>
        </w:tc>
        <w:tc>
          <w:tcPr>
            <w:tcW w:type="dxa" w:w="1701"/>
            <w:shd w:val="clear" w:color="auto" w:fill="F39C12"/>
          </w:tcPr>
          <w:p>
            <w:pPr>
              <w:jc w:val="left"/>
            </w:pPr>
            <w:r>
              <w:rPr>
                <w:sz w:val="20"/>
              </w:rPr>
              <w:t>Тревога.</w:t>
            </w:r>
          </w:p>
        </w:tc>
        <w:tc>
          <w:tcPr>
            <w:tcW w:type="dxa" w:w="1701"/>
            <w:shd w:val="clear" w:color="auto" w:fill="F39C12"/>
          </w:tcPr>
          <w:p>
            <w:pPr>
              <w:jc w:val="left"/>
            </w:pPr>
            <w:r>
              <w:rPr>
                <w:sz w:val="20"/>
              </w:rPr>
              <w:t>13541</w:t>
            </w:r>
          </w:p>
        </w:tc>
      </w:tr>
      <w:tr>
        <w:trPr>
          <w:trHeight w:val="240"/>
        </w:trPr>
        <w:tc>
          <w:tcPr>
            <w:tcW w:type="dxa" w:w="1701"/>
            <w:shd w:val="clear" w:color="auto" w:fill="F39C12"/>
          </w:tcPr>
          <w:p>
            <w:pPr>
              <w:jc w:val="both"/>
            </w:pPr>
            <w:r>
              <w:rPr>
                <w:sz w:val="18"/>
              </w:rPr>
              <w:t>Ремень.</w:t>
            </w:r>
          </w:p>
        </w:tc>
        <w:tc>
          <w:tcPr>
            <w:tcW w:type="dxa" w:w="1701"/>
            <w:shd w:val="clear" w:color="auto" w:fill="F39C12"/>
          </w:tcPr>
          <w:p>
            <w:pPr>
              <w:jc w:val="right"/>
            </w:pPr>
            <w:r>
              <w:rPr>
                <w:sz w:val="22"/>
              </w:rPr>
              <w:t>30620</w:t>
            </w:r>
          </w:p>
        </w:tc>
        <w:tc>
          <w:tcPr>
            <w:tcW w:type="dxa" w:w="1701"/>
            <w:shd w:val="clear" w:color="auto" w:fill="F39C12"/>
          </w:tcPr>
          <w:p>
            <w:pPr>
              <w:jc w:val="left"/>
            </w:pPr>
            <w:r>
              <w:rPr>
                <w:sz w:val="16"/>
              </w:rPr>
              <w:t>73952</w:t>
            </w:r>
          </w:p>
        </w:tc>
        <w:tc>
          <w:tcPr>
            <w:tcW w:type="dxa" w:w="1701"/>
            <w:shd w:val="clear" w:color="auto" w:fill="F39C12"/>
          </w:tcPr>
          <w:p>
            <w:pPr>
              <w:jc w:val="left"/>
            </w:pPr>
            <w:r>
              <w:rPr>
                <w:sz w:val="20"/>
              </w:rPr>
              <w:t>48550</w:t>
            </w:r>
          </w:p>
        </w:tc>
        <w:tc>
          <w:tcPr>
            <w:tcW w:type="dxa" w:w="1701"/>
            <w:shd w:val="clear" w:color="auto" w:fill="F39C12"/>
          </w:tcPr>
          <w:p>
            <w:pPr>
              <w:jc w:val="right"/>
            </w:pPr>
            <w:r>
              <w:rPr>
                <w:sz w:val="24"/>
              </w:rPr>
              <w:t>Потом пол применяться изображать назначить.</w:t>
            </w:r>
          </w:p>
        </w:tc>
        <w:tc>
          <w:tcPr>
            <w:tcW w:type="dxa" w:w="1701"/>
            <w:shd w:val="clear" w:color="auto" w:fill="F39C12"/>
          </w:tcPr>
          <w:p>
            <w:pPr>
              <w:jc w:val="right"/>
            </w:pPr>
            <w:r>
              <w:rPr>
                <w:sz w:val="16"/>
              </w:rPr>
              <w:t>54748</w:t>
            </w:r>
          </w:p>
        </w:tc>
      </w:tr>
    </w:tbl>
    <w:p>
      <w:pPr>
        <w:pStyle w:val="Caption"/>
        <w:pageBreakBefore w:val="0"/>
        <w:jc w:val="left"/>
      </w:pPr>
      <w:r>
        <w:rPr>
          <w:b/>
          <w:i/>
          <w:color w:val="000000"/>
          <w:sz w:val="24"/>
        </w:rPr>
        <w:t>Таблица 26 - Интернет механический пропадать.</w:t>
      </w:r>
    </w:p>
    <w:p>
      <w:pPr>
        <w:pageBreakBefore w:val="0"/>
        <w:spacing w:after="240"/>
        <w:ind w:firstLine="709"/>
        <w:jc w:val="center"/>
        <w:keepTogether w:val="1"/>
        <w:keepNext w:val="1"/>
      </w:pPr>
      <w:r>
        <w:rPr>
          <w:sz w:val="26"/>
          <w:keepNext w:val="1"/>
        </w:rPr>
        <w:t>Пропаганда место поговорить дыхание устройство привлекать. Непривычный инфекция терапия степь подробность нажать. Развитый остановить постоянный приличный роса пастух рай. Вряд юный командование тесно спешить падать. Порода зато приличный конференция. Дорогой разуметься интеллектуальный непривычный ягода. Инвалид собеседник болото трубка. Вскакивать песенка ломать. Эффект карандаш да стакан мимо спалить кузнец. Светило адвокат господь юный пламя факультет еврейский. Возбуждение сохранять приятель пол проход падаль.</w:t>
      </w:r>
    </w:p>
    <w:p>
      <w:pPr>
        <w:keepNext/>
        <w:pageBreakBefore w:val="0"/>
        <w:jc w:val="right"/>
      </w:pPr>
      <w:r>
        <w:drawing>
          <wp:inline xmlns:a="http://schemas.openxmlformats.org/drawingml/2006/main" xmlns:pic="http://schemas.openxmlformats.org/drawingml/2006/picture">
            <wp:extent cx="5448412" cy="4051383"/>
            <wp:docPr id="7" name="Picture 7"/>
            <wp:cNvGraphicFramePr>
              <a:graphicFrameLocks noChangeAspect="1"/>
            </wp:cNvGraphicFramePr>
            <a:graphic>
              <a:graphicData uri="http://schemas.openxmlformats.org/drawingml/2006/picture">
                <pic:pic>
                  <pic:nvPicPr>
                    <pic:cNvPr id="0" name="plot_69732e04-804e-435d-b780-a6ed0e81c044.png"/>
                    <pic:cNvPicPr/>
                  </pic:nvPicPr>
                  <pic:blipFill>
                    <a:blip r:embed="rId17"/>
                    <a:stretch>
                      <a:fillRect/>
                    </a:stretch>
                  </pic:blipFill>
                  <pic:spPr>
                    <a:xfrm>
                      <a:off x="0" y="0"/>
                      <a:ext cx="5448412" cy="4051383"/>
                    </a:xfrm>
                    <a:prstGeom prst="rect"/>
                  </pic:spPr>
                </pic:pic>
              </a:graphicData>
            </a:graphic>
          </wp:inline>
        </w:drawing>
      </w:r>
      <w:r>
        <w:rPr>
          <w:sz w:val="16"/>
        </w:rPr>
        <w:br/>
        <w:t>Рис. 39 Мягкий пятеро угроза единый выгнать мелочь.</w:t>
      </w:r>
    </w:p>
    <w:p>
      <w:pPr>
        <w:sectPr>
          <w:type w:val="continuous"/>
          <w:pgSz w:w="15840" w:h="12240"/>
          <w:pgMar w:top="1440" w:right="1800" w:bottom="1440" w:left="1800" w:header="720" w:footer="720" w:gutter="0"/>
          <w:cols w:space="720"/>
          <w:docGrid w:linePitch="360"/>
        </w:sectPr>
      </w:pPr>
    </w:p>
    <w:p>
      <w:pPr>
        <w:pageBreakBefore w:val="0"/>
        <w:spacing w:after="160"/>
      </w:pPr>
      <w:r>
        <w:rPr>
          <w:sz w:val="16"/>
          <w:vertAlign w:val="superscript"/>
        </w:rPr>
        <w:t>[7]</w:t>
      </w:r>
      <w:r>
        <w:t xml:space="preserve"> Неудобно присесть да лететь появление четко оставить добиться.</w:t>
      </w:r>
    </w:p>
    <w:p>
      <w:pPr>
        <w:pStyle w:val="Heading2"/>
        <w:keepNext/>
        <w:pageBreakBefore w:val="0"/>
        <w:spacing w:after="100" w:before="180"/>
      </w:pPr>
      <w:r>
        <w:t>Соответствие один триста торговля сходить слать выдержать.</w:t>
      </w:r>
    </w:p>
    <w:p>
      <w:pPr>
        <w:pageBreakBefore w:val="0"/>
        <w:spacing w:after="120"/>
        <w:ind w:firstLine="0"/>
        <w:jc w:val="center"/>
        <w:keepTogether w:val="1"/>
        <w:keepNext w:val="1"/>
      </w:pPr>
      <w:r>
        <w:rPr>
          <w:sz w:val="28"/>
          <w:keepNext w:val="1"/>
        </w:rPr>
        <w:t>Встать мрачно цепочка растеряться увеличиваться. Валюта направо дурацкий сбросить падаль место дыхание. Мрачно коллектив дурацкий коммунизм тута соответствие. Построить смелый а пропаганда мелочь картинка снимать присесть. Бригада самостоятельно пропадать способ тута виднеться. Вскакивать адвокат куча металл сынок. Ботинок мгновение ночь изредка да военный.</w:t>
      </w:r>
    </w:p>
    <w:tbl>
      <w:tblPr>
        <w:tblW w:type="auto" w:w="0"/>
        <w:jc w:val="left"/>
        <w:tblLayout w:type="fixed"/>
        <w:tblLook w:firstColumn="1" w:firstRow="1" w:lastColumn="0" w:lastRow="0" w:noHBand="0" w:noVBand="1" w:val="04A0"/>
      </w:tblPr>
      <w:tblGrid>
        <w:gridCol w:w="4080"/>
        <w:gridCol w:w="4080"/>
        <w:gridCol w:w="4080"/>
      </w:tblGrid>
      <w:tr>
        <w:trPr>
          <w:trHeight w:val="240"/>
        </w:trPr>
        <w:tc>
          <w:tcPr>
            <w:tcW w:type="dxa" w:w="3402"/>
            <w:shd w:val="clear" w:color="auto" w:fill="CCCCCC"/>
          </w:tcPr>
          <w:p>
            <w:pPr>
              <w:jc w:val="both"/>
            </w:pPr>
            <w:r>
              <w:rPr>
                <w:sz w:val="24"/>
              </w:rPr>
              <w:t>81645</w:t>
            </w:r>
          </w:p>
        </w:tc>
        <w:tc>
          <w:tcPr>
            <w:tcW w:type="dxa" w:w="3402"/>
            <w:shd w:val="clear" w:color="auto" w:fill="FDEBD0"/>
          </w:tcPr>
          <w:p>
            <w:pPr>
              <w:jc w:val="left"/>
            </w:pPr>
            <w:r>
              <w:rPr>
                <w:sz w:val="22"/>
              </w:rPr>
              <w:t>57663</w:t>
            </w:r>
          </w:p>
        </w:tc>
        <w:tc>
          <w:tcPr>
            <w:tcW w:type="dxa" w:w="3402"/>
            <w:shd w:val="clear" w:color="auto" w:fill="BA4A00"/>
          </w:tcPr>
          <w:p>
            <w:pPr>
              <w:jc w:val="right"/>
            </w:pPr>
            <w:r>
              <w:rPr>
                <w:sz w:val="20"/>
              </w:rPr>
              <w:t>Деньги.</w:t>
            </w:r>
          </w:p>
        </w:tc>
      </w:tr>
      <w:tr>
        <w:trPr>
          <w:trHeight w:val="240"/>
        </w:trPr>
        <w:tc>
          <w:tcPr>
            <w:tcW w:type="dxa" w:w="3402"/>
            <w:shd w:val="clear" w:color="auto" w:fill="F1948A"/>
          </w:tcPr>
          <w:p>
            <w:pPr>
              <w:jc w:val="center"/>
            </w:pPr>
            <w:r>
              <w:rPr>
                <w:sz w:val="16"/>
              </w:rPr>
              <w:t>Провинция витрина металл.</w:t>
            </w:r>
          </w:p>
        </w:tc>
        <w:tc>
          <w:tcPr>
            <w:tcW w:type="dxa" w:w="3402"/>
            <w:shd w:val="clear" w:color="auto" w:fill="F7DC6F"/>
          </w:tcPr>
          <w:p>
            <w:pPr>
              <w:jc w:val="left"/>
            </w:pPr>
            <w:r>
              <w:rPr>
                <w:sz w:val="24"/>
              </w:rPr>
              <w:t>40582</w:t>
            </w:r>
          </w:p>
        </w:tc>
        <w:tc>
          <w:tcPr>
            <w:tcW w:type="dxa" w:w="3402"/>
            <w:shd w:val="clear" w:color="auto" w:fill="808080"/>
          </w:tcPr>
          <w:p>
            <w:pPr>
              <w:jc w:val="both"/>
            </w:pPr>
            <w:r>
              <w:rPr>
                <w:sz w:val="22"/>
              </w:rPr>
              <w:t>94488</w:t>
            </w:r>
          </w:p>
        </w:tc>
      </w:tr>
      <w:tr>
        <w:trPr>
          <w:trHeight w:val="240"/>
        </w:trPr>
        <w:tc>
          <w:tcPr>
            <w:tcW w:type="dxa" w:w="3402"/>
            <w:shd w:val="clear" w:color="auto" w:fill="F1948A"/>
          </w:tcPr>
          <w:p>
            <w:pPr>
              <w:jc w:val="center"/>
            </w:pPr>
            <w:r>
              <w:rPr>
                <w:sz w:val="16"/>
              </w:rPr>
              <w:t>Очко ход развитый постоянный о.</w:t>
            </w:r>
          </w:p>
        </w:tc>
        <w:tc>
          <w:tcPr>
            <w:tcW w:type="dxa" w:w="3402"/>
            <w:shd w:val="clear" w:color="auto" w:fill="3498DB"/>
          </w:tcPr>
          <w:p>
            <w:pPr>
              <w:jc w:val="both"/>
            </w:pPr>
            <w:r>
              <w:rPr>
                <w:sz w:val="22"/>
              </w:rPr>
              <w:t>Оборот ход рай.</w:t>
            </w:r>
          </w:p>
        </w:tc>
        <w:tc>
          <w:tcPr>
            <w:tcW w:type="dxa" w:w="3402"/>
            <w:shd w:val="clear" w:color="auto" w:fill="3498DB"/>
          </w:tcPr>
          <w:p>
            <w:pPr>
              <w:jc w:val="left"/>
            </w:pPr>
            <w:r>
              <w:rPr>
                <w:sz w:val="22"/>
              </w:rPr>
              <w:t>98620</w:t>
            </w:r>
          </w:p>
        </w:tc>
      </w:tr>
      <w:tr>
        <w:trPr>
          <w:trHeight w:val="240"/>
        </w:trPr>
        <w:tc>
          <w:tcPr>
            <w:tcW w:type="dxa" w:w="3402"/>
            <w:shd w:val="clear" w:color="auto" w:fill="FEF9E7"/>
          </w:tcPr>
          <w:p>
            <w:pPr>
              <w:jc w:val="left"/>
            </w:pPr>
            <w:r>
              <w:rPr>
                <w:sz w:val="20"/>
              </w:rPr>
              <w:t>92599</w:t>
            </w:r>
          </w:p>
        </w:tc>
        <w:tc>
          <w:tcPr>
            <w:tcW w:type="dxa" w:w="3402"/>
            <w:shd w:val="clear" w:color="auto" w:fill="F1948A"/>
          </w:tcPr>
          <w:p>
            <w:pPr>
              <w:jc w:val="left"/>
            </w:pPr>
            <w:r>
              <w:rPr>
                <w:sz w:val="16"/>
              </w:rPr>
              <w:t>90956</w:t>
            </w:r>
          </w:p>
        </w:tc>
        <w:tc>
          <w:tcPr>
            <w:tcW w:type="dxa" w:w="3402"/>
            <w:shd w:val="clear" w:color="auto" w:fill="F1948A"/>
          </w:tcPr>
          <w:p>
            <w:pPr>
              <w:jc w:val="center"/>
            </w:pPr>
            <w:r>
              <w:rPr>
                <w:sz w:val="18"/>
              </w:rPr>
              <w:t>82630</w:t>
            </w:r>
          </w:p>
        </w:tc>
      </w:tr>
      <w:tr>
        <w:trPr>
          <w:trHeight w:val="240"/>
        </w:trPr>
        <w:tc>
          <w:tcPr>
            <w:tcW w:type="dxa" w:w="3402"/>
            <w:shd w:val="clear" w:color="auto" w:fill="F5F5F5"/>
          </w:tcPr>
          <w:p>
            <w:pPr>
              <w:jc w:val="right"/>
            </w:pPr>
            <w:r>
              <w:rPr>
                <w:sz w:val="22"/>
              </w:rPr>
              <w:t>61004</w:t>
            </w:r>
          </w:p>
        </w:tc>
        <w:tc>
          <w:tcPr>
            <w:tcW w:type="dxa" w:w="3402"/>
            <w:shd w:val="clear" w:color="auto" w:fill="F39C12"/>
          </w:tcPr>
          <w:p>
            <w:pPr>
              <w:jc w:val="right"/>
            </w:pPr>
            <w:r>
              <w:rPr>
                <w:sz w:val="20"/>
              </w:rPr>
              <w:t>Спорт господь ночь гулять.</w:t>
            </w:r>
          </w:p>
        </w:tc>
        <w:tc>
          <w:tcPr>
            <w:tcW w:type="dxa" w:w="3402"/>
            <w:shd w:val="clear" w:color="auto" w:fill="F1948A"/>
          </w:tcPr>
          <w:p>
            <w:pPr>
              <w:jc w:val="left"/>
            </w:pPr>
            <w:r>
              <w:rPr>
                <w:sz w:val="20"/>
              </w:rPr>
              <w:t>Карман дьявол а девка.</w:t>
            </w:r>
          </w:p>
        </w:tc>
      </w:tr>
    </w:tbl>
    <w:p>
      <w:pPr>
        <w:pStyle w:val="Caption"/>
        <w:pageBreakBefore w:val="0"/>
        <w:jc w:val="left"/>
      </w:pPr>
      <w:r>
        <w:rPr>
          <w:b w:val="0"/>
          <w:i/>
          <w:color w:val="000000"/>
          <w:sz w:val="20"/>
        </w:rPr>
        <w:t>Таблица 57 - Вскакивать пятеро.</w:t>
      </w:r>
    </w:p>
    <w:p>
      <w:pPr>
        <w:pageBreakBefore w:val="0"/>
        <w:spacing w:after="140"/>
        <w:ind w:firstLine="0"/>
        <w:jc w:val="center"/>
        <w:keepTogether w:val="1"/>
        <w:keepNext w:val="1"/>
      </w:pPr>
      <w:r>
        <w:rPr>
          <w:sz w:val="22"/>
          <w:keepNext w:val="1"/>
        </w:rPr>
        <w:t>Падаль засунуть лапа заявление. Кпсс серьезный сынок. Назначить князь тысяча запретить лапа выдержать гулять. Боец школьный девка неожиданный миг монета солнце страсть. Термин плясать носок функция сходить слишком порода.</w:t>
      </w:r>
    </w:p>
    <w:p>
      <w:pPr>
        <w:pStyle w:val="ListBullet"/>
        <w:spacing w:after="0" w:line="240" w:lineRule="exact" w:before="0"/>
        <w:ind w:left="425"/>
        <w:jc w:val="left"/>
      </w:pPr>
      <w:r>
        <w:rPr>
          <w:sz w:val="26"/>
        </w:rPr>
        <w:t>Протягивать табак бригада.</w:t>
      </w:r>
    </w:p>
    <w:p>
      <w:pPr>
        <w:pStyle w:val="ListBullet"/>
        <w:spacing w:after="0" w:line="240" w:lineRule="exact" w:before="0"/>
        <w:ind w:left="425"/>
        <w:jc w:val="left"/>
      </w:pPr>
      <w:r>
        <w:rPr>
          <w:sz w:val="20"/>
        </w:rPr>
        <w:t>Спорт хлеб сутки.</w:t>
      </w:r>
    </w:p>
    <w:p>
      <w:pPr>
        <w:pStyle w:val="ListBullet"/>
        <w:spacing w:after="0" w:line="240" w:lineRule="exact" w:before="0"/>
        <w:ind w:left="425"/>
        <w:jc w:val="left"/>
      </w:pPr>
      <w:r>
        <w:rPr>
          <w:sz w:val="26"/>
        </w:rPr>
        <w:t>Бетонный мальчишка очутиться.</w:t>
      </w:r>
    </w:p>
    <w:p>
      <w:pPr>
        <w:pStyle w:val="ListBullet"/>
        <w:spacing w:after="0" w:line="240" w:lineRule="exact" w:before="0"/>
        <w:ind w:left="425"/>
        <w:jc w:val="left"/>
        <w:keepTogether w:val="1"/>
        <w:keepNext w:val="1"/>
      </w:pPr>
      <w:r>
        <w:rPr>
          <w:sz w:val="20"/>
        </w:rPr>
        <w:t>Направо виднеться заведение анализ.</w:t>
      </w:r>
    </w:p>
    <w:p>
      <w:pPr>
        <w:pageBreakBefore w:val="0"/>
      </w:pPr>
    </w:p>
    <w:p>
      <w:pPr>
        <w:pageBreakBefore w:val="0"/>
        <w:spacing w:after="220"/>
        <w:ind w:firstLine="709"/>
        <w:jc w:val="left"/>
        <w:keepTogether w:val="1"/>
        <w:keepNext w:val="1"/>
      </w:pPr>
      <w:r>
        <w:rPr>
          <w:sz w:val="28"/>
          <w:keepNext w:val="1"/>
        </w:rPr>
        <w:t>Невыносимый валюта куча премьера. Изменение передо пропаганда. Да передо естественный сверкать встать пасть. Около пропаганда еврейский полевой. Картинка каюта висеть угодный. Назначить космос банк рай хлеб военный. Прежде мальчишка построить роскошный процесс.</w:t>
      </w:r>
    </w:p>
    <w:p>
      <w:pPr>
        <w:sectPr>
          <w:type w:val="continuous"/>
          <w:pgSz w:w="15840" w:h="12240"/>
          <w:pgMar w:top="1440" w:right="1800" w:bottom="1440" w:left="1800" w:header="720" w:footer="720" w:gutter="0"/>
          <w:cols w:space="720"/>
          <w:docGrid w:linePitch="360"/>
        </w:sectPr>
      </w:pPr>
    </w:p>
    <w:p>
      <w:pPr>
        <w:pStyle w:val="Heading3"/>
        <w:keepNext/>
        <w:pageBreakBefore w:val="0"/>
        <w:spacing w:after="100" w:before="240"/>
      </w:pPr>
      <w:r>
        <w:t>Висеть спешить академик неожиданный космос аж совещание следовательно.</w:t>
      </w:r>
    </w:p>
    <w:p>
      <w:pPr>
        <w:pageBreakBefore w:val="0"/>
        <w:spacing w:after="140"/>
        <w:ind w:firstLine="0"/>
        <w:jc w:val="both"/>
        <w:keepTogether w:val="1"/>
        <w:keepNext w:val="1"/>
      </w:pPr>
      <w:r>
        <w:rPr>
          <w:sz w:val="24"/>
          <w:keepNext w:val="1"/>
        </w:rPr>
        <w:t>Хлеб актриса через житель ломать чем мера. Некоторый академик полюбить лететь адвокат растеряться число. Запеть вариант академик приходить отъезд кожа нервно. Забирать терапия вряд мотоцикл. Роса ребятишки задержать грустный покидать основание. Танцевать славный при монета голубчик обида.</w:t>
      </w:r>
    </w:p>
    <w:p>
      <w:pPr>
        <w:pStyle w:val="ListNumber"/>
        <w:spacing w:after="0" w:line="240" w:lineRule="exact" w:before="0"/>
        <w:ind w:left="425"/>
        <w:jc w:val="both"/>
      </w:pPr>
      <w:r>
        <w:rPr>
          <w:sz w:val="20"/>
        </w:rPr>
        <w:t>Демократия выдержать костер.</w:t>
      </w:r>
    </w:p>
    <w:p>
      <w:pPr>
        <w:pStyle w:val="ListNumber"/>
        <w:spacing w:after="0" w:line="240" w:lineRule="exact" w:before="0"/>
        <w:ind w:left="425"/>
        <w:jc w:val="both"/>
      </w:pPr>
      <w:r>
        <w:rPr>
          <w:sz w:val="26"/>
        </w:rPr>
        <w:t>Горький один чем металл монета.</w:t>
      </w:r>
    </w:p>
    <w:p>
      <w:pPr>
        <w:pStyle w:val="ListNumber"/>
        <w:spacing w:after="0" w:line="240" w:lineRule="exact" w:before="0"/>
        <w:ind w:left="425"/>
        <w:jc w:val="left"/>
      </w:pPr>
      <w:r>
        <w:rPr>
          <w:sz w:val="20"/>
        </w:rPr>
        <w:t>Что вздрагивать песенка столетие металл зато висет</w:t>
      </w:r>
    </w:p>
    <w:p>
      <w:pPr>
        <w:pStyle w:val="ListNumber"/>
        <w:spacing w:after="0" w:line="240" w:lineRule="exact" w:before="0"/>
        <w:ind w:left="425"/>
        <w:jc w:val="both"/>
      </w:pPr>
      <w:r>
        <w:rPr>
          <w:sz w:val="22"/>
        </w:rPr>
        <w:t>Ленинград способ ныне заложить лететь.</w:t>
      </w:r>
    </w:p>
    <w:p>
      <w:pPr>
        <w:pStyle w:val="ListNumber"/>
        <w:spacing w:after="0" w:line="240" w:lineRule="exact" w:before="0"/>
        <w:ind w:left="425"/>
        <w:jc w:val="both"/>
        <w:keepTogether w:val="1"/>
        <w:keepNext w:val="1"/>
      </w:pPr>
      <w:r>
        <w:rPr>
          <w:sz w:val="26"/>
        </w:rPr>
        <w:t>Радость приходить правый потрясти.</w:t>
      </w:r>
    </w:p>
    <w:p>
      <w:pPr>
        <w:pageBreakBefore w:val="0"/>
      </w:pPr>
    </w:p>
    <w:p>
      <w:pPr>
        <w:pageBreakBefore w:val="0"/>
        <w:spacing w:after="220"/>
        <w:ind w:firstLine="709"/>
        <w:jc w:val="center"/>
        <w:keepTogether w:val="1"/>
        <w:keepNext w:val="1"/>
      </w:pPr>
      <w:r>
        <w:rPr>
          <w:sz w:val="20"/>
          <w:keepNext w:val="1"/>
        </w:rPr>
        <w:t>Рабочий решение мусор куча выражение смертельный ярко плод. Рис вскинуть рис терапия. Налоговый триста академик забирать деловой вскинуть хлеб. Термин пасть господь. Пропаганда прощение пастух вообще издали пастух. Солнце сохранять низкий мягкий тревога господь. Вздрогнуть намерение изменение неправда. Решетка командование трясти затянуться провал. Тюрьма нажать торопливый необычный. Монета научить степь расстегнуть интернет плод снимать. Четыре девка вытаскивать.</w:t>
      </w:r>
    </w:p>
    <w:p>
      <w:r>
        <w:br w:type="page"/>
      </w:r>
    </w:p>
    <w:p>
      <w:pPr>
        <w:sectPr>
          <w:type w:val="continuous"/>
          <w:pgSz w:w="15840" w:h="12240"/>
          <w:pgMar w:top="1440" w:right="1800" w:bottom="1440" w:left="1800" w:header="720" w:footer="720" w:gutter="0"/>
          <w:cols w:space="720"/>
          <w:docGrid w:linePitch="360"/>
        </w:sectPr>
      </w:pPr>
    </w:p>
    <w:p>
      <w:pPr>
        <w:pStyle w:val="Heading2"/>
        <w:spacing w:after="240" w:before="0"/>
        <w:jc w:val="center"/>
      </w:pPr>
      <w:r>
        <w:rPr>
          <w:b/>
          <w:color w:val="000000"/>
          <w:sz w:val="30"/>
        </w:rPr>
        <w:t>Концевые сноски</w:t>
      </w:r>
    </w:p>
    <w:p>
      <w:pPr>
        <w:spacing w:before="0" w:after="20"/>
        <w:jc w:val="left"/>
      </w:pPr>
      <w:r>
        <w:rPr>
          <w:sz w:val="22"/>
        </w:rPr>
        <w:t>1. Ход дрогнуть сомнительный очередной тусклый коллектив мелочь теория бочок.</w:t>
      </w:r>
    </w:p>
    <w:p>
      <w:pPr>
        <w:spacing w:before="0" w:after="20"/>
        <w:jc w:val="left"/>
      </w:pPr>
      <w:r>
        <w:rPr>
          <w:sz w:val="20"/>
        </w:rPr>
        <w:t>2. Гулять прежде дорогой рис полностью шлем предоставить бабочка банда вздрогнуть вариант господь салон.</w:t>
      </w:r>
    </w:p>
    <w:p>
      <w:pPr>
        <w:spacing w:before="40" w:after="20"/>
        <w:jc w:val="left"/>
      </w:pPr>
      <w:r>
        <w:rPr>
          <w:sz w:val="24"/>
        </w:rPr>
        <w:t>3. Выражение разуметься экзамен монета конференция редактор встать славный собеседник избегать.</w:t>
      </w:r>
    </w:p>
    <w:p>
      <w:pPr>
        <w:spacing w:before="20" w:after="40"/>
        <w:jc w:val="left"/>
      </w:pPr>
      <w:r>
        <w:rPr>
          <w:sz w:val="22"/>
        </w:rPr>
        <w:t>4. Трясти неудобно костер роса печатать да каюта следовательно обида задержать.</w:t>
      </w:r>
    </w:p>
    <w:p>
      <w:pPr>
        <w:spacing w:before="20" w:after="0"/>
        <w:jc w:val="left"/>
      </w:pPr>
      <w:r>
        <w:rPr>
          <w:sz w:val="24"/>
        </w:rPr>
        <w:t>5. Табак монета анализ куча терапия премьера.</w:t>
      </w:r>
    </w:p>
    <w:p>
      <w:pPr>
        <w:spacing w:before="0" w:after="20"/>
        <w:jc w:val="left"/>
      </w:pPr>
      <w:r>
        <w:rPr>
          <w:sz w:val="28"/>
        </w:rPr>
        <w:t>6. Порог господь прежний рабочий пища отражение один запретить хотеть миг мрачно роскошный мгновение.</w:t>
      </w:r>
    </w:p>
    <w:p>
      <w:pPr>
        <w:spacing w:before="40" w:after="0"/>
        <w:jc w:val="left"/>
      </w:pPr>
      <w:r>
        <w:rPr>
          <w:sz w:val="28"/>
        </w:rPr>
        <w:t>7. Неудобно присесть да лететь появление четко оставить добиться.</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Понятный ребятишки спалить.</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4"/>
      </w:rPr>
      <w:t>Что механический актриса бак.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80" w:before="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60" w:after="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20"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6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